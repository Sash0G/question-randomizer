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FA7ED" w14:textId="77777777" w:rsidR="0083772A" w:rsidRPr="001E519B" w:rsidRDefault="00000000">
      <w:r w:rsidRPr="001E519B">
        <w:t>Под редакцията на проф. Добри Иванов</w:t>
      </w:r>
      <w:r w:rsidRPr="001E519B">
        <w:br/>
      </w:r>
      <w:r w:rsidRPr="001E519B">
        <w:br/>
        <w:t>СБОРНИК</w:t>
      </w:r>
      <w:r w:rsidRPr="001E519B">
        <w:br/>
        <w:t>С ТЕСТОВИ ЗАДАЧИ</w:t>
      </w:r>
      <w:r w:rsidRPr="001E519B">
        <w:br/>
        <w:t>ЗА КАНДИДАТСТУДЕНТСКИ ИЗПИТ ПО</w:t>
      </w:r>
      <w:r w:rsidRPr="001E519B">
        <w:br/>
      </w:r>
      <w:r w:rsidRPr="001E519B">
        <w:br/>
        <w:t>БИОЛОГИЯ</w:t>
      </w:r>
      <w:r w:rsidRPr="001E519B">
        <w:br/>
      </w:r>
      <w:r w:rsidRPr="001E519B">
        <w:br/>
        <w:t>върху учебния материал за задължителна и профилирана</w:t>
      </w:r>
      <w:r w:rsidRPr="001E519B">
        <w:br/>
        <w:t>подготовка, изучаван в средния курс на обучение</w:t>
      </w:r>
      <w:r w:rsidRPr="001E519B">
        <w:br/>
      </w:r>
      <w:r w:rsidRPr="001E519B">
        <w:br/>
        <w:t>ЧАСТ 1</w:t>
      </w:r>
      <w:r w:rsidRPr="001E519B">
        <w:br/>
      </w:r>
      <w:r w:rsidRPr="001E519B">
        <w:br/>
        <w:t>Варна, 2022</w:t>
      </w:r>
      <w:r w:rsidRPr="001E519B">
        <w:br/>
      </w:r>
    </w:p>
    <w:p w14:paraId="79DA196B" w14:textId="77777777" w:rsidR="0083772A" w:rsidRPr="001E519B" w:rsidRDefault="00000000">
      <w:r w:rsidRPr="001E519B">
        <w:t>Сборник с тестови задачи за кандидатстудентски изпит по биология върху учебния материал за</w:t>
      </w:r>
      <w:r w:rsidRPr="001E519B">
        <w:br/>
        <w:t>задължителна и профилирана подготовка, изучаван в средния курс на обучение. Част 1</w:t>
      </w:r>
      <w:r w:rsidRPr="001E519B">
        <w:br/>
      </w:r>
      <w:r w:rsidRPr="001E519B">
        <w:br/>
        <w:t>О Добри Иванов, Галина Янева, Цонка Димитрова, Иван Вачков, Николета Иванова,</w:t>
      </w:r>
      <w:r w:rsidRPr="001E519B">
        <w:br/>
        <w:t>Светла Славова, Нели Фиалковска, Ивайла Кулева, Даниела Трайкова, Любляна Мартинова - автори</w:t>
      </w:r>
      <w:r w:rsidRPr="001E519B">
        <w:br/>
      </w:r>
      <w:r w:rsidRPr="001E519B">
        <w:br/>
        <w:t>Под редакцията на проф. Добри Иванов</w:t>
      </w:r>
      <w:r w:rsidRPr="001E519B">
        <w:br/>
      </w:r>
      <w:r w:rsidRPr="001E519B">
        <w:br/>
        <w:t>С Всички права запазени. Настоящото издание или която и да е негова част не могат да бъдат</w:t>
      </w:r>
      <w:r w:rsidRPr="001E519B">
        <w:br/>
        <w:t>възпроизвеждани (по електронен или механичен път) и разпространявани под каквато и да е форма</w:t>
      </w:r>
      <w:r w:rsidRPr="001E519B">
        <w:br/>
        <w:t>без изричното писмено съгласие на Медицински университет „Проф. д-р Параскев Стоянов“ - Варна.</w:t>
      </w:r>
      <w:r w:rsidRPr="001E519B">
        <w:br/>
      </w:r>
      <w:r w:rsidRPr="001E519B">
        <w:br/>
        <w:t>(С Медицински университет „Проф. д-р Параскев Стоянов“ - Варна, 2022,</w:t>
      </w:r>
      <w:r w:rsidRPr="001E519B">
        <w:br/>
      </w:r>
      <w:r w:rsidRPr="001E519B">
        <w:br/>
        <w:t>15ВМ 978-619-221-406-7</w:t>
      </w:r>
      <w:r w:rsidRPr="001E519B">
        <w:br/>
      </w:r>
    </w:p>
    <w:p w14:paraId="3F0E1468" w14:textId="77777777" w:rsidR="0083772A" w:rsidRPr="001E519B" w:rsidRDefault="00000000">
      <w:r w:rsidRPr="001E519B">
        <w:t>Сборник с тестови задачи за кандидатстудентски изпит по биология</w:t>
      </w:r>
      <w:r w:rsidRPr="001E519B">
        <w:br/>
      </w:r>
      <w:r w:rsidRPr="001E519B">
        <w:br/>
        <w:t>СЪДЪРЖАНИЕ</w:t>
      </w:r>
      <w:r w:rsidRPr="001E519B">
        <w:br/>
      </w:r>
      <w:r w:rsidRPr="001E519B">
        <w:br/>
        <w:t>мЕТОИ |</w:t>
      </w:r>
      <w:r w:rsidRPr="001E519B">
        <w:br/>
      </w:r>
      <w:r w:rsidRPr="001E519B">
        <w:lastRenderedPageBreak/>
        <w:br/>
        <w:t>СТРУКТУРНА ОРГАНИЗАЦИЯ НА ЧОВЕШКИЯ ОРГАНИЗЪМ.</w:t>
      </w:r>
      <w:r w:rsidRPr="001E519B">
        <w:br/>
        <w:t>РЕГУЛАЦИЯ И ХОМЕОСТАЗА /7</w:t>
      </w:r>
      <w:r w:rsidRPr="001E519B">
        <w:br/>
        <w:t>1 Тъкани/7</w:t>
      </w:r>
      <w:r w:rsidRPr="001E519B">
        <w:br/>
      </w:r>
      <w:r w:rsidRPr="001E519B">
        <w:br/>
        <w:t>2. Равнища на организация на живата материя. Регулаторни процеси при животните.</w:t>
      </w:r>
      <w:r w:rsidRPr="001E519B">
        <w:br/>
        <w:t>Хомеостаза / 13</w:t>
      </w:r>
      <w:r w:rsidRPr="001E519B">
        <w:br/>
      </w:r>
      <w:r w:rsidRPr="001E519B">
        <w:br/>
        <w:t>3. Нервна система. Гръбначен мозък / 20</w:t>
      </w:r>
      <w:r w:rsidRPr="001E519B">
        <w:br/>
      </w:r>
      <w:r w:rsidRPr="001E519B">
        <w:br/>
        <w:t>4. Главен мозък / 27</w:t>
      </w:r>
      <w:r w:rsidRPr="001E519B">
        <w:br/>
      </w:r>
      <w:r w:rsidRPr="001E519B">
        <w:br/>
        <w:t>5. Вегетативна нервна система / 38</w:t>
      </w:r>
      <w:r w:rsidRPr="001E519B">
        <w:br/>
      </w:r>
      <w:r w:rsidRPr="001E519B">
        <w:br/>
        <w:t>6. „Ендокринна система / 45</w:t>
      </w:r>
      <w:r w:rsidRPr="001E519B">
        <w:br/>
      </w:r>
      <w:r w:rsidRPr="001E519B">
        <w:br/>
        <w:t>7. Зрителна сетивна система / 58</w:t>
      </w:r>
      <w:r w:rsidRPr="001E519B">
        <w:br/>
      </w:r>
      <w:r w:rsidRPr="001E519B">
        <w:br/>
        <w:t>8. Обща сетивност. Вкус и обоняние / 66</w:t>
      </w:r>
      <w:r w:rsidRPr="001E519B">
        <w:br/>
      </w:r>
      <w:r w:rsidRPr="001E519B">
        <w:br/>
        <w:t>9. „Слухова сетивна система. Сетивни системи за равновесие и движение / 72</w:t>
      </w:r>
      <w:r w:rsidRPr="001E519B">
        <w:br/>
        <w:t>10. Кожа / 79</w:t>
      </w:r>
      <w:r w:rsidRPr="001E519B">
        <w:br/>
      </w:r>
      <w:r w:rsidRPr="001E519B">
        <w:br/>
        <w:t>11. Имунитет / 88</w:t>
      </w:r>
      <w:r w:rsidRPr="001E519B">
        <w:br/>
      </w:r>
      <w:r w:rsidRPr="001E519B">
        <w:br/>
        <w:t>12. Нервна регулация / 94</w:t>
      </w:r>
      <w:r w:rsidRPr="001E519B">
        <w:br/>
      </w:r>
      <w:r w:rsidRPr="001E519B">
        <w:br/>
        <w:t>ОБМЯНА НА ВЕЩЕСТВАТА И СИСТЕМИ, КОИТО Я ОБСЛУЖВАТ</w:t>
      </w:r>
      <w:r w:rsidRPr="001E519B">
        <w:br/>
        <w:t>В ЧОВЕШКИЯ ОРГАНИЗЪМ ! 101</w:t>
      </w:r>
      <w:r w:rsidRPr="001E519B">
        <w:br/>
      </w:r>
      <w:r w:rsidRPr="001E519B">
        <w:br/>
        <w:t>13. Хранене. Храносмилане в устната кухина / 101</w:t>
      </w:r>
      <w:r w:rsidRPr="001E519B">
        <w:br/>
      </w:r>
      <w:r w:rsidRPr="001E519B">
        <w:br/>
        <w:t>14. Храносмилане в стомаха и червата / 108</w:t>
      </w:r>
      <w:r w:rsidRPr="001E519B">
        <w:br/>
      </w:r>
      <w:r w:rsidRPr="001E519B">
        <w:br/>
        <w:t>15. Дихателна система. Устройство и функции на дихателните органи / 115</w:t>
      </w:r>
      <w:r w:rsidRPr="001E519B">
        <w:br/>
      </w:r>
      <w:r w:rsidRPr="001E519B">
        <w:br/>
        <w:t>16. Отделителна система-устройство и функции, хигиена и здравни познания / 120</w:t>
      </w:r>
      <w:r w:rsidRPr="001E519B">
        <w:br/>
      </w:r>
      <w:r w:rsidRPr="001E519B">
        <w:br/>
        <w:t>17. Сърце и кръвоносни съдове. Сърдечна дейност. Кръвообращение / 131</w:t>
      </w:r>
      <w:r w:rsidRPr="001E519B">
        <w:br/>
      </w:r>
      <w:r w:rsidRPr="001E519B">
        <w:br/>
        <w:t>18. Кръв / 137</w:t>
      </w:r>
      <w:r w:rsidRPr="001E519B">
        <w:br/>
      </w:r>
      <w:r w:rsidRPr="001E519B">
        <w:br/>
        <w:t>ДВИЖЕНИЕ И ОПОРА НА ТЯЛОТО / 154</w:t>
      </w:r>
      <w:r w:rsidRPr="001E519B">
        <w:br/>
      </w:r>
      <w:r w:rsidRPr="001E519B">
        <w:lastRenderedPageBreak/>
        <w:t>19. Устройство на костите и ставите. Череп / 154</w:t>
      </w:r>
      <w:r w:rsidRPr="001E519B">
        <w:br/>
        <w:t>20. Кости и стави на гръбначния стълб, гръдния кош и крайниците / 161</w:t>
      </w:r>
      <w:r w:rsidRPr="001E519B">
        <w:br/>
        <w:t>21. Мускули - устройство, видове и основни физиологични свойства / 167</w:t>
      </w:r>
      <w:r w:rsidRPr="001E519B">
        <w:br/>
      </w:r>
      <w:r w:rsidRPr="001E519B">
        <w:br/>
        <w:t>РАЗМНОЖАВАНЕ, РАСТЕЖ И ИНДИВИДУАЛНО РАЗВИТИЕ НА</w:t>
      </w:r>
      <w:r w:rsidRPr="001E519B">
        <w:br/>
        <w:t>ЧОВЕКА И ЖИВОТНИТЕ / 174</w:t>
      </w:r>
      <w:r w:rsidRPr="001E519B">
        <w:br/>
      </w:r>
      <w:r w:rsidRPr="001E519B">
        <w:br/>
        <w:t>22. Възпроизводство и развитие на човека. Мъжка полова система / 174</w:t>
      </w:r>
      <w:r w:rsidRPr="001E519B">
        <w:br/>
      </w:r>
      <w:r w:rsidRPr="001E519B">
        <w:br/>
        <w:t>23. Женска полова система. Хигиена и здравни познания за половата система / 185</w:t>
      </w:r>
      <w:r w:rsidRPr="001E519B">
        <w:br/>
      </w:r>
      <w:r w:rsidRPr="001E519B">
        <w:br/>
        <w:t>24. Размножаване при животните и човека. Гаметогенеза и оплождане / 194</w:t>
      </w:r>
      <w:r w:rsidRPr="001E519B">
        <w:br/>
      </w:r>
      <w:r w:rsidRPr="001E519B">
        <w:br/>
        <w:t>25. Индивидуално развитие на животните и човека / 203</w:t>
      </w:r>
      <w:r w:rsidRPr="001E519B">
        <w:br/>
      </w:r>
      <w:r w:rsidRPr="001E519B">
        <w:br/>
        <w:t>ОТГОВОРИ - ЧАСТ 1/212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1A31C169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26.</w:t>
      </w:r>
      <w:r w:rsidRPr="001E519B">
        <w:br/>
        <w:t>27.</w:t>
      </w:r>
      <w:r w:rsidRPr="001E519B">
        <w:br/>
        <w:t>28.</w:t>
      </w:r>
      <w:r w:rsidRPr="001E519B">
        <w:br/>
        <w:t>29.</w:t>
      </w:r>
      <w:r w:rsidRPr="001E519B">
        <w:br/>
      </w:r>
      <w:r w:rsidRPr="001E519B">
        <w:br/>
        <w:t>30.</w:t>
      </w:r>
      <w:r w:rsidRPr="001E519B">
        <w:br/>
        <w:t>31.</w:t>
      </w:r>
      <w:r w:rsidRPr="001E519B">
        <w:br/>
      </w:r>
      <w:r w:rsidRPr="001E519B">
        <w:br/>
        <w:t>ХИМИЧЕН СЪСТАВ НА ЖИВАТА МАТЕРИЯ</w:t>
      </w:r>
      <w:r w:rsidRPr="001E519B">
        <w:br/>
        <w:t>Белтъци - състав, структура, свойства, функции и равнища на организация</w:t>
      </w:r>
      <w:r w:rsidRPr="001E519B">
        <w:br/>
        <w:t>Действие на ензимите и фактори, от които зависи ензимната активност</w:t>
      </w:r>
      <w:r w:rsidRPr="001E519B">
        <w:br/>
        <w:t>Дезоксирибонуклеинови киселини</w:t>
      </w:r>
      <w:r w:rsidRPr="001E519B">
        <w:br/>
      </w:r>
      <w:r w:rsidRPr="001E519B">
        <w:br/>
        <w:t>Рибонуклеинови киселини</w:t>
      </w:r>
      <w:r w:rsidRPr="001E519B">
        <w:br/>
      </w:r>
      <w:r w:rsidRPr="001E519B">
        <w:br/>
        <w:t>НАДМОЛЕКУЛНИ КОМПЛЕКСИ</w:t>
      </w:r>
      <w:r w:rsidRPr="001E519B">
        <w:br/>
        <w:t>Вируси</w:t>
      </w:r>
      <w:r w:rsidRPr="001E519B">
        <w:br/>
      </w:r>
      <w:r w:rsidRPr="001E519B">
        <w:br/>
        <w:t>Вируси - причинители на заболявания</w:t>
      </w:r>
      <w:r w:rsidRPr="001E519B">
        <w:br/>
      </w:r>
      <w:r w:rsidRPr="001E519B">
        <w:br/>
        <w:t>Вътреклетъчна организация</w:t>
      </w:r>
      <w:r w:rsidRPr="001E519B">
        <w:br/>
      </w:r>
      <w:r w:rsidRPr="001E519B">
        <w:br/>
      </w:r>
      <w:r w:rsidRPr="001E519B">
        <w:lastRenderedPageBreak/>
        <w:t>32.</w:t>
      </w:r>
      <w:r w:rsidRPr="001E519B">
        <w:br/>
        <w:t>33.</w:t>
      </w:r>
      <w:r w:rsidRPr="001E519B">
        <w:br/>
      </w:r>
      <w:r w:rsidRPr="001E519B">
        <w:br/>
        <w:t>34.</w:t>
      </w:r>
      <w:r w:rsidRPr="001E519B">
        <w:br/>
      </w:r>
      <w:r w:rsidRPr="001E519B">
        <w:br/>
        <w:t>35.</w:t>
      </w:r>
      <w:r w:rsidRPr="001E519B">
        <w:br/>
        <w:t>36.</w:t>
      </w:r>
      <w:r w:rsidRPr="001E519B">
        <w:br/>
        <w:t>37.</w:t>
      </w:r>
      <w:r w:rsidRPr="001E519B">
        <w:br/>
      </w:r>
      <w:r w:rsidRPr="001E519B">
        <w:br/>
        <w:t>38.</w:t>
      </w:r>
      <w:r w:rsidRPr="001E519B">
        <w:br/>
        <w:t>39.</w:t>
      </w:r>
      <w:r w:rsidRPr="001E519B">
        <w:br/>
        <w:t>40.</w:t>
      </w:r>
      <w:r w:rsidRPr="001E519B">
        <w:br/>
        <w:t>41.</w:t>
      </w:r>
      <w:r w:rsidRPr="001E519B">
        <w:br/>
        <w:t>42.</w:t>
      </w:r>
      <w:r w:rsidRPr="001E519B">
        <w:br/>
      </w:r>
      <w:r w:rsidRPr="001E519B">
        <w:br/>
        <w:t>43.</w:t>
      </w:r>
      <w:r w:rsidRPr="001E519B">
        <w:br/>
        <w:t>44.</w:t>
      </w:r>
      <w:r w:rsidRPr="001E519B">
        <w:br/>
        <w:t>45.</w:t>
      </w:r>
      <w:r w:rsidRPr="001E519B">
        <w:br/>
      </w:r>
      <w:r w:rsidRPr="001E519B">
        <w:br/>
        <w:t>46.</w:t>
      </w:r>
      <w:r w:rsidRPr="001E519B">
        <w:br/>
      </w:r>
      <w:r w:rsidRPr="001E519B">
        <w:br/>
        <w:t>41.</w:t>
      </w:r>
      <w:r w:rsidRPr="001E519B">
        <w:br/>
        <w:t>48.</w:t>
      </w:r>
      <w:r w:rsidRPr="001E519B">
        <w:br/>
      </w:r>
      <w:r w:rsidRPr="001E519B">
        <w:br/>
        <w:t>Прокариотни клетки</w:t>
      </w:r>
      <w:r w:rsidRPr="001E519B">
        <w:br/>
      </w:r>
      <w:r w:rsidRPr="001E519B">
        <w:br/>
        <w:t>Клетъчна мембрана. Транспорт на вещества през клетъчната мембрана. Едномембранни</w:t>
      </w:r>
      <w:r w:rsidRPr="001E519B">
        <w:br/>
        <w:t>клетъчни органели</w:t>
      </w:r>
      <w:r w:rsidRPr="001E519B">
        <w:br/>
      </w:r>
      <w:r w:rsidRPr="001E519B">
        <w:br/>
        <w:t>Клетъчно ядро</w:t>
      </w:r>
      <w:r w:rsidRPr="001E519B">
        <w:br/>
      </w:r>
      <w:r w:rsidRPr="001E519B">
        <w:br/>
        <w:t>МЕТАБОЛИТНИ ПРОЦЕСИ В КЛЕТКАТА</w:t>
      </w:r>
      <w:r w:rsidRPr="001E519B">
        <w:br/>
        <w:t>Катаболитни процеси. Гликолиза. Цикъл на Кребс</w:t>
      </w:r>
      <w:r w:rsidRPr="001E519B">
        <w:br/>
        <w:t>Двумембранни клетъчни органели. Биологично окисление</w:t>
      </w:r>
      <w:r w:rsidRPr="001E519B">
        <w:br/>
      </w:r>
      <w:r w:rsidRPr="001E519B">
        <w:br/>
        <w:t>Енергийна функция на аденозинтрифосфата(АТФ). Окислителко фосфорилиране</w:t>
      </w:r>
      <w:r w:rsidRPr="001E519B">
        <w:br/>
      </w:r>
      <w:r w:rsidRPr="001E519B">
        <w:br/>
        <w:t>ГЕНЕТИЧНИ ПРОЦЕСИ В КЛЕТКАТА</w:t>
      </w:r>
      <w:r w:rsidRPr="001E519B">
        <w:br/>
        <w:t>Репликация</w:t>
      </w:r>
      <w:r w:rsidRPr="001E519B">
        <w:br/>
        <w:t>Транскрипция</w:t>
      </w:r>
      <w:r w:rsidRPr="001E519B">
        <w:br/>
        <w:t>Рибозоми. Функция на белтък-синтезиращия апарат. Транслация. Клетъчно делене</w:t>
      </w:r>
      <w:r w:rsidRPr="001E519B">
        <w:br/>
        <w:t>Митоза</w:t>
      </w:r>
      <w:r w:rsidRPr="001E519B">
        <w:br/>
      </w:r>
      <w:r w:rsidRPr="001E519B">
        <w:lastRenderedPageBreak/>
        <w:br/>
        <w:t>Мейоза</w:t>
      </w:r>
      <w:r w:rsidRPr="001E519B">
        <w:br/>
      </w:r>
      <w:r w:rsidRPr="001E519B">
        <w:br/>
        <w:t>НАСЛЕДСТВЕНОСТ</w:t>
      </w:r>
      <w:r w:rsidRPr="001E519B">
        <w:br/>
        <w:t>Монохибридно кръстосване</w:t>
      </w:r>
      <w:r w:rsidRPr="001E519B">
        <w:br/>
      </w:r>
      <w:r w:rsidRPr="001E519B">
        <w:br/>
        <w:t>Дихибридно и полихибридно кръстосване. Закони на Мендел</w:t>
      </w:r>
      <w:r w:rsidRPr="001E519B">
        <w:br/>
        <w:t>Взаимодействие на гените. Взаимодействия на алели на един ген</w:t>
      </w:r>
      <w:r w:rsidRPr="001E519B">
        <w:br/>
        <w:t>Взаимодействия между алели на различни гени</w:t>
      </w:r>
      <w:r w:rsidRPr="001E519B">
        <w:br/>
      </w:r>
      <w:r w:rsidRPr="001E519B">
        <w:br/>
        <w:t>Генетика на пола</w:t>
      </w:r>
      <w:r w:rsidRPr="001E519B">
        <w:br/>
      </w:r>
      <w:r w:rsidRPr="001E519B">
        <w:br/>
        <w:t>Свързано унаследяване и кросинговър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01D594A4" w14:textId="77777777" w:rsidR="0083772A" w:rsidRPr="001E519B" w:rsidRDefault="00000000">
      <w:r w:rsidRPr="001E519B">
        <w:t>49.</w:t>
      </w:r>
      <w:r w:rsidRPr="001E519B">
        <w:br/>
        <w:t>50.</w:t>
      </w:r>
      <w:r w:rsidRPr="001E519B">
        <w:br/>
        <w:t>51.</w:t>
      </w:r>
      <w:r w:rsidRPr="001E519B">
        <w:br/>
      </w:r>
      <w:r w:rsidRPr="001E519B">
        <w:br/>
        <w:t>52.</w:t>
      </w:r>
      <w:r w:rsidRPr="001E519B">
        <w:br/>
        <w:t>53.</w:t>
      </w:r>
      <w:r w:rsidRPr="001E519B">
        <w:br/>
        <w:t>54.</w:t>
      </w:r>
      <w:r w:rsidRPr="001E519B">
        <w:br/>
      </w:r>
      <w:r w:rsidRPr="001E519B">
        <w:br/>
        <w:t>55.</w:t>
      </w:r>
      <w:r w:rsidRPr="001E519B">
        <w:br/>
        <w:t>56.</w:t>
      </w:r>
      <w:r w:rsidRPr="001E519B">
        <w:br/>
        <w:t>57.</w:t>
      </w:r>
      <w:r w:rsidRPr="001E519B">
        <w:br/>
        <w:t>58.</w:t>
      </w:r>
      <w:r w:rsidRPr="001E519B">
        <w:br/>
        <w:t>59.</w:t>
      </w:r>
      <w:r w:rsidRPr="001E519B">
        <w:br/>
      </w:r>
      <w:r w:rsidRPr="001E519B">
        <w:br/>
        <w:t>60.</w:t>
      </w:r>
      <w:r w:rsidRPr="001E519B">
        <w:br/>
      </w:r>
      <w:r w:rsidRPr="001E519B">
        <w:br/>
        <w:t>Сборник с тестови задачи за кандидатстудентски изпит по биология</w:t>
      </w:r>
      <w:r w:rsidRPr="001E519B">
        <w:br/>
      </w:r>
      <w:r w:rsidRPr="001E519B">
        <w:br/>
        <w:t>ИЗМЕНЧИВОСТ</w:t>
      </w:r>
      <w:r w:rsidRPr="001E519B">
        <w:br/>
        <w:t>Модификационна изменчивост. Мутационна изменчивост - класификация на мутациите</w:t>
      </w:r>
      <w:r w:rsidRPr="001E519B">
        <w:br/>
        <w:t>Мутационна изменчивост -- генни, хромозомни и геномни мутации</w:t>
      </w:r>
      <w:r w:rsidRPr="001E519B">
        <w:br/>
      </w:r>
      <w:r w:rsidRPr="001E519B">
        <w:br/>
        <w:t>Наследствени болести при човека</w:t>
      </w:r>
      <w:r w:rsidRPr="001E519B">
        <w:br/>
      </w:r>
      <w:r w:rsidRPr="001E519B">
        <w:br/>
        <w:t>БИОСФЕРА</w:t>
      </w:r>
      <w:r w:rsidRPr="001E519B">
        <w:br/>
      </w:r>
      <w:r w:rsidRPr="001E519B">
        <w:br/>
      </w:r>
      <w:r w:rsidRPr="001E519B">
        <w:lastRenderedPageBreak/>
        <w:t>Популация- основна форма на съществуване на вида</w:t>
      </w:r>
      <w:r w:rsidRPr="001E519B">
        <w:br/>
        <w:t>Биоценоза - състав, структура и взаимоотношения</w:t>
      </w:r>
      <w:r w:rsidRPr="001E519B">
        <w:br/>
      </w:r>
      <w:r w:rsidRPr="001E519B">
        <w:br/>
        <w:t>Екосистеми. Кръговрат на веществата и поток на енергията</w:t>
      </w:r>
      <w:r w:rsidRPr="001E519B">
        <w:br/>
      </w:r>
      <w:r w:rsidRPr="001E519B">
        <w:br/>
        <w:t>БИОЛОГИЧНА ЕВОЛЮЦИЯ</w:t>
      </w:r>
      <w:r w:rsidRPr="001E519B">
        <w:br/>
      </w:r>
      <w:r w:rsidRPr="001E519B">
        <w:br/>
        <w:t>Съвременна теория за еволюцията. Микроеволюция. Естествен отбор</w:t>
      </w:r>
      <w:r w:rsidRPr="001E519B">
        <w:br/>
      </w:r>
      <w:r w:rsidRPr="001E519B">
        <w:br/>
        <w:t>Макроеволюция</w:t>
      </w:r>
      <w:r w:rsidRPr="001E519B">
        <w:br/>
      </w:r>
      <w:r w:rsidRPr="001E519B">
        <w:br/>
        <w:t>Основни насоки и пътища на еволюционния процес</w:t>
      </w:r>
      <w:r w:rsidRPr="001E519B">
        <w:br/>
      </w:r>
      <w:r w:rsidRPr="001E519B">
        <w:br/>
        <w:t>Анропогенеза. Палеонтологична история на човека. Движещи сили на човешката еволюция</w:t>
      </w:r>
      <w:r w:rsidRPr="001E519B">
        <w:br/>
      </w:r>
      <w:r w:rsidRPr="001E519B">
        <w:br/>
        <w:t>Сравнителноанатомични, сравнителнофизиологични, сравнителноембриологични и</w:t>
      </w:r>
      <w:r w:rsidRPr="001E519B">
        <w:br/>
        <w:t>молекулярни доказагелства за еволюцията</w:t>
      </w:r>
      <w:r w:rsidRPr="001E519B">
        <w:br/>
      </w:r>
      <w:r w:rsidRPr="001E519B">
        <w:br/>
        <w:t>Палеонтологични доказателства за еволюцията</w:t>
      </w:r>
      <w:r w:rsidRPr="001E519B">
        <w:br/>
      </w:r>
    </w:p>
    <w:p w14:paraId="79B41398" w14:textId="77777777" w:rsidR="0083772A" w:rsidRPr="001E519B" w:rsidRDefault="0083772A"/>
    <w:p w14:paraId="0C609B05" w14:textId="77777777" w:rsidR="0083772A" w:rsidRPr="001E519B" w:rsidRDefault="00000000">
      <w:r w:rsidRPr="001E519B">
        <w:t>Сборник с тестови задачи за кандидатстудентски изпит по биология</w:t>
      </w:r>
      <w:r w:rsidRPr="001E519B">
        <w:br/>
      </w:r>
      <w:r w:rsidRPr="001E519B">
        <w:br/>
        <w:t>СТРУКТУРНА ОРГАНИЗАЦИЯ НА ЧОВЕШКИЯ</w:t>
      </w:r>
      <w:r w:rsidRPr="001E519B">
        <w:br/>
        <w:t>ОРГАНИЗЪМ. РЕГУЛАЦИЯ И ХОМЕОСТАЗА</w:t>
      </w:r>
      <w:r w:rsidRPr="001E519B">
        <w:br/>
      </w:r>
      <w:r w:rsidRPr="001E519B">
        <w:br/>
        <w:t xml:space="preserve">     </w:t>
      </w:r>
      <w:r w:rsidRPr="001E519B">
        <w:br/>
      </w:r>
      <w:r w:rsidRPr="001E519B">
        <w:br/>
        <w:t>ТЕМА 1. ТЪКАНИ</w:t>
      </w:r>
      <w:r w:rsidRPr="001E519B">
        <w:br/>
      </w:r>
      <w:r w:rsidRPr="001E519B">
        <w:br/>
        <w:t>1. Отбележете с Х верния отговор</w:t>
      </w:r>
      <w:r w:rsidRPr="001E519B">
        <w:br/>
      </w:r>
      <w:r w:rsidRPr="001E519B">
        <w:br/>
        <w:t>1. Епителната тъкан покрива:</w:t>
      </w:r>
      <w:r w:rsidRPr="001E519B">
        <w:br/>
        <w:t>а. само външната повърхност на тялото</w:t>
      </w:r>
      <w:r w:rsidRPr="001E519B">
        <w:br/>
        <w:t>6. само кухините на вътрешните органи</w:t>
      </w:r>
      <w:r w:rsidRPr="001E519B">
        <w:br/>
        <w:t>в. външната повърхност на тялото, вътрешната повърхност на кухите вътрешни органи и</w:t>
      </w:r>
      <w:r w:rsidRPr="001E519B">
        <w:br/>
        <w:t>въздухоносните пътища</w:t>
      </w:r>
      <w:r w:rsidRPr="001E519B">
        <w:br/>
        <w:t>г. само въздухоносните пътища и повърхността на тялото</w:t>
      </w:r>
      <w:r w:rsidRPr="001E519B">
        <w:br/>
      </w:r>
      <w:r w:rsidRPr="001E519B">
        <w:br/>
        <w:t>2. Органите в животинския и човешкия организъм се изграждат от:</w:t>
      </w:r>
      <w:r w:rsidRPr="001E519B">
        <w:br/>
      </w:r>
      <w:r w:rsidRPr="001E519B">
        <w:lastRenderedPageBreak/>
        <w:t>а. еднакви по вид тъкани, изпълняващи различни функции</w:t>
      </w:r>
      <w:r w:rsidRPr="001E519B">
        <w:br/>
        <w:t>6. различни по вид тъкани, изпълняващи еднаква функция</w:t>
      </w:r>
      <w:r w:rsidRPr="001E519B">
        <w:br/>
        <w:t>в. различни тъкани, като всяка тъкан изпълнява своята функция</w:t>
      </w:r>
      <w:r w:rsidRPr="001E519B">
        <w:br/>
        <w:t>г. еднакви тъкани, с еднаква функция</w:t>
      </w:r>
      <w:r w:rsidRPr="001E519B">
        <w:br/>
      </w:r>
      <w:r w:rsidRPr="001E519B">
        <w:br/>
        <w:t>3. Съединителната тъкан не включва:</w:t>
      </w:r>
      <w:r w:rsidRPr="001E519B">
        <w:br/>
        <w:t>а. мускулни влакна</w:t>
      </w:r>
      <w:r w:rsidRPr="001E519B">
        <w:br/>
        <w:t>6. колагенови влакна</w:t>
      </w:r>
      <w:r w:rsidRPr="001E519B">
        <w:br/>
        <w:t>в. междуклетъчно вещество</w:t>
      </w:r>
      <w:r w:rsidRPr="001E519B">
        <w:br/>
        <w:t>г. еластични влакна</w:t>
      </w:r>
      <w:r w:rsidRPr="001E519B">
        <w:br/>
      </w:r>
      <w:r w:rsidRPr="001E519B">
        <w:br/>
        <w:t>4. Мастната тъкан е:</w:t>
      </w:r>
      <w:r w:rsidRPr="001E519B">
        <w:br/>
        <w:t>а. нервна тъкан</w:t>
      </w:r>
      <w:r w:rsidRPr="001E519B">
        <w:br/>
        <w:t>6. мускулна тъкан</w:t>
      </w:r>
      <w:r w:rsidRPr="001E519B">
        <w:br/>
        <w:t>в. епителна тъкан</w:t>
      </w:r>
      <w:r w:rsidRPr="001E519B">
        <w:br/>
        <w:t>г. съединителна тъкан</w:t>
      </w:r>
      <w:r w:rsidRPr="001E519B">
        <w:br/>
      </w:r>
      <w:r w:rsidRPr="001E519B">
        <w:br/>
      </w:r>
      <w:r w:rsidRPr="001E519B">
        <w:br/>
        <w:t>5. Кръвта е:</w:t>
      </w:r>
      <w:r w:rsidRPr="001E519B">
        <w:br/>
        <w:t>а. мускулна тъкан</w:t>
      </w:r>
      <w:r w:rsidRPr="001E519B">
        <w:br/>
        <w:t>6. епителна тъкан</w:t>
      </w:r>
      <w:r w:rsidRPr="001E519B">
        <w:br/>
        <w:t>в. нервна тъкан</w:t>
      </w:r>
      <w:r w:rsidRPr="001E519B">
        <w:br/>
        <w:t>г. съединителна тъкан</w:t>
      </w:r>
      <w:r w:rsidRPr="001E519B">
        <w:br/>
      </w:r>
      <w:r w:rsidRPr="001E519B">
        <w:br/>
        <w:t>6. Коя от посочените функции не е характерна за кръвта?</w:t>
      </w:r>
      <w:r w:rsidRPr="001E519B">
        <w:br/>
        <w:t>а. транспортна</w:t>
      </w:r>
      <w:r w:rsidRPr="001E519B">
        <w:br/>
        <w:t>6. защитна</w:t>
      </w:r>
      <w:r w:rsidRPr="001E519B">
        <w:br/>
        <w:t>в. опорна</w:t>
      </w:r>
      <w:r w:rsidRPr="001E519B">
        <w:br/>
        <w:t>г. терморегулационна</w:t>
      </w:r>
      <w:r w:rsidRPr="001E519B">
        <w:br/>
      </w:r>
      <w:r w:rsidRPr="001E519B">
        <w:br/>
        <w:t>7. Кое от посочените не е част от неврона?</w:t>
      </w:r>
      <w:r w:rsidRPr="001E519B">
        <w:br/>
        <w:t>а. ядро</w:t>
      </w:r>
      <w:r w:rsidRPr="001E519B">
        <w:br/>
        <w:t>6. дендрит</w:t>
      </w:r>
      <w:r w:rsidRPr="001E519B">
        <w:br/>
        <w:t>в. глия</w:t>
      </w:r>
      <w:r w:rsidRPr="001E519B">
        <w:br/>
        <w:t>г. аксон</w:t>
      </w:r>
      <w:r w:rsidRPr="001E519B">
        <w:br/>
      </w:r>
      <w:r w:rsidRPr="001E519B">
        <w:br/>
        <w:t>8. „Сърдечната мускулна тъкан е изградена от:</w:t>
      </w:r>
      <w:r w:rsidRPr="001E519B">
        <w:br/>
        <w:t>а. дълги многоядрени клетки</w:t>
      </w:r>
      <w:r w:rsidRPr="001E519B">
        <w:br/>
        <w:t>6. къси напречно набраздени клетки</w:t>
      </w:r>
      <w:r w:rsidRPr="001E519B">
        <w:br/>
        <w:t>в. гладки и напречно набраздени клетки</w:t>
      </w:r>
      <w:r w:rsidRPr="001E519B">
        <w:br/>
        <w:t>г. вретеновидни гладки клетки</w:t>
      </w:r>
      <w:r w:rsidRPr="001E519B">
        <w:br/>
      </w:r>
    </w:p>
    <w:p w14:paraId="7127CF7A" w14:textId="77777777" w:rsidR="0083772A" w:rsidRPr="001E519B" w:rsidRDefault="00000000">
      <w:r w:rsidRPr="001E519B">
        <w:lastRenderedPageBreak/>
        <w:t>Медицински университет - Варна</w:t>
      </w:r>
      <w:r w:rsidRPr="001E519B">
        <w:br/>
      </w:r>
      <w:r w:rsidRPr="001E519B">
        <w:br/>
        <w:t>9. Жлезите с външна секреция са вид:</w:t>
      </w:r>
      <w:r w:rsidRPr="001E519B">
        <w:br/>
        <w:t>а. съединителна тъкан</w:t>
      </w:r>
      <w:r w:rsidRPr="001E519B">
        <w:br/>
      </w:r>
      <w:r w:rsidRPr="001E519B">
        <w:br/>
        <w:t>6. епителна тъкан</w:t>
      </w:r>
      <w:r w:rsidRPr="001E519B">
        <w:br/>
      </w:r>
      <w:r w:rsidRPr="001E519B">
        <w:br/>
        <w:t>в. мускулна тъкан</w:t>
      </w:r>
      <w:r w:rsidRPr="001E519B">
        <w:br/>
      </w:r>
      <w:r w:rsidRPr="001E519B">
        <w:br/>
        <w:t>г. нервна тъкан</w:t>
      </w:r>
      <w:r w:rsidRPr="001E519B">
        <w:br/>
      </w:r>
      <w:r w:rsidRPr="001E519B">
        <w:br/>
        <w:t>10. Жлезите с вътрешна секреция отделят секретите си:</w:t>
      </w:r>
      <w:r w:rsidRPr="001E519B">
        <w:br/>
      </w:r>
      <w:r w:rsidRPr="001E519B">
        <w:br/>
        <w:t>а. в кухините на вътрешните органи</w:t>
      </w:r>
      <w:r w:rsidRPr="001E519B">
        <w:br/>
      </w:r>
      <w:r w:rsidRPr="001E519B">
        <w:br/>
        <w:t>6. вкръвта</w:t>
      </w:r>
      <w:r w:rsidRPr="001E519B">
        <w:br/>
      </w:r>
      <w:r w:rsidRPr="001E519B">
        <w:br/>
        <w:t>в. на повърхността на тялото</w:t>
      </w:r>
      <w:r w:rsidRPr="001E519B">
        <w:br/>
      </w:r>
      <w:r w:rsidRPr="001E519B">
        <w:br/>
        <w:t>г. кухините на вътрешните органи и по повърхността на тялото</w:t>
      </w:r>
      <w:r w:rsidRPr="001E519B">
        <w:br/>
      </w:r>
      <w:r w:rsidRPr="001E519B">
        <w:br/>
        <w:t>11. Кое твърдение за нервната клетка е вярно?</w:t>
      </w:r>
      <w:r w:rsidRPr="001E519B">
        <w:br/>
        <w:t>а. дендритите са винаги два броя</w:t>
      </w:r>
      <w:r w:rsidRPr="001E519B">
        <w:br/>
      </w:r>
      <w:r w:rsidRPr="001E519B">
        <w:br/>
        <w:t>6. има две и повече ядра</w:t>
      </w:r>
      <w:r w:rsidRPr="001E519B">
        <w:br/>
      </w:r>
      <w:r w:rsidRPr="001E519B">
        <w:br/>
        <w:t>в. аксонът може да има миелинова обвивка</w:t>
      </w:r>
      <w:r w:rsidRPr="001E519B">
        <w:br/>
      </w:r>
      <w:r w:rsidRPr="001E519B">
        <w:br/>
        <w:t>г. дендритите винаги са по-дълги от аксоните</w:t>
      </w:r>
      <w:r w:rsidRPr="001E519B">
        <w:br/>
      </w:r>
      <w:r w:rsidRPr="001E519B">
        <w:br/>
        <w:t>12. Нервните импулси възникват:</w:t>
      </w:r>
      <w:r w:rsidRPr="001E519B">
        <w:br/>
        <w:t>а. в дендритите на неврона</w:t>
      </w:r>
      <w:r w:rsidRPr="001E519B">
        <w:br/>
      </w:r>
      <w:r w:rsidRPr="001E519B">
        <w:br/>
        <w:t>6. в рецепторните нервни клетки</w:t>
      </w:r>
      <w:r w:rsidRPr="001E519B">
        <w:br/>
        <w:t>в. ваксона на неврона</w:t>
      </w:r>
      <w:r w:rsidRPr="001E519B">
        <w:br/>
      </w:r>
      <w:r w:rsidRPr="001E519B">
        <w:br/>
        <w:t>г. глиалните клетки</w:t>
      </w:r>
      <w:r w:rsidRPr="001E519B">
        <w:br/>
      </w:r>
      <w:r w:rsidRPr="001E519B">
        <w:br/>
        <w:t>13. Кое от следните твърдения за глиалните клетки не е вярно?</w:t>
      </w:r>
      <w:r w:rsidRPr="001E519B">
        <w:br/>
        <w:t>а. по-малко са на брой от невроните</w:t>
      </w:r>
      <w:r w:rsidRPr="001E519B">
        <w:br/>
      </w:r>
      <w:r w:rsidRPr="001E519B">
        <w:br/>
        <w:t>6. няколко вида са и изпълняват различни функции</w:t>
      </w:r>
      <w:r w:rsidRPr="001E519B">
        <w:br/>
      </w:r>
      <w:r w:rsidRPr="001E519B">
        <w:br/>
      </w:r>
      <w:r w:rsidRPr="001E519B">
        <w:lastRenderedPageBreak/>
        <w:t>в. служат за механична опора на невроните</w:t>
      </w:r>
      <w:r w:rsidRPr="001E519B">
        <w:br/>
      </w:r>
      <w:r w:rsidRPr="001E519B">
        <w:br/>
        <w:t>г. глиалните клетки образуват миелиновата обвивка</w:t>
      </w:r>
      <w:r w:rsidRPr="001E519B">
        <w:br/>
      </w:r>
      <w:r w:rsidRPr="001E519B">
        <w:br/>
        <w:t>14. Гладката мускулна тъкан не участва в изграждането на:</w:t>
      </w:r>
      <w:r w:rsidRPr="001E519B">
        <w:br/>
        <w:t>а. стените на стомаха</w:t>
      </w:r>
      <w:r w:rsidRPr="001E519B">
        <w:br/>
      </w:r>
      <w:r w:rsidRPr="001E519B">
        <w:br/>
        <w:t>6. пикочен мехур</w:t>
      </w:r>
      <w:r w:rsidRPr="001E519B">
        <w:br/>
      </w:r>
      <w:r w:rsidRPr="001E519B">
        <w:br/>
        <w:t>в. език</w:t>
      </w:r>
      <w:r w:rsidRPr="001E519B">
        <w:br/>
      </w:r>
      <w:r w:rsidRPr="001E519B">
        <w:br/>
        <w:t>г. Матка</w:t>
      </w:r>
      <w:r w:rsidRPr="001E519B">
        <w:br/>
      </w:r>
      <w:r w:rsidRPr="001E519B">
        <w:br/>
        <w:t>15. Скелетната мускулна тъкан е изградена от:</w:t>
      </w:r>
      <w:r w:rsidRPr="001E519B">
        <w:br/>
        <w:t>а. къси многоядрени клетки</w:t>
      </w:r>
      <w:r w:rsidRPr="001E519B">
        <w:br/>
      </w:r>
      <w:r w:rsidRPr="001E519B">
        <w:br/>
        <w:t>6. дълги многоядрени клетки</w:t>
      </w:r>
      <w:r w:rsidRPr="001E519B">
        <w:br/>
      </w:r>
      <w:r w:rsidRPr="001E519B">
        <w:br/>
        <w:t>в. къси едноядрени клетки</w:t>
      </w:r>
      <w:r w:rsidRPr="001E519B">
        <w:br/>
      </w:r>
      <w:r w:rsidRPr="001E519B">
        <w:br/>
        <w:t>г. дълги едноядрени клетки</w:t>
      </w:r>
      <w:r w:rsidRPr="001E519B">
        <w:br/>
      </w:r>
      <w:r w:rsidRPr="001E519B">
        <w:br/>
      </w:r>
      <w:r w:rsidRPr="001E519B">
        <w:br/>
        <w:t>16. Сърдечната мускулна тъкан е изградена от:</w:t>
      </w:r>
      <w:r w:rsidRPr="001E519B">
        <w:br/>
        <w:t>а. къси вретеновидни клетки</w:t>
      </w:r>
      <w:r w:rsidRPr="001E519B">
        <w:br/>
      </w:r>
      <w:r w:rsidRPr="001E519B">
        <w:br/>
        <w:t>6. дълги многоядрени клетки</w:t>
      </w:r>
      <w:r w:rsidRPr="001E519B">
        <w:br/>
      </w:r>
      <w:r w:rsidRPr="001E519B">
        <w:br/>
        <w:t>в. къси напречно набраздени, с 1-2 ядра клетки</w:t>
      </w:r>
      <w:r w:rsidRPr="001E519B">
        <w:br/>
        <w:t>г. къси гладки клетки</w:t>
      </w:r>
      <w:r w:rsidRPr="001E519B">
        <w:br/>
      </w:r>
      <w:r w:rsidRPr="001E519B">
        <w:br/>
        <w:t>17. Епителната тъкан не участва в изграждането на:</w:t>
      </w:r>
      <w:r w:rsidRPr="001E519B">
        <w:br/>
        <w:t>а. жлезите</w:t>
      </w:r>
      <w:r w:rsidRPr="001E519B">
        <w:br/>
      </w:r>
      <w:r w:rsidRPr="001E519B">
        <w:br/>
        <w:t>6. лигавиците</w:t>
      </w:r>
      <w:r w:rsidRPr="001E519B">
        <w:br/>
      </w:r>
      <w:r w:rsidRPr="001E519B">
        <w:br/>
        <w:t>в. кожата</w:t>
      </w:r>
      <w:r w:rsidRPr="001E519B">
        <w:br/>
      </w:r>
      <w:r w:rsidRPr="001E519B">
        <w:br/>
        <w:t>г. мастната тъкан</w:t>
      </w:r>
      <w:r w:rsidRPr="001E519B">
        <w:br/>
      </w:r>
      <w:r w:rsidRPr="001E519B">
        <w:br/>
        <w:t>18. Волева е:</w:t>
      </w:r>
      <w:r w:rsidRPr="001E519B">
        <w:br/>
      </w:r>
      <w:r w:rsidRPr="001E519B">
        <w:br/>
        <w:t>а. сърдечната мускулна тъкан</w:t>
      </w:r>
      <w:r w:rsidRPr="001E519B">
        <w:br/>
      </w:r>
      <w:r w:rsidRPr="001E519B">
        <w:lastRenderedPageBreak/>
        <w:br/>
        <w:t>6. гладката мускулна тъкан</w:t>
      </w:r>
      <w:r w:rsidRPr="001E519B">
        <w:br/>
      </w:r>
      <w:r w:rsidRPr="001E519B">
        <w:br/>
        <w:t>в. скелетната мускулна тъкан</w:t>
      </w:r>
      <w:r w:rsidRPr="001E519B">
        <w:br/>
      </w:r>
      <w:r w:rsidRPr="001E519B">
        <w:br/>
        <w:t>г. сърдечната и гладка мускулна тъкан</w:t>
      </w:r>
      <w:r w:rsidRPr="001E519B">
        <w:br/>
      </w:r>
      <w:r w:rsidRPr="001E519B">
        <w:br/>
        <w:t>19. За невроните не е характерно да имат:</w:t>
      </w:r>
      <w:r w:rsidRPr="001E519B">
        <w:br/>
        <w:t>а. две и повече ядра</w:t>
      </w:r>
      <w:r w:rsidRPr="001E519B">
        <w:br/>
        <w:t>6. един аксон</w:t>
      </w:r>
      <w:r w:rsidRPr="001E519B">
        <w:br/>
        <w:t>в. няколко дендрити</w:t>
      </w:r>
      <w:r w:rsidRPr="001E519B">
        <w:br/>
        <w:t>г. няколко разклонения на аксона</w:t>
      </w:r>
      <w:r w:rsidRPr="001E519B">
        <w:br/>
      </w:r>
      <w:r w:rsidRPr="001E519B">
        <w:br/>
        <w:t>20.Дължина на аксона при човек може да достигне:</w:t>
      </w:r>
      <w:r w:rsidRPr="001E519B">
        <w:br/>
        <w:t>а.най-много до 50 см</w:t>
      </w:r>
      <w:r w:rsidRPr="001E519B">
        <w:br/>
        <w:t>6. най-много до 20 см</w:t>
      </w:r>
      <w:r w:rsidRPr="001E519B">
        <w:br/>
        <w:t>в. най-много до 5 см</w:t>
      </w:r>
      <w:r w:rsidRPr="001E519B">
        <w:br/>
        <w:t>г. повече от 1 м</w:t>
      </w:r>
    </w:p>
    <w:p w14:paraId="1F4F7229" w14:textId="77777777" w:rsidR="0083772A" w:rsidRPr="001E519B" w:rsidRDefault="00000000">
      <w:r w:rsidRPr="001E519B">
        <w:t>21. Миелиновата обвивка се образува от:</w:t>
      </w:r>
      <w:r w:rsidRPr="001E519B">
        <w:br/>
        <w:t>а. аксоните</w:t>
      </w:r>
      <w:r w:rsidRPr="001E519B">
        <w:br/>
        <w:t>6. глиалните клетки</w:t>
      </w:r>
      <w:r w:rsidRPr="001E519B">
        <w:br/>
        <w:t>в. дендритите</w:t>
      </w:r>
      <w:r w:rsidRPr="001E519B">
        <w:br/>
        <w:t>г. съединителната тъкан</w:t>
      </w:r>
    </w:p>
    <w:p w14:paraId="45DB45AB" w14:textId="77777777" w:rsidR="0083772A" w:rsidRPr="001E519B" w:rsidRDefault="00000000">
      <w:r w:rsidRPr="001E519B">
        <w:t>22. В кои от изброените тъкани има най-голямо количество междуклетъчно вещество?</w:t>
      </w:r>
      <w:r w:rsidRPr="001E519B">
        <w:br/>
        <w:t>а. съединителна</w:t>
      </w:r>
      <w:r w:rsidRPr="001E519B">
        <w:br/>
        <w:t>6. епителна</w:t>
      </w:r>
      <w:r w:rsidRPr="001E519B">
        <w:br/>
        <w:t>в. мускулна</w:t>
      </w:r>
      <w:r w:rsidRPr="001E519B">
        <w:br/>
        <w:t>г. нервна</w:t>
      </w:r>
    </w:p>
    <w:p w14:paraId="080C827F" w14:textId="77777777" w:rsidR="0083772A" w:rsidRPr="001E519B" w:rsidRDefault="00000000">
      <w:r w:rsidRPr="001E519B">
        <w:t>23. Като резерв на енергия служи:</w:t>
      </w:r>
      <w:r w:rsidRPr="001E519B">
        <w:br/>
        <w:t>а. кръвта</w:t>
      </w:r>
      <w:r w:rsidRPr="001E519B">
        <w:br/>
        <w:t>6. мастната тъкан</w:t>
      </w:r>
      <w:r w:rsidRPr="001E519B">
        <w:br/>
        <w:t>в. мускулната тъкан</w:t>
      </w:r>
      <w:r w:rsidRPr="001E519B">
        <w:br/>
        <w:t>г. хрущялната тъкан</w:t>
      </w:r>
      <w:r w:rsidRPr="001E519B">
        <w:br/>
        <w:t>Отбележете с Х комбинацията с верни твърдения (а, 6, в или г)</w:t>
      </w:r>
      <w:r w:rsidRPr="001E519B">
        <w:br/>
      </w:r>
      <w:r w:rsidRPr="001E519B">
        <w:br/>
        <w:t>1. Епителната тъкан:</w:t>
      </w:r>
      <w:r w:rsidRPr="001E519B">
        <w:br/>
      </w:r>
      <w:r w:rsidRPr="001E519B">
        <w:br/>
        <w:t>1. покрива външната повърхност на тялото</w:t>
      </w:r>
      <w:r w:rsidRPr="001E519B">
        <w:br/>
        <w:t>2. покрива вътрешната повърхност на сърце и кръвоносни съдове</w:t>
      </w:r>
      <w:r w:rsidRPr="001E519B">
        <w:br/>
        <w:t>3. покрива вътрешната повърхност на кухите вътрешни органи</w:t>
      </w:r>
      <w:r w:rsidRPr="001E519B">
        <w:br/>
      </w:r>
      <w:r w:rsidRPr="001E519B">
        <w:lastRenderedPageBreak/>
        <w:t>4. участва в образуването на миелиновата обвивка</w:t>
      </w:r>
      <w:r w:rsidRPr="001E519B">
        <w:br/>
      </w:r>
      <w:r w:rsidRPr="001E519B">
        <w:br/>
        <w:t>а. 1,4</w:t>
      </w:r>
      <w:r w:rsidRPr="001E519B">
        <w:br/>
        <w:t>б. 2,3,4</w:t>
      </w:r>
      <w:r w:rsidRPr="001E519B">
        <w:br/>
        <w:t>в. 1,2,3</w:t>
      </w:r>
      <w:r w:rsidRPr="001E519B">
        <w:br/>
        <w:t>г. 2,4</w:t>
      </w:r>
      <w:r w:rsidRPr="001E519B">
        <w:br/>
      </w:r>
      <w:r w:rsidRPr="001E519B">
        <w:br/>
        <w:t>2. В изграждането на епителната тъкан участват:</w:t>
      </w:r>
      <w:r w:rsidRPr="001E519B">
        <w:br/>
        <w:t>1. плоски клетки</w:t>
      </w:r>
      <w:r w:rsidRPr="001E519B">
        <w:br/>
        <w:t>2. кубични клетки</w:t>
      </w:r>
      <w:r w:rsidRPr="001E519B">
        <w:br/>
        <w:t>3. ресничести клетки</w:t>
      </w:r>
      <w:r w:rsidRPr="001E519B">
        <w:br/>
        <w:t>4. триъгълни клетки</w:t>
      </w:r>
      <w:r w:rsidRPr="001E519B">
        <w:br/>
      </w:r>
      <w:r w:rsidRPr="001E519B">
        <w:br/>
        <w:t>а. 1,2,3</w:t>
      </w:r>
      <w:r w:rsidRPr="001E519B">
        <w:br/>
        <w:t>б. 1,3,4</w:t>
      </w:r>
      <w:r w:rsidRPr="001E519B">
        <w:br/>
        <w:t>в. 1,2,3,4</w:t>
      </w:r>
      <w:r w:rsidRPr="001E519B">
        <w:br/>
        <w:t>г. 2,4</w:t>
      </w:r>
      <w:r w:rsidRPr="001E519B">
        <w:br/>
      </w:r>
      <w:r w:rsidRPr="001E519B">
        <w:br/>
        <w:t>3. Съединителната тъкан съдържа:</w:t>
      </w:r>
      <w:r w:rsidRPr="001E519B">
        <w:br/>
        <w:t>1. мускулни влакна</w:t>
      </w:r>
      <w:r w:rsidRPr="001E519B">
        <w:br/>
        <w:t>2. колагенови влакна</w:t>
      </w:r>
      <w:r w:rsidRPr="001E519B">
        <w:br/>
        <w:t>3. междуклетъчно вещество</w:t>
      </w:r>
      <w:r w:rsidRPr="001E519B">
        <w:br/>
        <w:t>4. еластични влакна</w:t>
      </w:r>
      <w:r w:rsidRPr="001E519B">
        <w:br/>
      </w:r>
      <w:r w:rsidRPr="001E519B">
        <w:br/>
        <w:t>а. 1,2,3</w:t>
      </w:r>
      <w:r w:rsidRPr="001E519B">
        <w:br/>
        <w:t>б. 1,3,4</w:t>
      </w:r>
      <w:r w:rsidRPr="001E519B">
        <w:br/>
        <w:t>в. 1,2,3,4</w:t>
      </w:r>
      <w:r w:rsidRPr="001E519B">
        <w:br/>
        <w:t>г. 2,4</w:t>
      </w:r>
      <w:r w:rsidRPr="001E519B">
        <w:br/>
      </w:r>
      <w:r w:rsidRPr="001E519B">
        <w:br/>
        <w:t>4. Коя функция е характерна за кръвта?</w:t>
      </w:r>
      <w:r w:rsidRPr="001E519B">
        <w:br/>
        <w:t>1. транспортна</w:t>
      </w:r>
      <w:r w:rsidRPr="001E519B">
        <w:br/>
        <w:t>2. защитна</w:t>
      </w:r>
      <w:r w:rsidRPr="001E519B">
        <w:br/>
        <w:t>3. опорна</w:t>
      </w:r>
      <w:r w:rsidRPr="001E519B">
        <w:br/>
        <w:t>4. терморегулаторна</w:t>
      </w:r>
      <w:r w:rsidRPr="001E519B">
        <w:br/>
        <w:t>а 1,3</w:t>
      </w:r>
      <w:r w:rsidRPr="001E519B">
        <w:br/>
        <w:t>6. 2,3</w:t>
      </w:r>
      <w:r w:rsidRPr="001E519B">
        <w:br/>
        <w:t>в. 1,2,4</w:t>
      </w:r>
      <w:r w:rsidRPr="001E519B">
        <w:br/>
        <w:t>г. 1,2,3,4</w:t>
      </w:r>
      <w:r w:rsidRPr="001E519B">
        <w:br/>
      </w:r>
      <w:r w:rsidRPr="001E519B">
        <w:br/>
        <w:t>5. Кои от посочените са части на неврона?</w:t>
      </w:r>
      <w:r w:rsidRPr="001E519B">
        <w:br/>
        <w:t>1. ядро</w:t>
      </w:r>
      <w:r w:rsidRPr="001E519B">
        <w:br/>
        <w:t>2. дендрити</w:t>
      </w:r>
      <w:r w:rsidRPr="001E519B">
        <w:br/>
        <w:t>3. глия</w:t>
      </w:r>
      <w:r w:rsidRPr="001E519B">
        <w:br/>
      </w:r>
      <w:r w:rsidRPr="001E519B">
        <w:lastRenderedPageBreak/>
        <w:t>4. аксон</w:t>
      </w:r>
      <w:r w:rsidRPr="001E519B">
        <w:br/>
      </w:r>
      <w:r w:rsidRPr="001E519B">
        <w:br/>
        <w:t>а. 1,2,3,4</w:t>
      </w:r>
      <w:r w:rsidRPr="001E519B">
        <w:br/>
        <w:t>6. 3,4</w:t>
      </w:r>
      <w:r w:rsidRPr="001E519B">
        <w:br/>
        <w:t>в. 1,2,3</w:t>
      </w:r>
      <w:r w:rsidRPr="001E519B">
        <w:br/>
        <w:t>г. 1,2,4</w:t>
      </w:r>
      <w:r w:rsidRPr="001E519B">
        <w:br/>
      </w:r>
      <w:r w:rsidRPr="001E519B">
        <w:br/>
        <w:t>6. Глиалните клетки:</w:t>
      </w:r>
      <w:r w:rsidRPr="001E519B">
        <w:br/>
        <w:t>1. участват в предаването на нервните импулси</w:t>
      </w:r>
      <w:r w:rsidRPr="001E519B">
        <w:br/>
        <w:t>2. са повече на брой от невроните</w:t>
      </w:r>
      <w:r w:rsidRPr="001E519B">
        <w:br/>
        <w:t>3. образуват миелиновата обвивка</w:t>
      </w:r>
      <w:r w:rsidRPr="001E519B">
        <w:br/>
        <w:t>4. служат за механична опора на невроните</w:t>
      </w:r>
      <w:r w:rsidRPr="001E519B">
        <w:br/>
        <w:t>а. 2,3,4</w:t>
      </w:r>
      <w:r w:rsidRPr="001E519B">
        <w:br/>
        <w:t>6. 1,2,3,4</w:t>
      </w:r>
      <w:r w:rsidRPr="001E519B">
        <w:br/>
        <w:t>в. 3,4</w:t>
      </w:r>
      <w:r w:rsidRPr="001E519B">
        <w:br/>
        <w:t>г. 1,2</w:t>
      </w:r>
      <w:r w:rsidRPr="001E519B">
        <w:br/>
      </w:r>
      <w:r w:rsidRPr="001E519B">
        <w:br/>
        <w:t>7. Епителната тъкан образува:</w:t>
      </w:r>
      <w:r w:rsidRPr="001E519B">
        <w:br/>
      </w:r>
      <w:r w:rsidRPr="001E519B">
        <w:br/>
        <w:t>1. жлезите</w:t>
      </w:r>
      <w:r w:rsidRPr="001E519B">
        <w:br/>
        <w:t>2. лигавиците</w:t>
      </w:r>
      <w:r w:rsidRPr="001E519B">
        <w:br/>
        <w:t>3. кожата</w:t>
      </w:r>
      <w:r w:rsidRPr="001E519B">
        <w:br/>
        <w:t>4. кръвта</w:t>
      </w:r>
      <w:r w:rsidRPr="001E519B">
        <w:br/>
        <w:t>а. 1,2,3</w:t>
      </w:r>
      <w:r w:rsidRPr="001E519B">
        <w:br/>
        <w:t>б. 2,3,4</w:t>
      </w:r>
      <w:r w:rsidRPr="001E519B">
        <w:br/>
        <w:t>в. 3,4</w:t>
      </w:r>
      <w:r w:rsidRPr="001E519B">
        <w:br/>
        <w:t>г. 1,2</w:t>
      </w:r>
      <w:r w:rsidRPr="001E519B">
        <w:br/>
      </w:r>
      <w:r w:rsidRPr="001E519B">
        <w:br/>
        <w:t>8. Клетките на мастната тъкан:</w:t>
      </w:r>
      <w:r w:rsidRPr="001E519B">
        <w:br/>
        <w:t>1. са резерв на енергия</w:t>
      </w:r>
      <w:r w:rsidRPr="001E519B">
        <w:br/>
        <w:t>2. имат значение за топлинната регулация</w:t>
      </w:r>
      <w:r w:rsidRPr="001E519B">
        <w:br/>
        <w:t>3. имат транспортна функция</w:t>
      </w:r>
      <w:r w:rsidRPr="001E519B">
        <w:br/>
        <w:t>4. имат проводна функция</w:t>
      </w:r>
    </w:p>
    <w:p w14:paraId="62F6FFA7" w14:textId="77777777" w:rsidR="0083772A" w:rsidRPr="001E519B" w:rsidRDefault="00000000">
      <w:r w:rsidRPr="001E519B">
        <w:t>а. 2,4</w:t>
      </w:r>
      <w:r w:rsidRPr="001E519B">
        <w:br/>
        <w:t>б. 1,2</w:t>
      </w:r>
      <w:r w:rsidRPr="001E519B">
        <w:br/>
        <w:t>в. 1,3</w:t>
      </w:r>
      <w:r w:rsidRPr="001E519B">
        <w:br/>
        <w:t>г. 1,2,3</w:t>
      </w:r>
      <w:r w:rsidRPr="001E519B">
        <w:br/>
      </w:r>
      <w:r w:rsidRPr="001E519B">
        <w:br/>
        <w:t>9. Неволева е:</w:t>
      </w:r>
      <w:r w:rsidRPr="001E519B">
        <w:br/>
        <w:t>1. скелетната мускулна тъкан</w:t>
      </w:r>
      <w:r w:rsidRPr="001E519B">
        <w:br/>
        <w:t>2. гладката мускулна тъкан</w:t>
      </w:r>
      <w:r w:rsidRPr="001E519B">
        <w:br/>
        <w:t>3. сърдечната мускулна тъкан</w:t>
      </w:r>
      <w:r w:rsidRPr="001E519B">
        <w:br/>
        <w:t>4. нито една от изброените</w:t>
      </w:r>
      <w:r w:rsidRPr="001E519B">
        <w:br/>
      </w:r>
      <w:r w:rsidRPr="001E519B">
        <w:lastRenderedPageBreak/>
        <w:t>а. 4</w:t>
      </w:r>
      <w:r w:rsidRPr="001E519B">
        <w:br/>
        <w:t>б. 1,2,3</w:t>
      </w:r>
      <w:r w:rsidRPr="001E519B">
        <w:br/>
        <w:t>в. 2,3</w:t>
      </w:r>
      <w:r w:rsidRPr="001E519B">
        <w:br/>
        <w:t>г. 1,2</w:t>
      </w:r>
      <w:r w:rsidRPr="001E519B">
        <w:br/>
      </w:r>
      <w:r w:rsidRPr="001E519B">
        <w:br/>
        <w:t>10. Невронът притежава:</w:t>
      </w:r>
      <w:r w:rsidRPr="001E519B">
        <w:br/>
        <w:t>1. две и повече ядра</w:t>
      </w:r>
      <w:r w:rsidRPr="001E519B">
        <w:br/>
        <w:t>2. един аксон</w:t>
      </w:r>
      <w:r w:rsidRPr="001E519B">
        <w:br/>
        <w:t>3. няколко дендрити</w:t>
      </w:r>
      <w:r w:rsidRPr="001E519B">
        <w:br/>
        <w:t>4. няколко разклонения на дендритите</w:t>
      </w:r>
      <w:r w:rsidRPr="001E519B">
        <w:br/>
        <w:t>а. 2,4</w:t>
      </w:r>
      <w:r w:rsidRPr="001E519B">
        <w:br/>
        <w:t>б. 1,2,3,4</w:t>
      </w:r>
      <w:r w:rsidRPr="001E519B">
        <w:br/>
        <w:t>в. 3,4</w:t>
      </w:r>
      <w:r w:rsidRPr="001E519B">
        <w:br/>
        <w:t>г. 1,2</w:t>
      </w:r>
      <w:r w:rsidRPr="001E519B">
        <w:br/>
      </w:r>
      <w:r w:rsidRPr="001E519B">
        <w:br/>
        <w:t>,</w:t>
      </w:r>
      <w:r w:rsidRPr="001E519B">
        <w:br/>
      </w:r>
      <w:r w:rsidRPr="001E519B">
        <w:br/>
        <w:t>зшор</w:t>
      </w:r>
      <w:r w:rsidRPr="001E519B">
        <w:br/>
        <w:t>Ко ка</w:t>
      </w:r>
      <w:r w:rsidRPr="001E519B">
        <w:br/>
      </w:r>
      <w:r w:rsidRPr="001E519B">
        <w:br/>
        <w:t>Ш. Попълнете липсващите термини в текста</w:t>
      </w:r>
      <w:r w:rsidRPr="001E519B">
        <w:br/>
      </w:r>
      <w:r w:rsidRPr="001E519B">
        <w:br/>
        <w:t xml:space="preserve">1. Различните тъкани са изградени от различни видове... КЛЕТКИ И... </w:t>
      </w:r>
      <w:r w:rsidRPr="001E519B">
        <w:br/>
        <w:t>вещество, което се образува в клетките на тъканта.</w:t>
      </w:r>
      <w:r w:rsidRPr="001E519B">
        <w:br/>
      </w:r>
      <w:r w:rsidRPr="001E519B">
        <w:br/>
        <w:t>2. Органите в животинския и човешки организъм се изграждат ОТ... тъкани, които работят съвместно, като всяка тъкан изпълнява СВОЯТА... ...</w:t>
      </w:r>
      <w:r w:rsidRPr="001E519B">
        <w:br/>
      </w:r>
      <w:r w:rsidRPr="001E519B">
        <w:br/>
        <w:t>3. В кухините на вътрешните органи ……. тъкан и намиращата се под нея ……. тъкан образуват лигавица.</w:t>
      </w:r>
      <w:r w:rsidRPr="001E519B">
        <w:br/>
      </w:r>
      <w:r w:rsidRPr="001E519B">
        <w:br/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4. Едни жлези отделят секретите си на повърхността на тялото или в...</w:t>
      </w:r>
      <w:r w:rsidRPr="001E519B">
        <w:br/>
        <w:t>на вътрешните органи. Наричат се жлези с... секреция.</w:t>
      </w:r>
      <w:r w:rsidRPr="001E519B">
        <w:br/>
      </w:r>
      <w:r w:rsidRPr="001E519B">
        <w:br/>
        <w:t>5. „Едни видове от епителната тъкан имат ….. функция за тялото - предпазват от увреждане лежащите под нея клетки и тъкани. Такава функция изпълняват външвия слой на  ….. слой клетки на устната кухина и други.</w:t>
      </w:r>
      <w:r w:rsidRPr="001E519B">
        <w:br/>
      </w:r>
      <w:r w:rsidRPr="001E519B">
        <w:lastRenderedPageBreak/>
        <w:br/>
        <w:t xml:space="preserve"> </w:t>
      </w:r>
      <w:r w:rsidRPr="001E519B">
        <w:br/>
      </w:r>
      <w:r w:rsidRPr="001E519B">
        <w:br/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6. Съединителната тъкан се състои от различни по строеж и.... клетки и голямо количество ……. вещество.</w:t>
      </w:r>
      <w:r w:rsidRPr="001E519B">
        <w:br/>
      </w:r>
      <w:r w:rsidRPr="001E519B">
        <w:br/>
        <w:t>7. В междуклетъчното вещество се намират влакнести структури-............. влакна и ……. влакна.</w:t>
      </w:r>
      <w:r w:rsidRPr="001E519B">
        <w:br/>
      </w:r>
      <w:r w:rsidRPr="001E519B">
        <w:br/>
        <w:t>8. Мастната тъкан е вид..................... тъкан, чиито клетки са изпълнени с мазнини. Тя е разположена под ……. около някои вътрешни органи и в други части на тялото.</w:t>
      </w:r>
      <w:r w:rsidRPr="001E519B">
        <w:br/>
      </w:r>
      <w:r w:rsidRPr="001E519B">
        <w:br/>
        <w:t>9. Костите и хрущялите изпълняват....... нее функция, а НЯКОИ КОСТИ ИМаТ И ……………… функция, като предпазват различни меки органи от увреждане.</w:t>
      </w:r>
      <w:r w:rsidRPr="001E519B">
        <w:br/>
      </w:r>
      <w:r w:rsidRPr="001E519B">
        <w:br/>
        <w:t>10. Пренасяйки различни вещества и... КРЪВТА ИЗПЪЛНЯВА…….</w:t>
      </w:r>
      <w:r w:rsidRPr="001E519B">
        <w:br/>
        <w:t>Функция.</w:t>
      </w:r>
      <w:r w:rsidRPr="001E519B">
        <w:br/>
      </w:r>
      <w:r w:rsidRPr="001E519B">
        <w:br/>
        <w:t xml:space="preserve">11. Скелетната мускулна тъкан е изградена от……. МНОГОЯдрени клетки. Под микроскоп се вижда, че те са , Поради специфично </w:t>
      </w:r>
      <w:r w:rsidRPr="001E519B">
        <w:br/>
        <w:t>подреждане на съкратителните белтъчни нишки.</w:t>
      </w:r>
      <w:r w:rsidRPr="001E519B">
        <w:br/>
      </w:r>
      <w:r w:rsidRPr="001E519B">
        <w:br/>
        <w:t>12. Гладката мускулна тъкан се състои ОТ ПО-КЪСИ ………..клетки. Под микроскопте изглеждат ..........  без напречна набразденост.</w:t>
      </w:r>
      <w:r w:rsidRPr="001E519B">
        <w:br/>
      </w:r>
      <w:r w:rsidRPr="001E519B">
        <w:br/>
        <w:t>13. Сърдечната мускулна тъкан е изградена от ………… клетки. Те са много по-....... От тези на скелетната мускулна тъкан.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 xml:space="preserve">14. Нервната тъкан е изградена от нервни клетки -……. и …....клетки. </w:t>
      </w:r>
    </w:p>
    <w:p w14:paraId="38BA8861" w14:textId="77777777" w:rsidR="0083772A" w:rsidRPr="001E519B" w:rsidRDefault="00000000">
      <w:r w:rsidRPr="001E519B">
        <w:t>15. От нервната тъкан са изградени главният и …..... мозък, КактО И...</w:t>
      </w:r>
      <w:r w:rsidRPr="001E519B">
        <w:br/>
        <w:t>възли и нервите в тялото.</w:t>
      </w:r>
      <w:r w:rsidRPr="001E519B">
        <w:br/>
      </w:r>
      <w:r w:rsidRPr="001E519B">
        <w:br/>
        <w:t>16. Невроните имат тяло от което излизат множество къси разклонени израстъци, наречени и... й един дълъг израстък -... който също се разклонява в края си.</w:t>
      </w:r>
      <w:r w:rsidRPr="001E519B">
        <w:br/>
      </w:r>
      <w:r w:rsidRPr="001E519B">
        <w:br/>
        <w:t>17. Повечето аксони са покрити с обвивка ОТ…... КОЯТО е образувана от............клетки.</w:t>
      </w:r>
      <w:r w:rsidRPr="001E519B">
        <w:br/>
      </w:r>
      <w:r w:rsidRPr="001E519B">
        <w:br/>
      </w:r>
      <w:r w:rsidRPr="001E519B">
        <w:lastRenderedPageBreak/>
        <w:t>18. Под влияние на дразнители невроните се... при което в клетъчната</w:t>
      </w:r>
      <w:r w:rsidRPr="001E519B">
        <w:br/>
        <w:t>мембрана възникват сигнали - ….</w:t>
      </w:r>
      <w:r w:rsidRPr="001E519B">
        <w:br/>
      </w:r>
      <w:r w:rsidRPr="001E519B">
        <w:br/>
        <w:t>19. Предаването на нервните импулси от неврон На …… и ОТ неврон на мускулнаклетка става през специални структури, наречени...</w:t>
      </w:r>
      <w:r w:rsidRPr="001E519B">
        <w:br/>
      </w:r>
      <w:r w:rsidRPr="001E519B">
        <w:br/>
        <w:t>20. Глиалните клетки са няколко вида и изпълняват различни функции: служат за механична опора на……. поемат различни вещества от междуклетъчното пространство, образуват... обвивка, поглъщат и разрушават мъртви нервни клетки</w:t>
      </w:r>
      <w:r w:rsidRPr="001E519B">
        <w:br/>
        <w:t>21 Мускулната и... ТЪКАН позволяват на организмът да се ориентира в средата, да възприема нейните... И Да реагира на тях по най-подходящ начин.</w:t>
      </w:r>
      <w:r w:rsidRPr="001E519B">
        <w:br/>
      </w:r>
      <w:r w:rsidRPr="001E519B">
        <w:br/>
        <w:t>Отбележете с Х верните (да) и неверните (не) твърдения</w:t>
      </w:r>
      <w:r w:rsidRPr="001E519B">
        <w:br/>
      </w:r>
      <w:r w:rsidRPr="001E519B">
        <w:br/>
      </w:r>
      <w:r w:rsidRPr="001E519B">
        <w:br/>
        <w:t>да не 1.  Хипофизата и щитовидната жлеза са жлези с вътрешна секреция.</w:t>
      </w:r>
      <w:r w:rsidRPr="001E519B">
        <w:br/>
      </w:r>
      <w:r w:rsidRPr="001E519B">
        <w:br/>
        <w:t>да не 2. „Скелетните мускули са изградени от гладки мускулни влакна.</w:t>
      </w:r>
      <w:r w:rsidRPr="001E519B">
        <w:br/>
      </w:r>
      <w:r w:rsidRPr="001E519B">
        <w:br/>
        <w:t>да не 3. Всички тъкани са изградени от еднакви видове специализирани клетки.</w:t>
      </w:r>
      <w:r w:rsidRPr="001E519B">
        <w:br/>
      </w:r>
      <w:r w:rsidRPr="001E519B">
        <w:br/>
        <w:t>да не 4. „Основните типове тъкани, които се образуват в зародишното развитие на</w:t>
      </w:r>
      <w:r w:rsidRPr="001E519B">
        <w:br/>
        <w:t>човек са: съединителна, мускулна и нервна.</w:t>
      </w:r>
      <w:r w:rsidRPr="001E519B">
        <w:br/>
      </w:r>
      <w:r w:rsidRPr="001E519B">
        <w:br/>
        <w:t>да не 5. „Според строежа на мускулните клетки и тяхното местоположение се</w:t>
      </w:r>
      <w:r w:rsidRPr="001E519B">
        <w:br/>
        <w:t>различават 2 вида мускулна тъкан - скелетна и гладка.</w:t>
      </w:r>
      <w:r w:rsidRPr="001E519B">
        <w:br/>
      </w:r>
      <w:r w:rsidRPr="001E519B">
        <w:br/>
        <w:t>да не 6. Гладката мускулна тъкан е волева.</w:t>
      </w:r>
      <w:r w:rsidRPr="001E519B">
        <w:br/>
      </w:r>
      <w:r w:rsidRPr="001E519B">
        <w:br/>
        <w:t>да не 7. Нервната тъкан е изградена от неврони и глиални клетки.</w:t>
      </w:r>
      <w:r w:rsidRPr="001E519B">
        <w:br/>
      </w:r>
      <w:r w:rsidRPr="001E519B">
        <w:br/>
        <w:t>да не 8. „Предаването на нервните импулси от неврон на неврон и от неврон на мускулна клетка става чрез глиалните клетки.</w:t>
      </w:r>
      <w:r w:rsidRPr="001E519B">
        <w:br/>
      </w:r>
      <w:r w:rsidRPr="001E519B">
        <w:br/>
        <w:t>да не 9. Сърдечната мускулна тъкан е изградена от къси напречно набраздени</w:t>
      </w:r>
      <w:r w:rsidRPr="001E519B">
        <w:br/>
        <w:t>клетки, с по 1-2 ядра.</w:t>
      </w:r>
      <w:r w:rsidRPr="001E519B">
        <w:br/>
      </w:r>
      <w:r w:rsidRPr="001E519B">
        <w:br/>
        <w:t>да не 10. Мускулната тъкан има следните свойства: възбудимост, проводимост,</w:t>
      </w:r>
      <w:r w:rsidRPr="001E519B">
        <w:br/>
        <w:t>съкратимост.</w:t>
      </w:r>
      <w:r w:rsidRPr="001E519B">
        <w:br/>
      </w:r>
      <w:r w:rsidRPr="001E519B">
        <w:br/>
        <w:t>да не 1. Синапсът е разклонение на дендрита.</w:t>
      </w:r>
      <w:r w:rsidRPr="001E519B">
        <w:br/>
      </w:r>
      <w:r w:rsidRPr="001E519B">
        <w:br/>
        <w:t>да не 12. Миелиновата обвивка съдържа главно въглехидрати.</w:t>
      </w:r>
      <w:r w:rsidRPr="001E519B">
        <w:br/>
      </w:r>
      <w:r w:rsidRPr="001E519B">
        <w:lastRenderedPageBreak/>
        <w:br/>
        <w:t>да не 13. Невроните имат тяло, от което излизат множество къси разклонени израстъци, наречени дендрити.</w:t>
      </w:r>
      <w:r w:rsidRPr="001E519B">
        <w:br/>
      </w:r>
      <w:r w:rsidRPr="001E519B">
        <w:br/>
        <w:t>да не 14. Костите и хрущялите изпълняват опорна функция.</w:t>
      </w:r>
      <w:r w:rsidRPr="001E519B">
        <w:br/>
      </w:r>
      <w:r w:rsidRPr="001E519B">
        <w:br/>
        <w:t>да не 15. Мазнините в клетките на мастната тъкан са резерв на енергия.</w:t>
      </w:r>
      <w:r w:rsidRPr="001E519B">
        <w:br/>
      </w:r>
      <w:r w:rsidRPr="001E519B">
        <w:br/>
        <w:t>да не 16. Едни видове от епителната тъкан имат защитна за тялото функция.</w:t>
      </w:r>
      <w:r w:rsidRPr="001E519B">
        <w:br/>
      </w:r>
      <w:r w:rsidRPr="001E519B">
        <w:br/>
        <w:t>да не 17. Кръвта е вид епителна тъкан.</w:t>
      </w:r>
      <w:r w:rsidRPr="001E519B">
        <w:br/>
      </w:r>
      <w:r w:rsidRPr="001E519B">
        <w:br/>
        <w:t>да не 18. Чрез движението си кръвта поддържа постоянна температура на тялото.</w:t>
      </w:r>
      <w:r w:rsidRPr="001E519B">
        <w:br/>
        <w:t>да не 19. Епителната тъкан покрива само вътрешната повърхност на кухите вътрешни органи и вътрешната повърхност на сърцето.</w:t>
      </w:r>
      <w:r w:rsidRPr="001E519B">
        <w:br/>
      </w:r>
      <w:r w:rsidRPr="001E519B">
        <w:br/>
        <w:t>да не 20. Съединителната тъкан изгражда обвивките на органите - черен дроб,</w:t>
      </w:r>
      <w:r w:rsidRPr="001E519B">
        <w:br/>
        <w:t>бъбреци, мускули, нерви, кръвоносни съдове и други.</w:t>
      </w:r>
      <w:r w:rsidRPr="001E519B">
        <w:br/>
      </w:r>
      <w:r w:rsidRPr="001E519B">
        <w:br/>
        <w:t>Опишете и обяснете</w:t>
      </w:r>
      <w:r w:rsidRPr="001E519B">
        <w:br/>
      </w:r>
      <w:r w:rsidRPr="001E519B">
        <w:br/>
        <w:t>ТЕМА 2. РАВНИЩА НА ОРГАНИЗАЦИЯ НА ЖИВАТА МАТЕРИЯ.</w:t>
      </w:r>
      <w:r w:rsidRPr="001E519B">
        <w:br/>
        <w:t>РЕГУЛАТОРНИ ПРОЦЕСИ ПРИ ЖИВОТНИТЕ. ХОМЕОСТАЗА</w:t>
      </w:r>
      <w:r w:rsidRPr="001E519B">
        <w:br/>
      </w:r>
      <w:r w:rsidRPr="001E519B">
        <w:br/>
        <w:t>Отбележете с Х верния отговор</w:t>
      </w:r>
      <w:r w:rsidRPr="001E519B">
        <w:br/>
      </w:r>
      <w:r w:rsidRPr="001E519B">
        <w:br/>
        <w:t>1.</w:t>
      </w:r>
      <w:r w:rsidRPr="001E519B">
        <w:br/>
      </w:r>
      <w:r w:rsidRPr="001E519B">
        <w:br/>
        <w:t>Организмът на животните е изграден на йерархичен принцип, което означава, че по-</w:t>
      </w:r>
      <w:r w:rsidRPr="001E519B">
        <w:br/>
        <w:t>висшите нива на организация надграждат по-низшите такива. Например:</w:t>
      </w:r>
      <w:r w:rsidRPr="001E519B">
        <w:br/>
        <w:t>а. молекулите надграждат клетъчните органели</w:t>
      </w:r>
      <w:r w:rsidRPr="001E519B">
        <w:br/>
        <w:t>6. тъканите надграждат системите от органи</w:t>
      </w:r>
      <w:r w:rsidRPr="001E519B">
        <w:br/>
        <w:t>организмът (мезосистемата) надгражда тъканите, органите и системите</w:t>
      </w:r>
      <w:r w:rsidRPr="001E519B">
        <w:br/>
        <w:t>надмолекулните комплекси надграждат клетъчните органели</w:t>
      </w:r>
      <w:r w:rsidRPr="001E519B">
        <w:br/>
      </w:r>
      <w:r w:rsidRPr="001E519B">
        <w:br/>
        <w:t>Надклетъчните нива на организация при животните са:</w:t>
      </w:r>
      <w:r w:rsidRPr="001E519B">
        <w:br/>
        <w:t>а. органел, клетка, орган, система</w:t>
      </w:r>
      <w:r w:rsidRPr="001E519B">
        <w:br/>
      </w:r>
      <w:r w:rsidRPr="001E519B">
        <w:br/>
        <w:t>6. тъкан, орган, система от органа, организъм</w:t>
      </w:r>
      <w:r w:rsidRPr="001E519B">
        <w:br/>
      </w:r>
      <w:r w:rsidRPr="001E519B">
        <w:br/>
        <w:t>в. вътрешна течна среда, орган, система, организъм</w:t>
      </w:r>
      <w:r w:rsidRPr="001E519B">
        <w:br/>
      </w:r>
      <w:r w:rsidRPr="001E519B">
        <w:br/>
        <w:t>г. надмолекулен комплекс, клетка, тъкан, орган</w:t>
      </w:r>
      <w:r w:rsidRPr="001E519B">
        <w:br/>
      </w:r>
      <w:r w:rsidRPr="001E519B">
        <w:lastRenderedPageBreak/>
        <w:br/>
        <w:t>13</w:t>
      </w:r>
      <w:r w:rsidRPr="001E519B">
        <w:br/>
      </w:r>
    </w:p>
    <w:p w14:paraId="670EBB7D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КА</w:t>
      </w:r>
      <w:r w:rsidRPr="001E519B">
        <w:br/>
      </w:r>
      <w:r w:rsidRPr="001E519B">
        <w:br/>
        <w:t>10.</w:t>
      </w:r>
      <w:r w:rsidRPr="001E519B">
        <w:br/>
      </w:r>
      <w:r w:rsidRPr="001E519B">
        <w:br/>
        <w:t>14</w:t>
      </w:r>
      <w:r w:rsidRPr="001E519B">
        <w:br/>
      </w:r>
      <w:r w:rsidRPr="001E519B">
        <w:br/>
        <w:t>Най-малката цялостна жива система, основна структурна и функционална единица на</w:t>
      </w:r>
      <w:r w:rsidRPr="001E519B">
        <w:br/>
        <w:t>организма е:</w:t>
      </w:r>
      <w:r w:rsidRPr="001E519B">
        <w:br/>
      </w:r>
      <w:r w:rsidRPr="001E519B">
        <w:br/>
        <w:t>а. нуклеиновата киселина</w:t>
      </w:r>
      <w:r w:rsidRPr="001E519B">
        <w:br/>
      </w:r>
      <w:r w:rsidRPr="001E519B">
        <w:br/>
        <w:t>0. клетката</w:t>
      </w:r>
      <w:r w:rsidRPr="001E519B">
        <w:br/>
      </w:r>
      <w:r w:rsidRPr="001E519B">
        <w:br/>
        <w:t>в. мезосистемата</w:t>
      </w:r>
      <w:r w:rsidRPr="001E519B">
        <w:br/>
      </w:r>
      <w:r w:rsidRPr="001E519B">
        <w:br/>
        <w:t>г. макросистемата</w:t>
      </w:r>
      <w:r w:rsidRPr="001E519B">
        <w:br/>
      </w:r>
      <w:r w:rsidRPr="001E519B">
        <w:br/>
        <w:t>Какво обединява дадена група от органи в система?</w:t>
      </w:r>
      <w:r w:rsidRPr="001E519B">
        <w:br/>
        <w:t>а. сходната им морфология</w:t>
      </w:r>
      <w:r w:rsidRPr="001E519B">
        <w:br/>
      </w:r>
      <w:r w:rsidRPr="001E519B">
        <w:br/>
        <w:t>6. месторазположението им в организма</w:t>
      </w:r>
      <w:r w:rsidRPr="001E519B">
        <w:br/>
      </w:r>
      <w:r w:rsidRPr="001E519B">
        <w:br/>
        <w:t>в. общата им функция</w:t>
      </w:r>
      <w:r w:rsidRPr="001E519B">
        <w:br/>
      </w:r>
      <w:r w:rsidRPr="001E519B">
        <w:br/>
        <w:t>г. общият произход на тъканите, които ги изграждат</w:t>
      </w:r>
      <w:r w:rsidRPr="001E519B">
        <w:br/>
      </w:r>
      <w:r w:rsidRPr="001E519B">
        <w:br/>
        <w:t>В системите от органи при гръбначните животни присъстват:</w:t>
      </w:r>
      <w:r w:rsidRPr="001E519B">
        <w:br/>
        <w:t>а. само по един орган</w:t>
      </w:r>
      <w:r w:rsidRPr="001E519B">
        <w:br/>
      </w:r>
      <w:r w:rsidRPr="001E519B">
        <w:br/>
        <w:t>6. различни органи които изпълняват общи функции</w:t>
      </w:r>
      <w:r w:rsidRPr="001E519B">
        <w:br/>
      </w:r>
      <w:r w:rsidRPr="001E519B">
        <w:br/>
        <w:t>в. различни органи изпълняващи различни функции</w:t>
      </w:r>
      <w:r w:rsidRPr="001E519B">
        <w:br/>
      </w:r>
      <w:r w:rsidRPr="001E519B">
        <w:br/>
        <w:t>г. различни органи изградени само от едни вид тъкан</w:t>
      </w:r>
      <w:r w:rsidRPr="001E519B">
        <w:br/>
      </w:r>
      <w:r w:rsidRPr="001E519B">
        <w:br/>
        <w:t>Изберете най-точната характеристика. Вътрешната среда на многоклетъчните</w:t>
      </w:r>
      <w:r w:rsidRPr="001E519B">
        <w:br/>
        <w:t>животински организми и човека:</w:t>
      </w:r>
      <w:r w:rsidRPr="001E519B">
        <w:br/>
      </w:r>
      <w:r w:rsidRPr="001E519B">
        <w:lastRenderedPageBreak/>
        <w:br/>
        <w:t>включва кръв, лимфа и тъканна течност</w:t>
      </w:r>
      <w:r w:rsidRPr="001E519B">
        <w:br/>
      </w:r>
      <w:r w:rsidRPr="001E519B">
        <w:br/>
        <w:t>снабдява клетките в организма с хранителни вещества</w:t>
      </w:r>
      <w:r w:rsidRPr="001E519B">
        <w:br/>
      </w:r>
      <w:r w:rsidRPr="001E519B">
        <w:br/>
        <w:t>поддържа постоянно по стойност осмотично налягане в организма</w:t>
      </w:r>
      <w:r w:rsidRPr="001E519B">
        <w:br/>
      </w:r>
      <w:r w:rsidRPr="001E519B">
        <w:br/>
        <w:t>снабдява клетките в организма с кислород</w:t>
      </w:r>
      <w:r w:rsidRPr="001E519B">
        <w:br/>
      </w:r>
      <w:r w:rsidRPr="001E519B">
        <w:br/>
        <w:t>ПЕОР</w:t>
      </w:r>
      <w:r w:rsidRPr="001E519B">
        <w:br/>
      </w:r>
      <w:r w:rsidRPr="001E519B">
        <w:br/>
        <w:t>Подсистеми на микросистемата са:</w:t>
      </w:r>
      <w:r w:rsidRPr="001E519B">
        <w:br/>
      </w:r>
      <w:r w:rsidRPr="001E519B">
        <w:br/>
        <w:t>а. тъкани, органи, системи</w:t>
      </w:r>
      <w:r w:rsidRPr="001E519B">
        <w:br/>
      </w:r>
      <w:r w:rsidRPr="001E519B">
        <w:br/>
        <w:t>0. атоми, малки и големи молекули, надмолекулни комплекси, органели</w:t>
      </w:r>
      <w:r w:rsidRPr="001E519B">
        <w:br/>
        <w:t>в. популации, биоценози, екоситема</w:t>
      </w:r>
      <w:r w:rsidRPr="001E519B">
        <w:br/>
      </w:r>
      <w:r w:rsidRPr="001E519B">
        <w:br/>
        <w:t>г. цитоплазма и органели</w:t>
      </w:r>
      <w:r w:rsidRPr="001E519B">
        <w:br/>
      </w:r>
      <w:r w:rsidRPr="001E519B">
        <w:br/>
        <w:t>Системите за регулация в многоклетъчния организъм са изградени и функционират на</w:t>
      </w:r>
      <w:r w:rsidRPr="001E519B">
        <w:br/>
        <w:t>основата на два принципа:</w:t>
      </w:r>
      <w:r w:rsidRPr="001E519B">
        <w:br/>
      </w:r>
      <w:r w:rsidRPr="001E519B">
        <w:br/>
        <w:t>а. принципа на правата връзка и химичната сигнализация</w:t>
      </w:r>
      <w:r w:rsidRPr="001E519B">
        <w:br/>
      </w:r>
      <w:r w:rsidRPr="001E519B">
        <w:br/>
        <w:t>6. принципа на правата връзка и нервната сигнализация</w:t>
      </w:r>
      <w:r w:rsidRPr="001E519B">
        <w:br/>
      </w:r>
      <w:r w:rsidRPr="001E519B">
        <w:br/>
        <w:t>в. принципа на йерахичната съподчиненост и на обратната връзка</w:t>
      </w:r>
      <w:r w:rsidRPr="001E519B">
        <w:br/>
      </w:r>
      <w:r w:rsidRPr="001E519B">
        <w:br/>
        <w:t>г. принципа на правата и обратната връзка</w:t>
      </w:r>
      <w:r w:rsidRPr="001E519B">
        <w:br/>
      </w:r>
      <w:r w:rsidRPr="001E519B">
        <w:br/>
        <w:t>Хормоните, произведени от хипофизата:</w:t>
      </w:r>
      <w:r w:rsidRPr="001E519B">
        <w:br/>
      </w:r>
      <w:r w:rsidRPr="001E519B">
        <w:br/>
        <w:t>а. повлияват дистанциоино всички други клетки в организма</w:t>
      </w:r>
      <w:r w:rsidRPr="001E519B">
        <w:br/>
      </w:r>
      <w:r w:rsidRPr="001E519B">
        <w:br/>
        <w:t>6. регулират секрецията на периферни хормони (хормони от щитовидната, кората на</w:t>
      </w:r>
      <w:r w:rsidRPr="001E519B">
        <w:br/>
        <w:t>надбъбречните и половите жлези)</w:t>
      </w:r>
      <w:r w:rsidRPr="001E519B">
        <w:br/>
      </w:r>
      <w:r w:rsidRPr="001E519B">
        <w:br/>
        <w:t>в. са единствените хормони произвеждани от ендокринната система</w:t>
      </w:r>
      <w:r w:rsidRPr="001E519B">
        <w:br/>
      </w:r>
      <w:r w:rsidRPr="001E519B">
        <w:br/>
        <w:t>г. притежават слаба специфичност и продължително действие върху клетки, лишени от</w:t>
      </w:r>
      <w:r w:rsidRPr="001E519B">
        <w:br/>
      </w:r>
      <w:r w:rsidRPr="001E519B">
        <w:lastRenderedPageBreak/>
        <w:t>рецептори за тях</w:t>
      </w:r>
      <w:r w:rsidRPr="001E519B">
        <w:br/>
      </w:r>
      <w:r w:rsidRPr="001E519B">
        <w:br/>
        <w:t>Най-голямата биологична система в равнищата на организация на живата материя е:</w:t>
      </w:r>
      <w:r w:rsidRPr="001E519B">
        <w:br/>
        <w:t>а. клетка</w:t>
      </w:r>
      <w:r w:rsidRPr="001E519B">
        <w:br/>
      </w:r>
      <w:r w:rsidRPr="001E519B">
        <w:br/>
        <w:t>6. популация</w:t>
      </w:r>
      <w:r w:rsidRPr="001E519B">
        <w:br/>
      </w:r>
      <w:r w:rsidRPr="001E519B">
        <w:br/>
        <w:t>в. биоценоза</w:t>
      </w:r>
      <w:r w:rsidRPr="001E519B">
        <w:br/>
      </w:r>
      <w:r w:rsidRPr="001E519B">
        <w:br/>
        <w:t>г. биосфера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3B3BAAD6" w14:textId="77777777" w:rsidR="0083772A" w:rsidRPr="001E519B" w:rsidRDefault="00000000">
      <w:r w:rsidRPr="001E519B">
        <w:t>1.</w:t>
      </w:r>
      <w:r w:rsidRPr="001E519B">
        <w:br/>
      </w:r>
      <w:r w:rsidRPr="001E519B">
        <w:br/>
        <w:t>12.</w:t>
      </w:r>
      <w:r w:rsidRPr="001E519B">
        <w:br/>
      </w:r>
      <w:r w:rsidRPr="001E519B">
        <w:br/>
        <w:t>13.</w:t>
      </w:r>
      <w:r w:rsidRPr="001E519B">
        <w:br/>
      </w:r>
      <w:r w:rsidRPr="001E519B">
        <w:br/>
        <w:t>14.</w:t>
      </w:r>
      <w:r w:rsidRPr="001E519B">
        <w:br/>
      </w:r>
      <w:r w:rsidRPr="001E519B">
        <w:br/>
        <w:t>15.</w:t>
      </w:r>
      <w:r w:rsidRPr="001E519B">
        <w:br/>
      </w:r>
      <w:r w:rsidRPr="001E519B">
        <w:br/>
        <w:t>16.</w:t>
      </w:r>
      <w:r w:rsidRPr="001E519B">
        <w:br/>
      </w:r>
      <w:r w:rsidRPr="001E519B">
        <w:br/>
        <w:t>17.</w:t>
      </w:r>
      <w:r w:rsidRPr="001E519B">
        <w:br/>
      </w:r>
      <w:r w:rsidRPr="001E519B">
        <w:br/>
        <w:t>Сборник с тестови задачи за кандидатстудентски изпит по биология</w:t>
      </w:r>
      <w:r w:rsidRPr="001E519B">
        <w:br/>
      </w:r>
      <w:r w:rsidRPr="001E519B">
        <w:br/>
        <w:t>Метаболизмът:</w:t>
      </w:r>
      <w:r w:rsidRPr="001E519B">
        <w:br/>
      </w:r>
      <w:r w:rsidRPr="001E519B">
        <w:br/>
        <w:t>а. обединява всички биохимични процеси, участващи в поддържането на живота на</w:t>
      </w:r>
      <w:r w:rsidRPr="001E519B">
        <w:br/>
        <w:t>клетките и по този начин на организма</w:t>
      </w:r>
      <w:r w:rsidRPr="001E519B">
        <w:br/>
      </w:r>
      <w:r w:rsidRPr="001E519B">
        <w:br/>
        <w:t>6. е относително постоянство на вътрешната среда на организма</w:t>
      </w:r>
      <w:r w:rsidRPr="001E519B">
        <w:br/>
      </w:r>
      <w:r w:rsidRPr="001E519B">
        <w:br/>
        <w:t>в. е нервна система за регулация в многоклетъчния организъм</w:t>
      </w:r>
      <w:r w:rsidRPr="001E519B">
        <w:br/>
      </w:r>
      <w:r w:rsidRPr="001E519B">
        <w:br/>
        <w:t>г. бива катаболен процес, който изразходва енергия за синтез на прости молекули в по-</w:t>
      </w:r>
      <w:r w:rsidRPr="001E519B">
        <w:br/>
        <w:t>сложни макромолекули</w:t>
      </w:r>
      <w:r w:rsidRPr="001E519B">
        <w:br/>
      </w:r>
      <w:r w:rsidRPr="001E519B">
        <w:lastRenderedPageBreak/>
        <w:br/>
        <w:t>За правилното функциониране на организма на човек се поддържат относително</w:t>
      </w:r>
      <w:r w:rsidRPr="001E519B">
        <w:br/>
        <w:t>постоянни по стойност показатели на:</w:t>
      </w:r>
      <w:r w:rsidRPr="001E519B">
        <w:br/>
      </w:r>
      <w:r w:rsidRPr="001E519B">
        <w:br/>
        <w:t>а. кръвта и кръвните клетки</w:t>
      </w:r>
      <w:r w:rsidRPr="001E519B">
        <w:br/>
      </w:r>
      <w:r w:rsidRPr="001E519B">
        <w:br/>
        <w:t>6. алкално-киселинното равновесие</w:t>
      </w:r>
      <w:r w:rsidRPr="001E519B">
        <w:br/>
      </w:r>
      <w:r w:rsidRPr="001E519B">
        <w:br/>
        <w:t>в. телесната температура</w:t>
      </w:r>
      <w:r w:rsidRPr="001E519B">
        <w:br/>
      </w:r>
      <w:r w:rsidRPr="001E519B">
        <w:br/>
        <w:t>г. всички изброени по-горе</w:t>
      </w:r>
      <w:r w:rsidRPr="001E519B">
        <w:br/>
      </w:r>
      <w:r w:rsidRPr="001E519B">
        <w:br/>
        <w:t>Кое от посочените твърдения не е правилно за принципа на обратната връзка за</w:t>
      </w:r>
      <w:r w:rsidRPr="001E519B">
        <w:br/>
      </w:r>
      <w:r w:rsidRPr="001E519B">
        <w:br/>
        <w:t>регулация:</w:t>
      </w:r>
      <w:r w:rsidRPr="001E519B">
        <w:br/>
      </w:r>
      <w:r w:rsidRPr="001E519B">
        <w:br/>
        <w:t>а. обратната връзка е механизъм, чрез който в една биосистема се предава сигнал от входа</w:t>
      </w:r>
      <w:r w:rsidRPr="001E519B">
        <w:br/>
        <w:t>към нейния изход.</w:t>
      </w:r>
      <w:r w:rsidRPr="001E519B">
        <w:br/>
      </w:r>
      <w:r w:rsidRPr="001E519B">
        <w:br/>
        <w:t>6. обратната връзка има голямо значение за координацията на движенията и за секрецията</w:t>
      </w:r>
      <w:r w:rsidRPr="001E519B">
        <w:br/>
        <w:t>на хормони</w:t>
      </w:r>
      <w:r w:rsidRPr="001E519B">
        <w:br/>
      </w:r>
      <w:r w:rsidRPr="001E519B">
        <w:br/>
        <w:t>в. обратната връзка може да бъде отрицателна и положителна</w:t>
      </w:r>
      <w:r w:rsidRPr="001E519B">
        <w:br/>
      </w:r>
      <w:r w:rsidRPr="001E519B">
        <w:br/>
        <w:t>г. чрез обратна връзка се осъществява регулация на ензимната активност чрез обратно</w:t>
      </w:r>
      <w:r w:rsidRPr="001E519B">
        <w:br/>
        <w:t>инхибиране</w:t>
      </w:r>
      <w:r w:rsidRPr="001E519B">
        <w:br/>
      </w:r>
      <w:r w:rsidRPr="001E519B">
        <w:br/>
        <w:t>Изберете най-точният отговор. Функциите на предния и задния дял на хипофизата се</w:t>
      </w:r>
      <w:r w:rsidRPr="001E519B">
        <w:br/>
        <w:t>контролира от действието на:</w:t>
      </w:r>
      <w:r w:rsidRPr="001E519B">
        <w:br/>
      </w:r>
      <w:r w:rsidRPr="001E519B">
        <w:br/>
        <w:t>а. хипоталамуса</w:t>
      </w:r>
      <w:r w:rsidRPr="001E519B">
        <w:br/>
      </w:r>
      <w:r w:rsidRPr="001E519B">
        <w:br/>
        <w:t>6. панкреаса</w:t>
      </w:r>
      <w:r w:rsidRPr="001E519B">
        <w:br/>
      </w:r>
      <w:r w:rsidRPr="001E519B">
        <w:br/>
        <w:t>в. черния дроб</w:t>
      </w:r>
      <w:r w:rsidRPr="001E519B">
        <w:br/>
      </w:r>
      <w:r w:rsidRPr="001E519B">
        <w:br/>
        <w:t>г. половите жлези</w:t>
      </w:r>
      <w:r w:rsidRPr="001E519B">
        <w:br/>
      </w:r>
      <w:r w:rsidRPr="001E519B">
        <w:br/>
        <w:t>Кое от следните твърдения не се отнася за многоклетъчният организъм?</w:t>
      </w:r>
      <w:r w:rsidRPr="001E519B">
        <w:br/>
      </w:r>
      <w:r w:rsidRPr="001E519B">
        <w:br/>
      </w:r>
      <w:r w:rsidRPr="001E519B">
        <w:lastRenderedPageBreak/>
        <w:t>а. отличава се с висока степен на подреденост на изграждащите го структури</w:t>
      </w:r>
      <w:r w:rsidRPr="001E519B">
        <w:br/>
      </w:r>
      <w:r w:rsidRPr="001E519B">
        <w:br/>
        <w:t>6. включва подсистемите клетки, тъкани, органи, системи от органи</w:t>
      </w:r>
      <w:r w:rsidRPr="001E519B">
        <w:br/>
      </w:r>
      <w:r w:rsidRPr="001E519B">
        <w:br/>
        <w:t>в. функционирайки в организма системите от органи са структурно и функционална</w:t>
      </w:r>
      <w:r w:rsidRPr="001E519B">
        <w:br/>
        <w:t>разделени една от друга</w:t>
      </w:r>
      <w:r w:rsidRPr="001E519B">
        <w:br/>
      </w:r>
      <w:r w:rsidRPr="001E519B">
        <w:br/>
        <w:t>г. е самостоятелно съществуваща цялостна система</w:t>
      </w:r>
      <w:r w:rsidRPr="001E519B">
        <w:br/>
      </w:r>
      <w:r w:rsidRPr="001E519B">
        <w:br/>
        <w:t>Хипофизата е тясно свързана с хипоталамуса, двете структури се обединяват под</w:t>
      </w:r>
      <w:r w:rsidRPr="001E519B">
        <w:br/>
        <w:t>названието:</w:t>
      </w:r>
      <w:r w:rsidRPr="001E519B">
        <w:br/>
      </w:r>
      <w:r w:rsidRPr="001E519B">
        <w:br/>
        <w:t>а. хипофизно-хипоталамична система</w:t>
      </w:r>
      <w:r w:rsidRPr="001E519B">
        <w:br/>
      </w:r>
      <w:r w:rsidRPr="001E519B">
        <w:br/>
        <w:t>6. хипофизна система</w:t>
      </w:r>
      <w:r w:rsidRPr="001E519B">
        <w:br/>
      </w:r>
      <w:r w:rsidRPr="001E519B">
        <w:br/>
        <w:t>в. хипоталамусна система</w:t>
      </w:r>
      <w:r w:rsidRPr="001E519B">
        <w:br/>
      </w:r>
      <w:r w:rsidRPr="001E519B">
        <w:br/>
        <w:t>г. хипоталамо-хипофизна система</w:t>
      </w:r>
      <w:r w:rsidRPr="001E519B">
        <w:br/>
      </w:r>
      <w:r w:rsidRPr="001E519B">
        <w:br/>
        <w:t>В колко на брой царства е обединен организмовия свят?</w:t>
      </w:r>
      <w:r w:rsidRPr="001E519B">
        <w:br/>
      </w:r>
      <w:r w:rsidRPr="001E519B">
        <w:br/>
        <w:t>а. растения, животни, гъби, протиста, монера</w:t>
      </w:r>
      <w:r w:rsidRPr="001E519B">
        <w:br/>
      </w:r>
      <w:r w:rsidRPr="001E519B">
        <w:br/>
        <w:t>6. растения, животни, гъби</w:t>
      </w:r>
      <w:r w:rsidRPr="001E519B">
        <w:br/>
      </w:r>
      <w:r w:rsidRPr="001E519B">
        <w:br/>
        <w:t>в. прокариоти, еукариоти, вируси, бактерии, синьо зелени водорасли</w:t>
      </w:r>
      <w:r w:rsidRPr="001E519B">
        <w:br/>
        <w:t>г. сукариоти, прокариоти</w:t>
      </w:r>
      <w:r w:rsidRPr="001E519B">
        <w:br/>
      </w:r>
    </w:p>
    <w:p w14:paraId="7B15BA51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18. Органът представлява:</w:t>
      </w:r>
      <w:r w:rsidRPr="001E519B">
        <w:br/>
      </w:r>
      <w:r w:rsidRPr="001E519B">
        <w:br/>
        <w:t>а.</w:t>
      </w:r>
      <w:r w:rsidRPr="001E519B">
        <w:br/>
      </w:r>
      <w:r w:rsidRPr="001E519B">
        <w:br/>
        <w:t>6.</w:t>
      </w:r>
      <w:r w:rsidRPr="001E519B">
        <w:br/>
      </w:r>
      <w:r w:rsidRPr="001E519B">
        <w:br/>
        <w:t>г.</w:t>
      </w:r>
      <w:r w:rsidRPr="001E519B">
        <w:br/>
      </w:r>
      <w:r w:rsidRPr="001E519B">
        <w:br/>
        <w:t>съвкупност от органели, обединени в системи, които изпълняват конкретна функция в</w:t>
      </w:r>
      <w:r w:rsidRPr="001E519B">
        <w:br/>
        <w:t>организма</w:t>
      </w:r>
      <w:r w:rsidRPr="001E519B">
        <w:br/>
      </w:r>
      <w:r w:rsidRPr="001E519B">
        <w:br/>
      </w:r>
      <w:r w:rsidRPr="001E519B">
        <w:lastRenderedPageBreak/>
        <w:t>междинно подклетъчно виво на организация, позиционирано между тъкан и система от</w:t>
      </w:r>
      <w:r w:rsidRPr="001E519B">
        <w:br/>
        <w:t>органи</w:t>
      </w:r>
      <w:r w:rsidRPr="001E519B">
        <w:br/>
      </w:r>
      <w:r w:rsidRPr="001E519B">
        <w:br/>
        <w:t>функционално единство от тъкани, които осигуряват определена жизнена потребност на</w:t>
      </w:r>
      <w:r w:rsidRPr="001E519B">
        <w:br/>
        <w:t>организма</w:t>
      </w:r>
      <w:r w:rsidRPr="001E519B">
        <w:br/>
      </w:r>
      <w:r w:rsidRPr="001E519B">
        <w:br/>
        <w:t>ниво на организация между органел и тъкан</w:t>
      </w:r>
      <w:r w:rsidRPr="001E519B">
        <w:br/>
      </w:r>
      <w:r w:rsidRPr="001E519B">
        <w:br/>
        <w:t>19. Атоми, молекули, надмолекулни комплекси и органели са подсистеми на:</w:t>
      </w:r>
      <w:r w:rsidRPr="001E519B">
        <w:br/>
      </w:r>
      <w:r w:rsidRPr="001E519B">
        <w:br/>
        <w:t>20.</w:t>
      </w:r>
      <w:r w:rsidRPr="001E519B">
        <w:br/>
      </w:r>
      <w:r w:rsidRPr="001E519B">
        <w:br/>
        <w:t>а</w:t>
      </w:r>
      <w:r w:rsidRPr="001E519B">
        <w:br/>
      </w:r>
      <w:r w:rsidRPr="001E519B">
        <w:br/>
        <w:t>6.</w:t>
      </w:r>
      <w:r w:rsidRPr="001E519B">
        <w:br/>
      </w:r>
      <w:r w:rsidRPr="001E519B">
        <w:br/>
        <w:t>в</w:t>
      </w:r>
      <w:r w:rsidRPr="001E519B">
        <w:br/>
      </w:r>
      <w:r w:rsidRPr="001E519B">
        <w:br/>
        <w:t>г.</w:t>
      </w:r>
      <w:r w:rsidRPr="001E519B">
        <w:br/>
      </w:r>
      <w:r w:rsidRPr="001E519B">
        <w:br/>
        <w:t>клетката</w:t>
      </w:r>
      <w:r w:rsidRPr="001E519B">
        <w:br/>
      </w:r>
      <w:r w:rsidRPr="001E519B">
        <w:br/>
        <w:t>многоклетъчния организъм</w:t>
      </w:r>
      <w:r w:rsidRPr="001E519B">
        <w:br/>
        <w:t>. биосферата</w:t>
      </w:r>
      <w:r w:rsidRPr="001E519B">
        <w:br/>
      </w:r>
      <w:r w:rsidRPr="001E519B">
        <w:br/>
        <w:t>екосистемата</w:t>
      </w:r>
      <w:r w:rsidRPr="001E519B">
        <w:br/>
      </w:r>
      <w:r w:rsidRPr="001E519B">
        <w:br/>
        <w:t>Регулацията на хомеостазата при висшите животни и човека се осъществява чрез:</w:t>
      </w:r>
      <w:r w:rsidRPr="001E519B">
        <w:br/>
      </w:r>
      <w:r w:rsidRPr="001E519B">
        <w:br/>
        <w:t>а.</w:t>
      </w:r>
      <w:r w:rsidRPr="001E519B">
        <w:br/>
      </w:r>
      <w:r w:rsidRPr="001E519B">
        <w:br/>
        <w:t>6</w:t>
      </w:r>
      <w:r w:rsidRPr="001E519B">
        <w:br/>
        <w:t>в.</w:t>
      </w:r>
      <w:r w:rsidRPr="001E519B">
        <w:br/>
        <w:t>г</w:t>
      </w:r>
      <w:r w:rsidRPr="001E519B">
        <w:br/>
      </w:r>
      <w:r w:rsidRPr="001E519B">
        <w:br/>
        <w:t>нервната и имунната система</w:t>
      </w:r>
      <w:r w:rsidRPr="001E519B">
        <w:br/>
      </w:r>
      <w:r w:rsidRPr="001E519B">
        <w:br/>
        <w:t>. нервната, имунната и отделителната система</w:t>
      </w:r>
      <w:r w:rsidRPr="001E519B">
        <w:br/>
      </w:r>
      <w:r w:rsidRPr="001E519B">
        <w:br/>
        <w:t>вегетативната нервна система</w:t>
      </w:r>
      <w:r w:rsidRPr="001E519B">
        <w:br/>
      </w:r>
      <w:r w:rsidRPr="001E519B">
        <w:br/>
      </w:r>
      <w:r w:rsidRPr="001E519B">
        <w:lastRenderedPageBreak/>
        <w:t>нервната и ендокринната система по механизма на обратната. връзка</w:t>
      </w:r>
      <w:r w:rsidRPr="001E519B">
        <w:br/>
      </w:r>
      <w:r w:rsidRPr="001E519B">
        <w:br/>
        <w:t>П. Отбележете с Х комбинацията с най-много верни твърдения (а, 6, в или г).</w:t>
      </w:r>
      <w:r w:rsidRPr="001E519B">
        <w:br/>
      </w:r>
      <w:r w:rsidRPr="001E519B">
        <w:br/>
        <w:t>16</w:t>
      </w:r>
      <w:r w:rsidRPr="001E519B">
        <w:br/>
      </w:r>
      <w:r w:rsidRPr="001E519B">
        <w:br/>
        <w:t>1.</w:t>
      </w:r>
      <w:r w:rsidRPr="001E519B">
        <w:br/>
      </w:r>
      <w:r w:rsidRPr="001E519B">
        <w:br/>
        <w:t>Системите за регулация в многоклетъчния организъм са изградени и функционират на</w:t>
      </w:r>
      <w:r w:rsidRPr="001E519B">
        <w:br/>
        <w:t>базата на два принципа:</w:t>
      </w:r>
      <w:r w:rsidRPr="001E519B">
        <w:br/>
      </w:r>
      <w:r w:rsidRPr="001E519B">
        <w:br/>
        <w:t>1.</w:t>
      </w:r>
      <w:r w:rsidRPr="001E519B">
        <w:br/>
      </w:r>
      <w:r w:rsidRPr="001E519B">
        <w:br/>
        <w:t>2</w:t>
      </w:r>
      <w:r w:rsidRPr="001E519B">
        <w:br/>
        <w:t>3</w:t>
      </w:r>
      <w:r w:rsidRPr="001E519B">
        <w:br/>
        <w:t>4</w:t>
      </w:r>
      <w:r w:rsidRPr="001E519B">
        <w:br/>
      </w:r>
      <w:r w:rsidRPr="001E519B">
        <w:br/>
        <w:t>на йерархичната съподчиненост</w:t>
      </w:r>
      <w:r w:rsidRPr="001E519B">
        <w:br/>
        <w:t>. на правата връзка</w:t>
      </w:r>
      <w:r w:rsidRPr="001E519B">
        <w:br/>
        <w:t>. на обратната връзка</w:t>
      </w:r>
      <w:r w:rsidRPr="001E519B">
        <w:br/>
        <w:t>. на двойната връзка</w:t>
      </w:r>
      <w:r w:rsidRPr="001E519B">
        <w:br/>
        <w:t>а. 1,3</w:t>
      </w:r>
      <w:r w:rsidRPr="001E519B">
        <w:br/>
        <w:t>6. 2,3</w:t>
      </w:r>
      <w:r w:rsidRPr="001E519B">
        <w:br/>
        <w:t>в. 1,4</w:t>
      </w:r>
      <w:r w:rsidRPr="001E519B">
        <w:br/>
        <w:t>г. 2,3,4</w:t>
      </w:r>
      <w:r w:rsidRPr="001E519B">
        <w:br/>
      </w:r>
      <w:r w:rsidRPr="001E519B">
        <w:br/>
        <w:t>Кои от следните твърдения са верни?</w:t>
      </w:r>
      <w:r w:rsidRPr="001E519B">
        <w:br/>
      </w:r>
      <w:r w:rsidRPr="001E519B">
        <w:br/>
        <w:t>1.</w:t>
      </w:r>
      <w:r w:rsidRPr="001E519B">
        <w:br/>
      </w:r>
      <w:r w:rsidRPr="001E519B">
        <w:br/>
        <w:t>2</w:t>
      </w:r>
      <w:r w:rsidRPr="001E519B">
        <w:br/>
        <w:t>3</w:t>
      </w:r>
      <w:r w:rsidRPr="001E519B">
        <w:br/>
        <w:t>4</w:t>
      </w:r>
      <w:r w:rsidRPr="001E519B">
        <w:br/>
      </w:r>
      <w:r w:rsidRPr="001E519B">
        <w:br/>
        <w:t>системите в многоклетъчния организъм са структурно и функционално разделени</w:t>
      </w:r>
      <w:r w:rsidRPr="001E519B">
        <w:br/>
        <w:t>„ всяка система с изградена само от един функциониращ орган</w:t>
      </w:r>
      <w:r w:rsidRPr="001E519B">
        <w:br/>
        <w:t>. системата представлява кооперация от органи с обща функция</w:t>
      </w:r>
      <w:r w:rsidRPr="001E519B">
        <w:br/>
        <w:t>. системата от органи представлява подсистема на организма в равнището на организация</w:t>
      </w:r>
      <w:r w:rsidRPr="001E519B">
        <w:br/>
        <w:t>на живата материя</w:t>
      </w:r>
      <w:r w:rsidRPr="001E519B">
        <w:br/>
        <w:t>а 1,2</w:t>
      </w:r>
      <w:r w:rsidRPr="001E519B">
        <w:br/>
        <w:t>б. 2,3</w:t>
      </w:r>
      <w:r w:rsidRPr="001E519B">
        <w:br/>
      </w:r>
      <w:r w:rsidRPr="001E519B">
        <w:lastRenderedPageBreak/>
        <w:t>в. 3,4</w:t>
      </w:r>
      <w:r w:rsidRPr="001E519B">
        <w:br/>
        <w:t>г. 1,4</w:t>
      </w:r>
      <w:r w:rsidRPr="001E519B">
        <w:br/>
      </w:r>
      <w:r w:rsidRPr="001E519B">
        <w:br/>
        <w:t>Организмът на животните е изграден на йерархичен принцип, което означава, че по-</w:t>
      </w:r>
      <w:r w:rsidRPr="001E519B">
        <w:br/>
      </w:r>
      <w:r w:rsidRPr="001E519B">
        <w:br/>
        <w:t>в</w:t>
      </w:r>
      <w:r w:rsidRPr="001E519B">
        <w:br/>
        <w:t>1</w:t>
      </w:r>
      <w:r w:rsidRPr="001E519B">
        <w:br/>
        <w:t>2</w:t>
      </w:r>
      <w:r w:rsidRPr="001E519B">
        <w:br/>
        <w:t>3</w:t>
      </w:r>
      <w:r w:rsidRPr="001E519B">
        <w:br/>
        <w:t>4</w:t>
      </w:r>
      <w:r w:rsidRPr="001E519B">
        <w:br/>
      </w:r>
      <w:r w:rsidRPr="001E519B">
        <w:br/>
        <w:t>исшите нива на организация надграждат по-низшите такива. Например:</w:t>
      </w:r>
      <w:r w:rsidRPr="001E519B">
        <w:br/>
        <w:t>. молекулите надграждат клетъчните органели</w:t>
      </w:r>
      <w:r w:rsidRPr="001E519B">
        <w:br/>
        <w:t>. системите от органи надграждат органите</w:t>
      </w:r>
      <w:r w:rsidRPr="001E519B">
        <w:br/>
        <w:t>. органзмът (мезосистемата) надгражда органите и системите</w:t>
      </w:r>
      <w:r w:rsidRPr="001E519B">
        <w:br/>
        <w:t>. надмолекулните комплекси надграждат клетъчните органели</w:t>
      </w:r>
      <w:r w:rsidRPr="001E519B">
        <w:br/>
        <w:t>а 1,2</w:t>
      </w:r>
      <w:r w:rsidRPr="001E519B">
        <w:br/>
        <w:t>„2,</w:t>
      </w:r>
      <w:r w:rsidRPr="001E519B">
        <w:br/>
        <w:t>„2,</w:t>
      </w:r>
      <w:r w:rsidRPr="001E519B">
        <w:br/>
        <w:t>1</w:t>
      </w:r>
      <w:r w:rsidRPr="001E519B">
        <w:br/>
      </w:r>
      <w:r w:rsidRPr="001E519B">
        <w:br/>
        <w:t>&gt;</w:t>
      </w:r>
      <w:r w:rsidRPr="001E519B">
        <w:br/>
      </w:r>
      <w:r w:rsidRPr="001E519B">
        <w:br/>
        <w:t>нво</w:t>
      </w:r>
      <w:r w:rsidRPr="001E519B">
        <w:br/>
        <w:t>ма ща Дъ</w:t>
      </w:r>
      <w:r w:rsidRPr="001E519B">
        <w:br/>
      </w:r>
      <w:r w:rsidRPr="001E519B">
        <w:br/>
        <w:t>„4</w:t>
      </w:r>
      <w:r w:rsidRPr="001E519B">
        <w:br/>
      </w:r>
    </w:p>
    <w:p w14:paraId="0B99A8D2" w14:textId="77777777" w:rsidR="0083772A" w:rsidRPr="001E519B" w:rsidRDefault="00000000">
      <w:r w:rsidRPr="001E519B">
        <w:t>4.</w:t>
      </w:r>
      <w:r w:rsidRPr="001E519B">
        <w:br/>
      </w:r>
      <w:r w:rsidRPr="001E519B">
        <w:br/>
        <w:t>Сборник с тестови задачи за кандидатстудентски изпит по биология</w:t>
      </w:r>
      <w:r w:rsidRPr="001E519B">
        <w:br/>
      </w:r>
      <w:r w:rsidRPr="001E519B">
        <w:br/>
        <w:t>На принципа на положителната обратна връзка се регулират:</w:t>
      </w:r>
      <w:r w:rsidRPr="001E519B">
        <w:br/>
      </w:r>
      <w:r w:rsidRPr="001E519B">
        <w:br/>
        <w:t>1</w:t>
      </w:r>
      <w:r w:rsidRPr="001E519B">
        <w:br/>
      </w:r>
      <w:r w:rsidRPr="001E519B">
        <w:br/>
        <w:t>2.</w:t>
      </w:r>
      <w:r w:rsidRPr="001E519B">
        <w:br/>
        <w:t>3.</w:t>
      </w:r>
      <w:r w:rsidRPr="001E519B">
        <w:br/>
        <w:t>4.</w:t>
      </w:r>
      <w:r w:rsidRPr="001E519B">
        <w:br/>
      </w:r>
      <w:r w:rsidRPr="001E519B">
        <w:br/>
        <w:t>събитията при раждане</w:t>
      </w:r>
      <w:r w:rsidRPr="001E519B">
        <w:br/>
        <w:t>терморегулацията</w:t>
      </w:r>
      <w:r w:rsidRPr="001E519B">
        <w:br/>
        <w:t>съсирването на кръвта</w:t>
      </w:r>
      <w:r w:rsidRPr="001E519B">
        <w:br/>
      </w:r>
      <w:r w:rsidRPr="001E519B">
        <w:lastRenderedPageBreak/>
        <w:t>хормоналната активност</w:t>
      </w:r>
      <w:r w:rsidRPr="001E519B">
        <w:br/>
        <w:t>а 1,3</w:t>
      </w:r>
      <w:r w:rsidRPr="001E519B">
        <w:br/>
      </w:r>
      <w:r w:rsidRPr="001E519B">
        <w:br/>
        <w:t>6. 2,4</w:t>
      </w:r>
      <w:r w:rsidRPr="001E519B">
        <w:br/>
      </w:r>
      <w:r w:rsidRPr="001E519B">
        <w:br/>
        <w:t>в. 3,4</w:t>
      </w:r>
      <w:r w:rsidRPr="001E519B">
        <w:br/>
      </w:r>
      <w:r w:rsidRPr="001E519B">
        <w:br/>
        <w:t>г. 1,2,4</w:t>
      </w:r>
      <w:r w:rsidRPr="001E519B">
        <w:br/>
      </w:r>
      <w:r w:rsidRPr="001E519B">
        <w:br/>
        <w:t>От предния дял на хипофизата се отделят хормони, които стимулират:</w:t>
      </w:r>
      <w:r w:rsidRPr="001E519B">
        <w:br/>
      </w:r>
      <w:r w:rsidRPr="001E519B">
        <w:br/>
        <w:t>1.</w:t>
      </w:r>
      <w:r w:rsidRPr="001E519B">
        <w:br/>
      </w:r>
      <w:r w:rsidRPr="001E519B">
        <w:br/>
        <w:t>2.</w:t>
      </w:r>
      <w:r w:rsidRPr="001E519B">
        <w:br/>
        <w:t>3.</w:t>
      </w:r>
      <w:r w:rsidRPr="001E519B">
        <w:br/>
        <w:t>4</w:t>
      </w:r>
      <w:r w:rsidRPr="001E519B">
        <w:br/>
      </w:r>
      <w:r w:rsidRPr="001E519B">
        <w:br/>
        <w:t>нарастването на костите и хрущялите</w:t>
      </w:r>
      <w:r w:rsidRPr="001E519B">
        <w:br/>
        <w:t>съкращаването на маточната мускулатура по време на родовия акт</w:t>
      </w:r>
      <w:r w:rsidRPr="001E519B">
        <w:br/>
        <w:t>продукцията на мляко</w:t>
      </w:r>
      <w:r w:rsidRPr="001E519B">
        <w:br/>
      </w:r>
      <w:r w:rsidRPr="001E519B">
        <w:br/>
        <w:t>секрецията на кафявия пигмент меланин</w:t>
      </w:r>
      <w:r w:rsidRPr="001E519B">
        <w:br/>
      </w:r>
      <w:r w:rsidRPr="001E519B">
        <w:br/>
        <w:t>а 1,2</w:t>
      </w:r>
      <w:r w:rsidRPr="001E519B">
        <w:br/>
      </w:r>
      <w:r w:rsidRPr="001E519B">
        <w:br/>
        <w:t>6. 2,3</w:t>
      </w:r>
      <w:r w:rsidRPr="001E519B">
        <w:br/>
      </w:r>
      <w:r w:rsidRPr="001E519B">
        <w:br/>
        <w:t>в. 1,3,4</w:t>
      </w:r>
      <w:r w:rsidRPr="001E519B">
        <w:br/>
      </w:r>
      <w:r w:rsidRPr="001E519B">
        <w:br/>
        <w:t>г. 2,3,4</w:t>
      </w:r>
      <w:r w:rsidRPr="001E519B">
        <w:br/>
      </w:r>
      <w:r w:rsidRPr="001E519B">
        <w:br/>
        <w:t>Характеристики на организма като система са:</w:t>
      </w:r>
      <w:r w:rsidRPr="001E519B">
        <w:br/>
      </w:r>
      <w:r w:rsidRPr="001E519B">
        <w:br/>
        <w:t>1.</w:t>
      </w:r>
      <w:r w:rsidRPr="001E519B">
        <w:br/>
      </w:r>
      <w:r w:rsidRPr="001E519B">
        <w:br/>
        <w:t>2.</w:t>
      </w:r>
      <w:r w:rsidRPr="001E519B">
        <w:br/>
      </w:r>
      <w:r w:rsidRPr="001E519B">
        <w:br/>
        <w:t>отделните части на организма способстват за по-пълното му приспособяване към</w:t>
      </w:r>
      <w:r w:rsidRPr="001E519B">
        <w:br/>
        <w:t>условията на средата</w:t>
      </w:r>
      <w:r w:rsidRPr="001E519B">
        <w:br/>
      </w:r>
      <w:r w:rsidRPr="001E519B">
        <w:br/>
        <w:t>целостта на многоклетъчния организъм като система се поддържа от взаимодействието</w:t>
      </w:r>
      <w:r w:rsidRPr="001E519B">
        <w:br/>
        <w:t xml:space="preserve">на съставящите го части и от взаимодействието на организма със заобикалящата го </w:t>
      </w:r>
      <w:r w:rsidRPr="001E519B">
        <w:lastRenderedPageBreak/>
        <w:t>среда</w:t>
      </w:r>
      <w:r w:rsidRPr="001E519B">
        <w:br/>
        <w:t>разрушаване на частите на многоклетъчния организъм или на връзките и</w:t>
      </w:r>
      <w:r w:rsidRPr="001E519B">
        <w:br/>
        <w:t>взаимодействията между тях води до смърт на организма</w:t>
      </w:r>
      <w:r w:rsidRPr="001E519B">
        <w:br/>
      </w:r>
      <w:r w:rsidRPr="001E519B">
        <w:br/>
        <w:t>ако органите при висшите животни се разделят на части от всяка част може да се</w:t>
      </w:r>
      <w:r w:rsidRPr="001E519B">
        <w:br/>
        <w:t>образува нов цялостен и функциониращ орган</w:t>
      </w:r>
      <w:r w:rsidRPr="001E519B">
        <w:br/>
      </w:r>
      <w:r w:rsidRPr="001E519B">
        <w:br/>
        <w:t>14</w:t>
      </w:r>
      <w:r w:rsidRPr="001E519B">
        <w:br/>
      </w:r>
      <w:r w:rsidRPr="001E519B">
        <w:br/>
        <w:t>ПвВОР</w:t>
      </w:r>
      <w:r w:rsidRPr="001E519B">
        <w:br/>
      </w:r>
      <w:r w:rsidRPr="001E519B">
        <w:br/>
        <w:t>Кои от следните твърдения са най-точни?</w:t>
      </w:r>
      <w:r w:rsidRPr="001E519B">
        <w:br/>
      </w:r>
      <w:r w:rsidRPr="001E519B">
        <w:br/>
        <w:t>1.</w:t>
      </w:r>
      <w:r w:rsidRPr="001E519B">
        <w:br/>
      </w:r>
      <w:r w:rsidRPr="001E519B">
        <w:br/>
        <w:t>хомеостазата е относително постоянство на вътрешната среда на организма независимо</w:t>
      </w:r>
      <w:r w:rsidRPr="001E519B">
        <w:br/>
      </w:r>
      <w:r w:rsidRPr="001E519B">
        <w:br/>
        <w:t>от променящите се условия, в които живее</w:t>
      </w:r>
      <w:r w:rsidRPr="001E519B">
        <w:br/>
      </w:r>
      <w:r w:rsidRPr="001E519B">
        <w:br/>
        <w:t>регулаторните механизми поддържащи хомеостазата функционират само на организмово</w:t>
      </w:r>
      <w:r w:rsidRPr="001E519B">
        <w:br/>
      </w:r>
      <w:r w:rsidRPr="001E519B">
        <w:br/>
        <w:t>равнище</w:t>
      </w:r>
      <w:r w:rsidRPr="001E519B">
        <w:br/>
      </w:r>
      <w:r w:rsidRPr="001E519B">
        <w:br/>
        <w:t>механизмите за поддържане на хомеостазата са най-развиги при топлокръвните животни</w:t>
      </w:r>
      <w:r w:rsidRPr="001E519B">
        <w:br/>
      </w:r>
      <w:r w:rsidRPr="001E519B">
        <w:br/>
        <w:t>живеещи на сушата</w:t>
      </w:r>
      <w:r w:rsidRPr="001E519B">
        <w:br/>
      </w:r>
      <w:r w:rsidRPr="001E519B">
        <w:br/>
        <w:t>вътрешната среда на организма се състои от кръв и лимфа</w:t>
      </w:r>
      <w:r w:rsidRPr="001E519B">
        <w:br/>
      </w:r>
      <w:r w:rsidRPr="001E519B">
        <w:br/>
        <w:t>1,2,</w:t>
      </w:r>
      <w:r w:rsidRPr="001E519B">
        <w:br/>
      </w:r>
      <w:r w:rsidRPr="001E519B">
        <w:br/>
        <w:t>„3,4</w:t>
      </w:r>
      <w:r w:rsidRPr="001E519B">
        <w:br/>
      </w:r>
      <w:r w:rsidRPr="001E519B">
        <w:br/>
        <w:t>„3, 4</w:t>
      </w:r>
      <w:r w:rsidRPr="001E519B">
        <w:br/>
        <w:t>3</w:t>
      </w:r>
      <w:r w:rsidRPr="001E519B">
        <w:br/>
      </w:r>
      <w:r w:rsidRPr="001E519B">
        <w:br/>
        <w:t>,</w:t>
      </w:r>
      <w:r w:rsidRPr="001E519B">
        <w:br/>
      </w:r>
      <w:r w:rsidRPr="001E519B">
        <w:br/>
        <w:t>пвев</w:t>
      </w:r>
      <w:r w:rsidRPr="001E519B">
        <w:br/>
        <w:t>4 ка за</w:t>
      </w:r>
      <w:r w:rsidRPr="001E519B">
        <w:br/>
      </w:r>
      <w:r w:rsidRPr="001E519B">
        <w:lastRenderedPageBreak/>
        <w:br/>
        <w:t>Клетката е носител на основните свойства на живота, тя е:</w:t>
      </w:r>
      <w:r w:rsidRPr="001E519B">
        <w:br/>
      </w:r>
      <w:r w:rsidRPr="001E519B">
        <w:br/>
        <w:t>1.</w:t>
      </w:r>
      <w:r w:rsidRPr="001E519B">
        <w:br/>
      </w:r>
      <w:r w:rsidRPr="001E519B">
        <w:br/>
        <w:t>2.</w:t>
      </w:r>
      <w:r w:rsidRPr="001E519B">
        <w:br/>
        <w:t>3.</w:t>
      </w:r>
      <w:r w:rsidRPr="001E519B">
        <w:br/>
        <w:t>4</w:t>
      </w:r>
      <w:r w:rsidRPr="001E519B">
        <w:br/>
      </w:r>
      <w:r w:rsidRPr="001E519B">
        <w:br/>
        <w:t>макросистема</w:t>
      </w:r>
      <w:r w:rsidRPr="001E519B">
        <w:br/>
        <w:t>цялостна система</w:t>
      </w:r>
      <w:r w:rsidRPr="001E519B">
        <w:br/>
        <w:t>отворена система</w:t>
      </w:r>
      <w:r w:rsidRPr="001E519B">
        <w:br/>
        <w:t>йерархично организирана система</w:t>
      </w:r>
      <w:r w:rsidRPr="001E519B">
        <w:br/>
        <w:t>а 2,4</w:t>
      </w:r>
      <w:r w:rsidRPr="001E519B">
        <w:br/>
        <w:t>1,</w:t>
      </w:r>
      <w:r w:rsidRPr="001E519B">
        <w:br/>
        <w:t>- 2,</w:t>
      </w:r>
      <w:r w:rsidRPr="001E519B">
        <w:br/>
        <w:t>1</w:t>
      </w:r>
      <w:r w:rsidRPr="001E519B">
        <w:br/>
      </w:r>
      <w:r w:rsidRPr="001E519B">
        <w:br/>
        <w:t>&gt;</w:t>
      </w:r>
      <w:r w:rsidRPr="001E519B">
        <w:br/>
      </w:r>
      <w:r w:rsidRPr="001E519B">
        <w:br/>
        <w:t>з</w:t>
      </w:r>
      <w:r w:rsidRPr="001E519B">
        <w:br/>
      </w:r>
      <w:r w:rsidRPr="001E519B">
        <w:br/>
        <w:t>з</w:t>
      </w:r>
      <w:r w:rsidRPr="001E519B">
        <w:br/>
      </w:r>
      <w:r w:rsidRPr="001E519B">
        <w:br/>
        <w:t>пре</w:t>
      </w:r>
      <w:r w:rsidRPr="001E519B">
        <w:br/>
        <w:t>а» чак»</w:t>
      </w:r>
      <w:r w:rsidRPr="001E519B">
        <w:br/>
        <w:t>ъ тъ</w:t>
      </w:r>
      <w:r w:rsidRPr="001E519B">
        <w:br/>
      </w:r>
      <w:r w:rsidRPr="001E519B">
        <w:br/>
        <w:t>з</w:t>
      </w:r>
      <w:r w:rsidRPr="001E519B">
        <w:br/>
      </w:r>
    </w:p>
    <w:p w14:paraId="20EE2947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9.</w:t>
      </w:r>
      <w:r w:rsidRPr="001E519B">
        <w:br/>
      </w:r>
      <w:r w:rsidRPr="001E519B">
        <w:br/>
        <w:t>10.</w:t>
      </w:r>
      <w:r w:rsidRPr="001E519B">
        <w:br/>
      </w:r>
      <w:r w:rsidRPr="001E519B">
        <w:br/>
        <w:t>Органите представляват:</w:t>
      </w:r>
      <w:r w:rsidRPr="001E519B">
        <w:br/>
      </w:r>
      <w:r w:rsidRPr="001E519B">
        <w:br/>
        <w:t>1. функционално единство от тъкани</w:t>
      </w:r>
      <w:r w:rsidRPr="001E519B">
        <w:br/>
      </w:r>
      <w:r w:rsidRPr="001E519B">
        <w:br/>
        <w:t>2. ниво на организация между клетъчен органел и тъкан</w:t>
      </w:r>
      <w:r w:rsidRPr="001E519B">
        <w:br/>
      </w:r>
      <w:r w:rsidRPr="001E519B">
        <w:br/>
        <w:t xml:space="preserve">3. междинна подсистема на многоклетъчния организъм, позиционирана между </w:t>
      </w:r>
      <w:r w:rsidRPr="001E519B">
        <w:lastRenderedPageBreak/>
        <w:t>тъканите и</w:t>
      </w:r>
      <w:r w:rsidRPr="001E519B">
        <w:br/>
        <w:t>системите</w:t>
      </w:r>
      <w:r w:rsidRPr="001E519B">
        <w:br/>
      </w:r>
      <w:r w:rsidRPr="001E519B">
        <w:br/>
        <w:t>4. междинно подклетъчно ниво на организация, позиционирано между тъканите и</w:t>
      </w:r>
      <w:r w:rsidRPr="001E519B">
        <w:br/>
        <w:t>системите</w:t>
      </w:r>
      <w:r w:rsidRPr="001E519B">
        <w:br/>
        <w:t>а 1,2</w:t>
      </w:r>
      <w:r w:rsidRPr="001E519B">
        <w:br/>
      </w:r>
      <w:r w:rsidRPr="001E519B">
        <w:br/>
        <w:t>6. 1,3</w:t>
      </w:r>
      <w:r w:rsidRPr="001E519B">
        <w:br/>
      </w:r>
      <w:r w:rsidRPr="001E519B">
        <w:br/>
        <w:t>в. 1,4</w:t>
      </w:r>
      <w:r w:rsidRPr="001E519B">
        <w:br/>
      </w:r>
      <w:r w:rsidRPr="001E519B">
        <w:br/>
        <w:t>г. 2,3,4</w:t>
      </w:r>
      <w:r w:rsidRPr="001E519B">
        <w:br/>
      </w:r>
      <w:r w:rsidRPr="001E519B">
        <w:br/>
        <w:t>Хомеостазата:</w:t>
      </w:r>
      <w:r w:rsidRPr="001E519B">
        <w:br/>
      </w:r>
      <w:r w:rsidRPr="001E519B">
        <w:br/>
        <w:t>1. се поддържа по механизма на правата връзка</w:t>
      </w:r>
      <w:r w:rsidRPr="001E519B">
        <w:br/>
      </w:r>
      <w:r w:rsidRPr="001E519B">
        <w:br/>
        <w:t>2. се осигурява от вътрешната течна среда на организма - кръв, лимфа, тъканна течност</w:t>
      </w:r>
      <w:r w:rsidRPr="001E519B">
        <w:br/>
      </w:r>
      <w:r w:rsidRPr="001E519B">
        <w:br/>
        <w:t>3. е относително постоянство на вътрешната среда на организма</w:t>
      </w:r>
      <w:r w:rsidRPr="001E519B">
        <w:br/>
      </w:r>
      <w:r w:rsidRPr="001E519B">
        <w:br/>
        <w:t>4. се осъществява чрез нервната и ендокринната система</w:t>
      </w:r>
      <w:r w:rsidRPr="001E519B">
        <w:br/>
        <w:t>а. 1,2</w:t>
      </w:r>
      <w:r w:rsidRPr="001E519B">
        <w:br/>
      </w:r>
      <w:r w:rsidRPr="001E519B">
        <w:br/>
        <w:t>6. 1,</w:t>
      </w:r>
      <w:r w:rsidRPr="001E519B">
        <w:br/>
      </w:r>
      <w:r w:rsidRPr="001E519B">
        <w:br/>
        <w:t>в. 2,</w:t>
      </w:r>
      <w:r w:rsidRPr="001E519B">
        <w:br/>
      </w:r>
      <w:r w:rsidRPr="001E519B">
        <w:br/>
        <w:t>г. 1</w:t>
      </w:r>
      <w:r w:rsidRPr="001E519B">
        <w:br/>
      </w:r>
      <w:r w:rsidRPr="001E519B">
        <w:br/>
        <w:t>з</w:t>
      </w:r>
      <w:r w:rsidRPr="001E519B">
        <w:br/>
      </w:r>
      <w:r w:rsidRPr="001E519B">
        <w:br/>
        <w:t>&gt;</w:t>
      </w:r>
      <w:r w:rsidRPr="001E519B">
        <w:br/>
      </w:r>
      <w:r w:rsidRPr="001E519B">
        <w:br/>
        <w:t>4</w:t>
      </w:r>
      <w:r w:rsidRPr="001E519B">
        <w:br/>
        <w:t>„4</w:t>
      </w:r>
      <w:r w:rsidRPr="001E519B">
        <w:br/>
      </w:r>
      <w:r w:rsidRPr="001E519B">
        <w:br/>
        <w:t>КК 442</w:t>
      </w:r>
      <w:r w:rsidRPr="001E519B">
        <w:br/>
      </w:r>
      <w:r w:rsidRPr="001E519B">
        <w:br/>
        <w:t>Ш. Попълнете липсващите термини в текста</w:t>
      </w:r>
      <w:r w:rsidRPr="001E519B">
        <w:br/>
      </w:r>
      <w:r w:rsidRPr="001E519B">
        <w:br/>
        <w:t>18</w:t>
      </w:r>
      <w:r w:rsidRPr="001E519B">
        <w:br/>
      </w:r>
      <w:r w:rsidRPr="001E519B">
        <w:lastRenderedPageBreak/>
        <w:br/>
        <w:t>10.</w:t>
      </w:r>
      <w:r w:rsidRPr="001E519B">
        <w:br/>
      </w:r>
      <w:r w:rsidRPr="001E519B">
        <w:br/>
        <w:t>За да оцелее при екстремни условия, организмът трябва да притежава редица...................</w:t>
      </w:r>
      <w:r w:rsidRPr="001E519B">
        <w:br/>
        <w:t>функционални и . приспособления.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Макросистемата като равнище на организация на живата материя включва следните</w:t>
      </w:r>
      <w:r w:rsidRPr="001E519B">
        <w:br/>
      </w:r>
      <w:r w:rsidRPr="001E519B">
        <w:br/>
        <w:t>подсистеми . и екосистеми.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Когато постъпилата в организма вода е в излишък, част от нея бързо се отделя чреЗ3... нн</w:t>
      </w:r>
      <w:r w:rsidRPr="001E519B">
        <w:br/>
      </w:r>
      <w:r w:rsidRPr="001E519B">
        <w:br/>
        <w:t>и потните., на кожата.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При терморегулацията, когато телесната температура се повиши (или понижи), рецепторите</w:t>
      </w:r>
      <w:r w:rsidRPr="001E519B">
        <w:br/>
        <w:t>в кожата усещат промяната и активират команда От................. главния мозък за намаляване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(или повишаване) на. температура.</w:t>
      </w:r>
      <w:r w:rsidRPr="001E519B">
        <w:br/>
      </w:r>
      <w:r w:rsidRPr="001E519B">
        <w:br/>
        <w:t>Хипофизата е пюд контрола на хипоталамусните хормони, коитО 1... и</w:t>
      </w:r>
      <w:r w:rsidRPr="001E519B">
        <w:br/>
        <w:t>ние нейната секреция.</w:t>
      </w:r>
      <w:r w:rsidRPr="001E519B">
        <w:br/>
      </w:r>
      <w:r w:rsidRPr="001E519B">
        <w:br/>
        <w:t>Витамин ПО се извлича от млечни продукти ил... или се синтезира в кожата от</w:t>
      </w:r>
      <w:r w:rsidRPr="001E519B">
        <w:br/>
        <w:t>циницинене облъчване.</w:t>
      </w:r>
      <w:r w:rsidRPr="001E519B">
        <w:br/>
      </w:r>
      <w:r w:rsidRPr="001E519B">
        <w:br/>
        <w:t>Нервната и хуморалната регулация са изградени и функционират на основата на</w:t>
      </w:r>
      <w:r w:rsidRPr="001E519B">
        <w:br/>
      </w:r>
      <w:r w:rsidRPr="001E519B">
        <w:br/>
        <w:t>ан принцип и на принципа на... Връзка.</w:t>
      </w:r>
      <w:r w:rsidRPr="001E519B">
        <w:br/>
        <w:t>Секрецията на инсулин от панкреаса се................... „когато се увеличи глюкозата в кръвта,</w:t>
      </w:r>
      <w:r w:rsidRPr="001E519B">
        <w:br/>
        <w:t>Ин при нейното понижаване.</w:t>
      </w:r>
      <w:r w:rsidRPr="001E519B">
        <w:br/>
      </w:r>
      <w:r w:rsidRPr="001E519B">
        <w:lastRenderedPageBreak/>
        <w:br/>
        <w:t>От ЦНС към скелетните мускули достигат</w:t>
      </w:r>
      <w:r w:rsidRPr="001E519B">
        <w:br/>
        <w:t>е на мускула.</w:t>
      </w:r>
      <w:r w:rsidRPr="001E519B">
        <w:br/>
      </w:r>
      <w:r w:rsidRPr="001E519B">
        <w:br/>
        <w:t>. импулси, които предизвикват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Обратната връзка е механизъм, чрез който в една биосистема се предава сигнал от..</w:t>
      </w:r>
      <w:r w:rsidRPr="001E519B">
        <w:br/>
        <w:t>КЪМ НЕЙНИЯ... ..ноненннен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дана наета нетен оитнинен са тт Мн вани овен ети и снети еби Асзид-.</w:t>
      </w:r>
      <w:r w:rsidRPr="001E519B">
        <w:br/>
      </w:r>
    </w:p>
    <w:p w14:paraId="6BB249FA" w14:textId="77777777" w:rsidR="0083772A" w:rsidRPr="001E519B" w:rsidRDefault="00000000">
      <w:r w:rsidRPr="001E519B">
        <w:t xml:space="preserve"> </w:t>
      </w:r>
      <w:r w:rsidRPr="001E519B">
        <w:br/>
      </w:r>
      <w:r w:rsidRPr="001E519B">
        <w:br/>
        <w:t>п-в</w:t>
      </w:r>
      <w:r w:rsidRPr="001E519B">
        <w:br/>
      </w:r>
      <w:r w:rsidRPr="001E519B">
        <w:br/>
        <w:t>в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  <w:t>да</w:t>
      </w:r>
      <w:r w:rsidRPr="001E519B">
        <w:br/>
      </w:r>
      <w:r w:rsidRPr="001E519B">
        <w:lastRenderedPageBreak/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</w:r>
      <w:r w:rsidRPr="001E519B">
        <w:lastRenderedPageBreak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10.</w:t>
      </w:r>
      <w:r w:rsidRPr="001E519B">
        <w:br/>
      </w:r>
      <w:r w:rsidRPr="001E519B">
        <w:br/>
        <w:t>1.</w:t>
      </w:r>
      <w:r w:rsidRPr="001E519B">
        <w:br/>
        <w:t>12.</w:t>
      </w:r>
      <w:r w:rsidRPr="001E519B">
        <w:br/>
        <w:t>13.</w:t>
      </w:r>
      <w:r w:rsidRPr="001E519B">
        <w:br/>
      </w:r>
      <w:r w:rsidRPr="001E519B">
        <w:br/>
        <w:t>14.</w:t>
      </w:r>
      <w:r w:rsidRPr="001E519B">
        <w:br/>
      </w:r>
      <w:r w:rsidRPr="001E519B">
        <w:br/>
        <w:t>15.</w:t>
      </w:r>
      <w:r w:rsidRPr="001E519B">
        <w:br/>
      </w:r>
      <w:r w:rsidRPr="001E519B">
        <w:br/>
        <w:t>16.</w:t>
      </w:r>
      <w:r w:rsidRPr="001E519B">
        <w:br/>
      </w:r>
      <w:r w:rsidRPr="001E519B">
        <w:br/>
        <w:t>17.</w:t>
      </w:r>
      <w:r w:rsidRPr="001E519B">
        <w:br/>
      </w:r>
      <w:r w:rsidRPr="001E519B">
        <w:br/>
        <w:t>18.</w:t>
      </w:r>
      <w:r w:rsidRPr="001E519B">
        <w:br/>
      </w:r>
      <w:r w:rsidRPr="001E519B">
        <w:br/>
        <w:t>19.</w:t>
      </w:r>
      <w:r w:rsidRPr="001E519B">
        <w:br/>
      </w:r>
      <w:r w:rsidRPr="001E519B">
        <w:br/>
        <w:t>20.</w:t>
      </w:r>
      <w:r w:rsidRPr="001E519B">
        <w:br/>
      </w:r>
      <w:r w:rsidRPr="001E519B">
        <w:br/>
        <w:t>Сборник с тестови задачи за кандидатстудентски изпит по биология</w:t>
      </w:r>
      <w:r w:rsidRPr="001E519B">
        <w:br/>
      </w:r>
      <w:r w:rsidRPr="001E519B">
        <w:br/>
        <w:t>ТУ. Отбележете с Х верните (да) и неверните (не) твърдения</w:t>
      </w:r>
      <w:r w:rsidRPr="001E519B">
        <w:br/>
      </w:r>
      <w:r w:rsidRPr="001E519B">
        <w:br/>
        <w:t>Независимо от голямото разнообразие от организми и изграждащите ги</w:t>
      </w:r>
      <w:r w:rsidRPr="001E519B">
        <w:br/>
        <w:t>клетки всички те имат сходен химичен състав.</w:t>
      </w:r>
      <w:r w:rsidRPr="001E519B">
        <w:br/>
      </w:r>
      <w:r w:rsidRPr="001E519B">
        <w:br/>
        <w:t>Органичните молекули се самосглобяват в надмолекулни комплекси</w:t>
      </w:r>
      <w:r w:rsidRPr="001E519B">
        <w:br/>
      </w:r>
      <w:r w:rsidRPr="001E519B">
        <w:br/>
      </w:r>
      <w:r w:rsidRPr="001E519B">
        <w:lastRenderedPageBreak/>
        <w:t>Клетките са в основата на подклетъчните равнища на организация на</w:t>
      </w:r>
      <w:r w:rsidRPr="001E519B">
        <w:br/>
        <w:t>живата материя.</w:t>
      </w:r>
      <w:r w:rsidRPr="001E519B">
        <w:br/>
      </w:r>
      <w:r w:rsidRPr="001E519B">
        <w:br/>
        <w:t>Задния дял на хипофизата отделя хормони, които регулират обратното</w:t>
      </w:r>
      <w:r w:rsidRPr="001E519B">
        <w:br/>
        <w:t>всмукване в бъбречните каналчета.</w:t>
      </w:r>
      <w:r w:rsidRPr="001E519B">
        <w:br/>
      </w:r>
      <w:r w:rsidRPr="001E519B">
        <w:br/>
        <w:t>Повишената концентрация на хормоните на щитовидната жлеза</w:t>
      </w:r>
      <w:r w:rsidRPr="001E519B">
        <w:br/>
        <w:t>повишава отделянето на хормони от хипоталамуса и хипофизата.</w:t>
      </w:r>
      <w:r w:rsidRPr="001E519B">
        <w:br/>
      </w:r>
      <w:r w:rsidRPr="001E519B">
        <w:br/>
        <w:t>Целостта на многоклетъчния организъм каго система се поддържа от</w:t>
      </w:r>
      <w:r w:rsidRPr="001E519B">
        <w:br/>
        <w:t>взаимодействието на съставящите го части и от взаимодействието на</w:t>
      </w:r>
      <w:r w:rsidRPr="001E519B">
        <w:br/>
        <w:t>организма със заобикалящата го среда.</w:t>
      </w:r>
      <w:r w:rsidRPr="001E519B">
        <w:br/>
      </w:r>
      <w:r w:rsidRPr="001E519B">
        <w:br/>
        <w:t>При повишена концентрация в кръвта на естрогени от яйчниците следва</w:t>
      </w:r>
      <w:r w:rsidRPr="001E519B">
        <w:br/>
        <w:t>понижаване на съответните хормони от подхълмието и хипофизата.</w:t>
      </w:r>
      <w:r w:rsidRPr="001E519B">
        <w:br/>
      </w:r>
      <w:r w:rsidRPr="001E519B">
        <w:br/>
        <w:t>Органелите представляват функционално единство от тъкани, които</w:t>
      </w:r>
      <w:r w:rsidRPr="001E519B">
        <w:br/>
        <w:t>осигуряват определена жизнена потребност на организма.</w:t>
      </w:r>
      <w:r w:rsidRPr="001E519B">
        <w:br/>
      </w:r>
      <w:r w:rsidRPr="001E519B">
        <w:br/>
        <w:t>Хомеостазата е постоянство на вътрешната среда на организма поради</w:t>
      </w:r>
      <w:r w:rsidRPr="001E519B">
        <w:br/>
        <w:t>постоянните условия в които живее.</w:t>
      </w:r>
      <w:r w:rsidRPr="001E519B">
        <w:br/>
      </w:r>
      <w:r w:rsidRPr="001E519B">
        <w:br/>
        <w:t>Бъбреците са органи, в които се осъществява уринообразуването, но те</w:t>
      </w:r>
      <w:r w:rsidRPr="001E519B">
        <w:br/>
        <w:t>отделят и ензима ренин.</w:t>
      </w:r>
      <w:r w:rsidRPr="001E519B">
        <w:br/>
      </w:r>
      <w:r w:rsidRPr="001E519B">
        <w:br/>
        <w:t>Подсистеми на мезосистемата са: популации, биоценози, екосистеми</w:t>
      </w:r>
      <w:r w:rsidRPr="001E519B">
        <w:br/>
        <w:t>Хипоталамуса осъществява нервна и хуморална регулация.</w:t>
      </w:r>
      <w:r w:rsidRPr="001E519B">
        <w:br/>
      </w:r>
      <w:r w:rsidRPr="001E519B">
        <w:br/>
        <w:t>Терморегулацията при човек се осъществява на принципа на</w:t>
      </w:r>
      <w:r w:rsidRPr="001E519B">
        <w:br/>
        <w:t>отрицателната обратна връзка.</w:t>
      </w:r>
      <w:r w:rsidRPr="001E519B">
        <w:br/>
      </w:r>
      <w:r w:rsidRPr="001E519B">
        <w:br/>
        <w:t>Същността на хомеостазата е съществуването на устойчиви показатели,</w:t>
      </w:r>
      <w:r w:rsidRPr="001E519B">
        <w:br/>
        <w:t>които характеризират нормалното състояние на организма.</w:t>
      </w:r>
      <w:r w:rsidRPr="001E519B">
        <w:br/>
      </w:r>
      <w:r w:rsidRPr="001E519B">
        <w:br/>
        <w:t>Различните клетъчни органели, които изпълняват обща функция образуват</w:t>
      </w:r>
      <w:r w:rsidRPr="001E519B">
        <w:br/>
        <w:t>системите в организма.</w:t>
      </w:r>
      <w:r w:rsidRPr="001E519B">
        <w:br/>
      </w:r>
      <w:r w:rsidRPr="001E519B">
        <w:br/>
        <w:t>На клетъчно ниво чрез обратна връзка се осъществява регулация на</w:t>
      </w:r>
      <w:r w:rsidRPr="001E519B">
        <w:br/>
        <w:t>ензимната активност чрез обратно инхибиране.</w:t>
      </w:r>
      <w:r w:rsidRPr="001E519B">
        <w:br/>
      </w:r>
      <w:r w:rsidRPr="001E519B">
        <w:br/>
        <w:t>На подклетъчно ниво обратната връзка има голямо значение за</w:t>
      </w:r>
      <w:r w:rsidRPr="001E519B">
        <w:br/>
        <w:t>координацията на движенията и за секрецията на хормони</w:t>
      </w:r>
      <w:r w:rsidRPr="001E519B">
        <w:br/>
      </w:r>
      <w:r w:rsidRPr="001E519B">
        <w:br/>
      </w:r>
      <w:r w:rsidRPr="001E519B">
        <w:lastRenderedPageBreak/>
        <w:t>Хипофизата е разположена в главния мозък - над междинния мозък.</w:t>
      </w:r>
      <w:r w:rsidRPr="001E519B">
        <w:br/>
      </w:r>
      <w:r w:rsidRPr="001E519B">
        <w:br/>
        <w:t>Задстомашната и околощитовидните жлези не се регулират от хормоните</w:t>
      </w:r>
      <w:r w:rsidRPr="001E519B">
        <w:br/>
        <w:t>на хипофизата и следователно за тях не важи принципът за йерархична</w:t>
      </w:r>
      <w:r w:rsidRPr="001E519B">
        <w:br/>
        <w:t>съподчиненост.</w:t>
      </w:r>
      <w:r w:rsidRPr="001E519B">
        <w:br/>
      </w:r>
      <w:r w:rsidRPr="001E519B">
        <w:br/>
        <w:t>Положителната обратна връзка има адаптационно значение итя не</w:t>
      </w:r>
      <w:r w:rsidRPr="001E519B">
        <w:br/>
        <w:t>способства пряко за поддържане на хомеостазата.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31CCFD13" w14:textId="77777777" w:rsidR="0083772A" w:rsidRPr="001E519B" w:rsidRDefault="00000000">
      <w:r w:rsidRPr="001E519B">
        <w:t>Медицински университет - Варна</w:t>
      </w:r>
      <w:r w:rsidRPr="001E519B">
        <w:br/>
        <w:t>У. Опишете и обяснете</w:t>
      </w:r>
      <w:r w:rsidRPr="001E519B">
        <w:br/>
      </w:r>
      <w:r w:rsidRPr="001E519B">
        <w:br/>
        <w:t>1. Организация на системата многоклетъчен организъм.</w:t>
      </w:r>
      <w:r w:rsidRPr="001E519B">
        <w:br/>
        <w:t>2. “Принцип на йерархичната съподчиненост.</w:t>
      </w:r>
      <w:r w:rsidRPr="001E519B">
        <w:br/>
      </w:r>
      <w:r w:rsidRPr="001E519B">
        <w:br/>
        <w:t>3. „ Принцип на обратната връзка.</w:t>
      </w:r>
      <w:r w:rsidRPr="001E519B">
        <w:br/>
        <w:t>4</w:t>
      </w:r>
      <w:r w:rsidRPr="001E519B">
        <w:br/>
      </w:r>
      <w:r w:rsidRPr="001E519B">
        <w:br/>
        <w:t>Хомеостаза-същност. Хомеостаза на клетъчно и организмово равнище.</w:t>
      </w:r>
      <w:r w:rsidRPr="001E519B">
        <w:br/>
      </w:r>
      <w:r w:rsidRPr="001E519B">
        <w:br/>
        <w:t>ТЕМА 3. НЕРВНА СИСТЕМА. ГРЪБНАЧЕН МОЗЪК</w:t>
      </w:r>
      <w:r w:rsidRPr="001E519B">
        <w:br/>
      </w:r>
      <w:r w:rsidRPr="001E519B">
        <w:br/>
        <w:t>1 &gt; Отбележете с Х верния отговор</w:t>
      </w:r>
      <w:r w:rsidRPr="001E519B">
        <w:br/>
      </w:r>
      <w:r w:rsidRPr="001E519B">
        <w:br/>
        <w:t>1. Кой тип нервна система осигурява връзката с околната среда чрез сетивните системи и</w:t>
      </w:r>
      <w:r w:rsidRPr="001E519B">
        <w:br/>
        <w:t>двигателния апарат?</w:t>
      </w:r>
      <w:r w:rsidRPr="001E519B">
        <w:br/>
        <w:t>а. вегетативна</w:t>
      </w:r>
      <w:r w:rsidRPr="001E519B">
        <w:br/>
        <w:t>6. централна</w:t>
      </w:r>
      <w:r w:rsidRPr="001E519B">
        <w:br/>
        <w:t>в. периферна</w:t>
      </w:r>
      <w:r w:rsidRPr="001E519B">
        <w:br/>
        <w:t>г. соматична</w:t>
      </w:r>
      <w:r w:rsidRPr="001E519B">
        <w:br/>
      </w:r>
      <w:r w:rsidRPr="001E519B">
        <w:br/>
        <w:t>2. Кой тип нервна система получава информация от вътрешните органи?</w:t>
      </w:r>
      <w:r w:rsidRPr="001E519B">
        <w:br/>
        <w:t>а. вегетативна</w:t>
      </w:r>
      <w:r w:rsidRPr="001E519B">
        <w:br/>
        <w:t>6. централна</w:t>
      </w:r>
      <w:r w:rsidRPr="001E519B">
        <w:br/>
        <w:t>в. периферна</w:t>
      </w:r>
      <w:r w:rsidRPr="001E519B">
        <w:br/>
        <w:t>г. соматична</w:t>
      </w:r>
      <w:r w:rsidRPr="001E519B">
        <w:br/>
      </w:r>
      <w:r w:rsidRPr="001E519B">
        <w:br/>
        <w:t>3. Въз основа на функцията си нервната система се дели на:</w:t>
      </w:r>
      <w:r w:rsidRPr="001E519B">
        <w:br/>
        <w:t>а. периферна и централна</w:t>
      </w:r>
      <w:r w:rsidRPr="001E519B">
        <w:br/>
        <w:t>6. вегетативна и соматична</w:t>
      </w:r>
      <w:r w:rsidRPr="001E519B">
        <w:br/>
      </w:r>
      <w:r w:rsidRPr="001E519B">
        <w:lastRenderedPageBreak/>
        <w:t>в. главен и гръбначен мозък</w:t>
      </w:r>
      <w:r w:rsidRPr="001E519B">
        <w:br/>
        <w:t>г. сетивна и двигателна</w:t>
      </w:r>
      <w:r w:rsidRPr="001E519B">
        <w:br/>
      </w:r>
      <w:r w:rsidRPr="001E519B">
        <w:br/>
        <w:t>4. В зависимост от местоположението нервната система се дели на:</w:t>
      </w:r>
      <w:r w:rsidRPr="001E519B">
        <w:br/>
        <w:t>а. главен и гръбначен мозък</w:t>
      </w:r>
      <w:r w:rsidRPr="001E519B">
        <w:br/>
        <w:t>6. вегетативна и соматична</w:t>
      </w:r>
      <w:r w:rsidRPr="001E519B">
        <w:br/>
        <w:t>в. периферна и централна</w:t>
      </w:r>
      <w:r w:rsidRPr="001E519B">
        <w:br/>
        <w:t>г. сетивна и двигателна</w:t>
      </w:r>
      <w:r w:rsidRPr="001E519B">
        <w:br/>
      </w:r>
      <w:r w:rsidRPr="001E519B">
        <w:br/>
        <w:t>5. Кой дял от нервната система се намира в черепа?</w:t>
      </w:r>
      <w:r w:rsidRPr="001E519B">
        <w:br/>
        <w:t>а. вегетативна нервна система</w:t>
      </w:r>
      <w:r w:rsidRPr="001E519B">
        <w:br/>
        <w:t>6. гръбначен мозък</w:t>
      </w:r>
      <w:r w:rsidRPr="001E519B">
        <w:br/>
        <w:t>в. главен мозък</w:t>
      </w:r>
      <w:r w:rsidRPr="001E519B">
        <w:br/>
        <w:t>г. соматична нервна система</w:t>
      </w:r>
      <w:r w:rsidRPr="001E519B">
        <w:br/>
      </w:r>
      <w:r w:rsidRPr="001E519B">
        <w:br/>
        <w:t>6. Колко обвивки има централната нервна система?</w:t>
      </w:r>
      <w:r w:rsidRPr="001E519B">
        <w:br/>
        <w:t>а. две</w:t>
      </w:r>
      <w:r w:rsidRPr="001E519B">
        <w:br/>
        <w:t>6. пет</w:t>
      </w:r>
      <w:r w:rsidRPr="001E519B">
        <w:br/>
        <w:t>в. една</w:t>
      </w:r>
      <w:r w:rsidRPr="001E519B">
        <w:br/>
        <w:t>г. три</w:t>
      </w:r>
      <w:r w:rsidRPr="001E519B">
        <w:br/>
        <w:t>7. Каква функция имат обвивките на централната нервна система?</w:t>
      </w:r>
      <w:r w:rsidRPr="001E519B">
        <w:br/>
        <w:t>а. регулаторна</w:t>
      </w:r>
      <w:r w:rsidRPr="001E519B">
        <w:br/>
        <w:t>6. рефлекторна</w:t>
      </w:r>
      <w:r w:rsidRPr="001E519B">
        <w:br/>
        <w:t>в. защитна</w:t>
      </w:r>
      <w:r w:rsidRPr="001E519B">
        <w:br/>
        <w:t>г. дренажна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20 Е-нента --</w:t>
      </w:r>
      <w:r w:rsidRPr="001E519B">
        <w:br/>
      </w:r>
    </w:p>
    <w:p w14:paraId="2015821E" w14:textId="77777777" w:rsidR="0083772A" w:rsidRPr="001E519B" w:rsidRDefault="00000000">
      <w:r w:rsidRPr="001E519B">
        <w:t>Сборник с тестови задачи за кандидатстудентски изпит по биология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8. Коя от функциите е присъща на гръбначния мозък?</w:t>
      </w:r>
      <w:r w:rsidRPr="001E519B">
        <w:br/>
        <w:t>а. проводна</w:t>
      </w:r>
      <w:r w:rsidRPr="001E519B">
        <w:br/>
        <w:t>б. защитна</w:t>
      </w:r>
      <w:r w:rsidRPr="001E519B">
        <w:br/>
        <w:t>в. предпазна</w:t>
      </w:r>
      <w:r w:rsidRPr="001E519B">
        <w:br/>
        <w:t>г. дренажна</w:t>
      </w:r>
      <w:r w:rsidRPr="001E519B">
        <w:br/>
      </w:r>
      <w:r w:rsidRPr="001E519B">
        <w:br/>
        <w:t>9. Коя от функциите не е присъща на централната кервна система?</w:t>
      </w:r>
      <w:r w:rsidRPr="001E519B">
        <w:br/>
        <w:t>а. контрол на поведението</w:t>
      </w:r>
      <w:r w:rsidRPr="001E519B">
        <w:br/>
        <w:t>6. внимание</w:t>
      </w:r>
      <w:r w:rsidRPr="001E519B">
        <w:br/>
      </w:r>
      <w:r w:rsidRPr="001E519B">
        <w:lastRenderedPageBreak/>
        <w:t>в. реч</w:t>
      </w:r>
      <w:r w:rsidRPr="001E519B">
        <w:br/>
        <w:t>г. храносмилане</w:t>
      </w:r>
      <w:r w:rsidRPr="001E519B">
        <w:br/>
      </w:r>
      <w:r w:rsidRPr="001E519B">
        <w:br/>
        <w:t>10. Коя от следните структури не е част от периферната нервна система?</w:t>
      </w:r>
      <w:r w:rsidRPr="001E519B">
        <w:br/>
        <w:t>а. нерви</w:t>
      </w:r>
      <w:r w:rsidRPr="001E519B">
        <w:br/>
      </w:r>
      <w:r w:rsidRPr="001E519B">
        <w:br/>
        <w:t>1 6. нервни възли</w:t>
      </w:r>
      <w:r w:rsidRPr="001E519B">
        <w:br/>
      </w:r>
      <w:r w:rsidRPr="001E519B">
        <w:br/>
        <w:t>( в. базални ядра</w:t>
      </w:r>
      <w:r w:rsidRPr="001E519B">
        <w:br/>
      </w:r>
      <w:r w:rsidRPr="001E519B">
        <w:br/>
        <w:t>1 г. нервни сплетения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11. Кой от елементите, обвиващи структурите на централната нервна система, има най-</w:t>
      </w:r>
      <w:r w:rsidRPr="001E519B">
        <w:br/>
        <w:t>голямо значение за предпазване на мозъка от удари и сътресения?</w:t>
      </w:r>
      <w:r w:rsidRPr="001E519B">
        <w:br/>
        <w:t>а. мека мозъчна обвивка</w:t>
      </w:r>
      <w:r w:rsidRPr="001E519B">
        <w:br/>
        <w:t>6. твърда мозъчна обвивка</w:t>
      </w:r>
      <w:r w:rsidRPr="001E519B">
        <w:br/>
        <w:t>в. мозъчна течност</w:t>
      </w:r>
      <w:r w:rsidRPr="001E519B">
        <w:br/>
        <w:t>г. паяжиновидна мозъчна обвивка</w:t>
      </w:r>
      <w:r w:rsidRPr="001E519B">
        <w:br/>
      </w:r>
      <w:r w:rsidRPr="001E519B">
        <w:br/>
        <w:t>12. С коя структура на главния мозък е свързан гръбначният мозък?</w:t>
      </w:r>
      <w:r w:rsidRPr="001E519B">
        <w:br/>
        <w:t>а. междинен мозък</w:t>
      </w:r>
      <w:r w:rsidRPr="001E519B">
        <w:br/>
        <w:t>0. малък мозък</w:t>
      </w:r>
      <w:r w:rsidRPr="001E519B">
        <w:br/>
        <w:t>в. среден мозък</w:t>
      </w:r>
      <w:r w:rsidRPr="001E519B">
        <w:br/>
        <w:t>г. продълговат мозък</w:t>
      </w:r>
      <w:r w:rsidRPr="001E519B">
        <w:br/>
      </w:r>
      <w:r w:rsidRPr="001E519B">
        <w:br/>
        <w:t>13. Дължината на гръбначния мозък при възрастни достига до:</w:t>
      </w:r>
      <w:r w:rsidRPr="001E519B">
        <w:br/>
        <w:t>а. 25 см</w:t>
      </w:r>
      <w:r w:rsidRPr="001E519B">
        <w:br/>
        <w:t>6. 45 см</w:t>
      </w:r>
      <w:r w:rsidRPr="001E519B">
        <w:br/>
        <w:t>в. 75 см</w:t>
      </w:r>
      <w:r w:rsidRPr="001E519B">
        <w:br/>
        <w:t>г. 1м</w:t>
      </w:r>
      <w:r w:rsidRPr="001E519B">
        <w:br/>
      </w:r>
      <w:r w:rsidRPr="001E519B">
        <w:br/>
        <w:t>14. На какво ниво в гръбначния стълб завършва долният край на гръбначния мозък?</w:t>
      </w:r>
      <w:r w:rsidRPr="001E519B">
        <w:br/>
        <w:t>а. първи или втори гръден прешлен</w:t>
      </w:r>
      <w:r w:rsidRPr="001E519B">
        <w:br/>
        <w:t>6. четвърти или пети поясен прешлен</w:t>
      </w:r>
      <w:r w:rsidRPr="001E519B">
        <w:br/>
        <w:t>в. втори поясен прешлен</w:t>
      </w:r>
      <w:r w:rsidRPr="001E519B">
        <w:br/>
        <w:t>г. гръбначния мозък заема целия гръбначен канал</w:t>
      </w:r>
      <w:r w:rsidRPr="001E519B">
        <w:br/>
      </w:r>
      <w:r w:rsidRPr="001E519B">
        <w:br/>
        <w:t>15. Сивото мозъчно вещество е изградено от:</w:t>
      </w:r>
      <w:r w:rsidRPr="001E519B">
        <w:br/>
        <w:t>а. аксони на нервни клетки</w:t>
      </w:r>
      <w:r w:rsidRPr="001E519B">
        <w:br/>
        <w:t>6. нервни окончания</w:t>
      </w:r>
      <w:r w:rsidRPr="001E519B">
        <w:br/>
      </w:r>
      <w:r w:rsidRPr="001E519B">
        <w:lastRenderedPageBreak/>
        <w:t>в. нервни клетки</w:t>
      </w:r>
      <w:r w:rsidRPr="001E519B">
        <w:br/>
        <w:t>г. съединителна тькан със сив цвят</w:t>
      </w:r>
      <w:r w:rsidRPr="001E519B">
        <w:br/>
      </w:r>
      <w:r w:rsidRPr="001E519B">
        <w:br/>
        <w:t>16. Бялото мозъчно вещество е изградено от:</w:t>
      </w:r>
      <w:r w:rsidRPr="001E519B">
        <w:br/>
        <w:t>а. аксони на нервни клетки</w:t>
      </w:r>
      <w:r w:rsidRPr="001E519B">
        <w:br/>
        <w:t>6. нервни окончания</w:t>
      </w:r>
      <w:r w:rsidRPr="001E519B">
        <w:br/>
        <w:t>в. нервни клетки</w:t>
      </w:r>
      <w:r w:rsidRPr="001E519B">
        <w:br/>
        <w:t>г. мастна съединителна тъкан</w:t>
      </w:r>
      <w:r w:rsidRPr="001E519B">
        <w:br/>
      </w:r>
    </w:p>
    <w:p w14:paraId="742D85EC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22</w:t>
      </w:r>
      <w:r w:rsidRPr="001E519B">
        <w:br/>
      </w:r>
      <w:r w:rsidRPr="001E519B">
        <w:br/>
        <w:t>17.</w:t>
      </w:r>
      <w:r w:rsidRPr="001E519B">
        <w:br/>
      </w:r>
      <w:r w:rsidRPr="001E519B">
        <w:br/>
        <w:t>18.</w:t>
      </w:r>
      <w:r w:rsidRPr="001E519B">
        <w:br/>
      </w:r>
      <w:r w:rsidRPr="001E519B">
        <w:br/>
        <w:t>19.</w:t>
      </w:r>
      <w:r w:rsidRPr="001E519B">
        <w:br/>
      </w:r>
      <w:r w:rsidRPr="001E519B">
        <w:br/>
        <w:t>20.</w:t>
      </w:r>
      <w:r w:rsidRPr="001E519B">
        <w:br/>
      </w:r>
      <w:r w:rsidRPr="001E519B">
        <w:br/>
        <w:t>21.</w:t>
      </w:r>
      <w:r w:rsidRPr="001E519B">
        <w:br/>
      </w:r>
      <w:r w:rsidRPr="001E519B">
        <w:br/>
        <w:t>22.</w:t>
      </w:r>
      <w:r w:rsidRPr="001E519B">
        <w:br/>
      </w:r>
      <w:r w:rsidRPr="001E519B">
        <w:br/>
        <w:t>23.</w:t>
      </w:r>
      <w:r w:rsidRPr="001E519B">
        <w:br/>
      </w:r>
      <w:r w:rsidRPr="001E519B">
        <w:br/>
        <w:t>24.</w:t>
      </w:r>
      <w:r w:rsidRPr="001E519B">
        <w:br/>
      </w:r>
      <w:r w:rsidRPr="001E519B">
        <w:br/>
        <w:t>25.</w:t>
      </w:r>
      <w:r w:rsidRPr="001E519B">
        <w:br/>
      </w:r>
      <w:r w:rsidRPr="001E519B">
        <w:br/>
        <w:t>Нервните клетки, чиито аксони провеждат импулсите до мускулите се намират в:</w:t>
      </w:r>
      <w:r w:rsidRPr="001E519B">
        <w:br/>
        <w:t>а. продълговатия мозък</w:t>
      </w:r>
      <w:r w:rsidRPr="001E519B">
        <w:br/>
      </w:r>
      <w:r w:rsidRPr="001E519B">
        <w:br/>
        <w:t>6. задните рога на гръбначния мозък</w:t>
      </w:r>
      <w:r w:rsidRPr="001E519B">
        <w:br/>
      </w:r>
      <w:r w:rsidRPr="001E519B">
        <w:br/>
        <w:t>в. предните рога на гръбначния мозък</w:t>
      </w:r>
      <w:r w:rsidRPr="001E519B">
        <w:br/>
      </w:r>
      <w:r w:rsidRPr="001E519B">
        <w:br/>
        <w:t>г. телата на мускулите</w:t>
      </w:r>
      <w:r w:rsidRPr="001E519B">
        <w:br/>
      </w:r>
      <w:r w:rsidRPr="001E519B">
        <w:br/>
        <w:t>Коренчетата на гръбначномозъчните нерви се образуват от:</w:t>
      </w:r>
      <w:r w:rsidRPr="001E519B">
        <w:br/>
        <w:t>а. телата на нервни клетки</w:t>
      </w:r>
      <w:r w:rsidRPr="001E519B">
        <w:br/>
      </w:r>
      <w:r w:rsidRPr="001E519B">
        <w:br/>
      </w:r>
      <w:r w:rsidRPr="001E519B">
        <w:lastRenderedPageBreak/>
        <w:t>6. аксони на нервни клетки</w:t>
      </w:r>
      <w:r w:rsidRPr="001E519B">
        <w:br/>
      </w:r>
      <w:r w:rsidRPr="001E519B">
        <w:br/>
        <w:t>в. дендрити на нервни клетки</w:t>
      </w:r>
      <w:r w:rsidRPr="001E519B">
        <w:br/>
      </w:r>
      <w:r w:rsidRPr="001E519B">
        <w:br/>
        <w:t>г. еластични и колагенови влакна</w:t>
      </w:r>
      <w:r w:rsidRPr="001E519B">
        <w:br/>
      </w:r>
      <w:r w:rsidRPr="001E519B">
        <w:br/>
        <w:t>Коя от следните структури не е част от рефлексна дъга?</w:t>
      </w:r>
      <w:r w:rsidRPr="001E519B">
        <w:br/>
        <w:t>а. сетивен неврон</w:t>
      </w:r>
      <w:r w:rsidRPr="001E519B">
        <w:br/>
      </w:r>
      <w:r w:rsidRPr="001E519B">
        <w:br/>
        <w:t>6. двигателен неврон</w:t>
      </w:r>
      <w:r w:rsidRPr="001E519B">
        <w:br/>
      </w:r>
      <w:r w:rsidRPr="001E519B">
        <w:br/>
        <w:t>в. гръбначномозъчна течност</w:t>
      </w:r>
      <w:r w:rsidRPr="001E519B">
        <w:br/>
      </w:r>
      <w:r w:rsidRPr="001E519B">
        <w:br/>
        <w:t>г. гръбначномозъчен възел</w:t>
      </w:r>
      <w:r w:rsidRPr="001E519B">
        <w:br/>
      </w:r>
      <w:r w:rsidRPr="001E519B">
        <w:br/>
        <w:t>С коя от следните структури започва рефлексната дъга на коленния рефлекс?</w:t>
      </w:r>
      <w:r w:rsidRPr="001E519B">
        <w:br/>
        <w:t>а. сетивен неврон</w:t>
      </w:r>
      <w:r w:rsidRPr="001E519B">
        <w:br/>
      </w:r>
      <w:r w:rsidRPr="001E519B">
        <w:br/>
        <w:t>6. колянно капаче</w:t>
      </w:r>
      <w:r w:rsidRPr="001E519B">
        <w:br/>
      </w:r>
      <w:r w:rsidRPr="001E519B">
        <w:br/>
        <w:t>в. двигателен неврон</w:t>
      </w:r>
      <w:r w:rsidRPr="001E519B">
        <w:br/>
      </w:r>
      <w:r w:rsidRPr="001E519B">
        <w:br/>
        <w:t>г. рецептори в мускулните сухожилия</w:t>
      </w:r>
      <w:r w:rsidRPr="001E519B">
        <w:br/>
      </w:r>
      <w:r w:rsidRPr="001E519B">
        <w:br/>
        <w:t>На какво ниво от централната нервна система се включва рефлексната дъга на</w:t>
      </w:r>
      <w:r w:rsidRPr="001E519B">
        <w:br/>
        <w:t>коленния рефлекс?</w:t>
      </w:r>
      <w:r w:rsidRPr="001E519B">
        <w:br/>
      </w:r>
      <w:r w:rsidRPr="001E519B">
        <w:br/>
        <w:t>а. мозъчна кора.</w:t>
      </w:r>
      <w:r w:rsidRPr="001E519B">
        <w:br/>
      </w:r>
      <w:r w:rsidRPr="001E519B">
        <w:br/>
        <w:t>6. продълговат мозък</w:t>
      </w:r>
      <w:r w:rsidRPr="001E519B">
        <w:br/>
      </w:r>
      <w:r w:rsidRPr="001E519B">
        <w:br/>
        <w:t>в. гръбначен мозък</w:t>
      </w:r>
      <w:r w:rsidRPr="001E519B">
        <w:br/>
      </w:r>
      <w:r w:rsidRPr="001E519B">
        <w:br/>
        <w:t>г. малък мозък</w:t>
      </w:r>
      <w:r w:rsidRPr="001E519B">
        <w:br/>
      </w:r>
      <w:r w:rsidRPr="001E519B">
        <w:br/>
        <w:t>Каква структурна особеност имат невроните в гръбначномозъчните нервни възли?</w:t>
      </w:r>
      <w:r w:rsidRPr="001E519B">
        <w:br/>
        <w:t>а. имат няколко аксона</w:t>
      </w:r>
      <w:r w:rsidRPr="001E519B">
        <w:br/>
      </w:r>
      <w:r w:rsidRPr="001E519B">
        <w:br/>
        <w:t>6. аксоните нямат миелинова обвивка</w:t>
      </w:r>
      <w:r w:rsidRPr="001E519B">
        <w:br/>
      </w:r>
      <w:r w:rsidRPr="001E519B">
        <w:br/>
        <w:t>в. аксоните не достигат до периферни рецептори</w:t>
      </w:r>
      <w:r w:rsidRPr="001E519B">
        <w:br/>
      </w:r>
      <w:r w:rsidRPr="001E519B">
        <w:br/>
        <w:t>г. имат израстък, който се разделя на два клона</w:t>
      </w:r>
      <w:r w:rsidRPr="001E519B">
        <w:br/>
      </w:r>
      <w:r w:rsidRPr="001E519B">
        <w:lastRenderedPageBreak/>
        <w:br/>
        <w:t>Всеки гръбначномозъчен нерв се образува от сливането на:</w:t>
      </w:r>
      <w:r w:rsidRPr="001E519B">
        <w:br/>
      </w:r>
      <w:r w:rsidRPr="001E519B">
        <w:br/>
        <w:t>а. две съседни предни гръбначномозъчни коренчета</w:t>
      </w:r>
      <w:r w:rsidRPr="001E519B">
        <w:br/>
      </w:r>
      <w:r w:rsidRPr="001E519B">
        <w:br/>
        <w:t>6. две съседни задни гръбначномозъчни коренчета</w:t>
      </w:r>
      <w:r w:rsidRPr="001E519B">
        <w:br/>
      </w:r>
      <w:r w:rsidRPr="001E519B">
        <w:br/>
        <w:t>в. едно предно и едно задно гръбначномозъчни коренчета</w:t>
      </w:r>
      <w:r w:rsidRPr="001E519B">
        <w:br/>
      </w:r>
      <w:r w:rsidRPr="001E519B">
        <w:br/>
        <w:t>г. различен брой гръбначномозъчни коренчета в зависимост от нивото на отделянето им</w:t>
      </w:r>
      <w:r w:rsidRPr="001E519B">
        <w:br/>
      </w:r>
      <w:r w:rsidRPr="001E519B">
        <w:br/>
        <w:t>Колко чифта гръбначномозъчни нерви излизат от гръбначния мозък?</w:t>
      </w:r>
      <w:r w:rsidRPr="001E519B">
        <w:br/>
        <w:t>а 11</w:t>
      </w:r>
      <w:r w:rsidRPr="001E519B">
        <w:br/>
        <w:t>6. 31</w:t>
      </w:r>
      <w:r w:rsidRPr="001E519B">
        <w:br/>
        <w:t>в. 21</w:t>
      </w:r>
      <w:r w:rsidRPr="001E519B">
        <w:br/>
        <w:t>г. 62</w:t>
      </w:r>
      <w:r w:rsidRPr="001E519B">
        <w:br/>
      </w:r>
      <w:r w:rsidRPr="001E519B">
        <w:br/>
        <w:t>Какви нервни импулси се провеждат в гръбначномозъчните нерви?</w:t>
      </w:r>
      <w:r w:rsidRPr="001E519B">
        <w:br/>
      </w:r>
      <w:r w:rsidRPr="001E519B">
        <w:br/>
        <w:t>а. сетивни и моторни импулси от гръбначния мозък до главния мозък</w:t>
      </w:r>
      <w:r w:rsidRPr="001E519B">
        <w:br/>
      </w:r>
      <w:r w:rsidRPr="001E519B">
        <w:br/>
        <w:t>6. само сетивни импулси от рецептори в кожата и мускулите до гръбначния мозък</w:t>
      </w:r>
      <w:r w:rsidRPr="001E519B">
        <w:br/>
      </w:r>
      <w:r w:rsidRPr="001E519B">
        <w:br/>
        <w:t>в. само моторни импулси от гръбначния мозък до мускулите</w:t>
      </w:r>
      <w:r w:rsidRPr="001E519B">
        <w:br/>
      </w:r>
      <w:r w:rsidRPr="001E519B">
        <w:br/>
        <w:t>г. сетивни и моторни импулси между гръбначния мозък и периферни органи (кожа и</w:t>
      </w:r>
      <w:r w:rsidRPr="001E519B">
        <w:br/>
        <w:t>мускули)</w:t>
      </w:r>
      <w:r w:rsidRPr="001E519B">
        <w:br/>
      </w:r>
      <w:r w:rsidRPr="001E519B">
        <w:br/>
        <w:t>ра</w:t>
      </w:r>
      <w:r w:rsidRPr="001E519B">
        <w:br/>
      </w:r>
      <w:r w:rsidRPr="001E519B">
        <w:br/>
        <w:t>„ма</w:t>
      </w:r>
      <w:r w:rsidRPr="001E519B">
        <w:br/>
      </w:r>
    </w:p>
    <w:p w14:paraId="1177A473" w14:textId="77777777" w:rsidR="0083772A" w:rsidRPr="001E519B" w:rsidRDefault="00000000">
      <w:r w:rsidRPr="001E519B">
        <w:t>26.</w:t>
      </w:r>
      <w:r w:rsidRPr="001E519B">
        <w:br/>
      </w:r>
      <w:r w:rsidRPr="001E519B">
        <w:br/>
        <w:t>27.</w:t>
      </w:r>
      <w:r w:rsidRPr="001E519B">
        <w:br/>
      </w:r>
      <w:r w:rsidRPr="001E519B">
        <w:br/>
        <w:t>28.</w:t>
      </w:r>
      <w:r w:rsidRPr="001E519B">
        <w:br/>
      </w:r>
      <w:r w:rsidRPr="001E519B">
        <w:br/>
        <w:t>29.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</w:r>
      <w:r w:rsidRPr="001E519B">
        <w:lastRenderedPageBreak/>
        <w:t>Сборник с тестови задачи за кандидатстудентски изпит по биология</w:t>
      </w:r>
      <w:r w:rsidRPr="001E519B">
        <w:br/>
      </w:r>
      <w:r w:rsidRPr="001E519B">
        <w:br/>
        <w:t>Как се свързват аксоните на сетивните нервните клетки в сивото мозъчно вещество на</w:t>
      </w:r>
      <w:r w:rsidRPr="001E519B">
        <w:br/>
        <w:t>гръбначния мозък с нервните клетки в предните рога, които изпращат импулси до</w:t>
      </w:r>
      <w:r w:rsidRPr="001E519B">
        <w:br/>
        <w:t>мускулите?</w:t>
      </w:r>
      <w:r w:rsidRPr="001E519B">
        <w:br/>
      </w:r>
      <w:r w:rsidRPr="001E519B">
        <w:br/>
        <w:t>а. директно или чрез други неврони</w:t>
      </w:r>
      <w:r w:rsidRPr="001E519B">
        <w:br/>
      </w:r>
      <w:r w:rsidRPr="001E519B">
        <w:br/>
        <w:t>6. само чрез директни контакти</w:t>
      </w:r>
      <w:r w:rsidRPr="001E519B">
        <w:br/>
      </w:r>
      <w:r w:rsidRPr="001E519B">
        <w:br/>
        <w:t>в. само чрез други междинни неврони</w:t>
      </w:r>
      <w:r w:rsidRPr="001E519B">
        <w:br/>
      </w:r>
      <w:r w:rsidRPr="001E519B">
        <w:br/>
        <w:t>г. чрез съединително тьканни връзки</w:t>
      </w:r>
      <w:r w:rsidRPr="001E519B">
        <w:br/>
      </w:r>
      <w:r w:rsidRPr="001E519B">
        <w:br/>
        <w:t>Веригата от рецептор, сетивен неврон, двигателен неврон и мускул се нарича:</w:t>
      </w:r>
      <w:r w:rsidRPr="001E519B">
        <w:br/>
        <w:t>а. рефлекс</w:t>
      </w:r>
      <w:r w:rsidRPr="001E519B">
        <w:br/>
      </w:r>
      <w:r w:rsidRPr="001E519B">
        <w:br/>
        <w:t>6. рецепторна дъга</w:t>
      </w:r>
      <w:r w:rsidRPr="001E519B">
        <w:br/>
      </w:r>
      <w:r w:rsidRPr="001E519B">
        <w:br/>
        <w:t>в. рефлексна дъга</w:t>
      </w:r>
      <w:r w:rsidRPr="001E519B">
        <w:br/>
      </w:r>
      <w:r w:rsidRPr="001E519B">
        <w:br/>
        <w:t>г. гръбначен мозък</w:t>
      </w:r>
      <w:r w:rsidRPr="001E519B">
        <w:br/>
      </w:r>
      <w:r w:rsidRPr="001E519B">
        <w:br/>
        <w:t>Коя от следните функции не е характерна за гръбначния мозък?</w:t>
      </w:r>
      <w:r w:rsidRPr="001E519B">
        <w:br/>
        <w:t>а. проводна функция</w:t>
      </w:r>
      <w:r w:rsidRPr="001E519B">
        <w:br/>
      </w:r>
      <w:r w:rsidRPr="001E519B">
        <w:br/>
        <w:t>6. контрол на емоциите</w:t>
      </w:r>
      <w:r w:rsidRPr="001E519B">
        <w:br/>
      </w:r>
      <w:r w:rsidRPr="001E519B">
        <w:br/>
        <w:t>в. вегетативна функция</w:t>
      </w:r>
      <w:r w:rsidRPr="001E519B">
        <w:br/>
      </w:r>
      <w:r w:rsidRPr="001E519B">
        <w:br/>
        <w:t>г. рефлексна функция</w:t>
      </w:r>
      <w:r w:rsidRPr="001E519B">
        <w:br/>
      </w:r>
      <w:r w:rsidRPr="001E519B">
        <w:br/>
        <w:t>В каква посока се извършва провеждането на нервните импулси в бялото вещество на</w:t>
      </w:r>
      <w:r w:rsidRPr="001E519B">
        <w:br/>
        <w:t>гръбначния мозък?</w:t>
      </w:r>
      <w:r w:rsidRPr="001E519B">
        <w:br/>
      </w:r>
      <w:r w:rsidRPr="001E519B">
        <w:br/>
        <w:t>а. от мускулите до гръбначномозъчния възел</w:t>
      </w:r>
      <w:r w:rsidRPr="001E519B">
        <w:br/>
      </w:r>
      <w:r w:rsidRPr="001E519B">
        <w:br/>
        <w:t>6. само от гръбначния мозък до главния мозък</w:t>
      </w:r>
      <w:r w:rsidRPr="001E519B">
        <w:br/>
      </w:r>
      <w:r w:rsidRPr="001E519B">
        <w:br/>
        <w:t>в. само от главния мозък до гръбначния мозък</w:t>
      </w:r>
      <w:r w:rsidRPr="001E519B">
        <w:br/>
      </w:r>
      <w:r w:rsidRPr="001E519B">
        <w:br/>
      </w:r>
      <w:r w:rsidRPr="001E519B">
        <w:lastRenderedPageBreak/>
        <w:t>г. от гръбначния мозък до главния и обратно</w:t>
      </w:r>
      <w:r w:rsidRPr="001E519B">
        <w:br/>
      </w:r>
      <w:r w:rsidRPr="001E519B">
        <w:br/>
        <w:t>П. Отбележете с Х комбинацията с верни твърдения (а, 6, в или г)</w:t>
      </w:r>
      <w:r w:rsidRPr="001E519B">
        <w:br/>
      </w:r>
      <w:r w:rsidRPr="001E519B">
        <w:br/>
        <w:t>1.</w:t>
      </w:r>
      <w:r w:rsidRPr="001E519B">
        <w:br/>
      </w:r>
      <w:r w:rsidRPr="001E519B">
        <w:br/>
        <w:t>Нервната система има следните функционални дялове:</w:t>
      </w:r>
      <w:r w:rsidRPr="001E519B">
        <w:br/>
        <w:t>1. вегетативна</w:t>
      </w:r>
      <w:r w:rsidRPr="001E519B">
        <w:br/>
        <w:t>2. централна</w:t>
      </w:r>
      <w:r w:rsidRPr="001E519B">
        <w:br/>
        <w:t>3. периферна</w:t>
      </w:r>
      <w:r w:rsidRPr="001E519B">
        <w:br/>
        <w:t>4. соматична</w:t>
      </w:r>
      <w:r w:rsidRPr="001E519B">
        <w:br/>
        <w:t>а. 1и2</w:t>
      </w:r>
      <w:r w:rsidRPr="001E519B">
        <w:br/>
        <w:t>6. 1и4</w:t>
      </w:r>
      <w:r w:rsidRPr="001E519B">
        <w:br/>
        <w:t>в. 2и4</w:t>
      </w:r>
      <w:r w:rsidRPr="001E519B">
        <w:br/>
        <w:t>г. 2и3</w:t>
      </w:r>
      <w:r w:rsidRPr="001E519B">
        <w:br/>
      </w:r>
      <w:r w:rsidRPr="001E519B">
        <w:br/>
        <w:t>Кои от следните структури са части от периферната нервна система?</w:t>
      </w:r>
      <w:r w:rsidRPr="001E519B">
        <w:br/>
        <w:t>1. нерви</w:t>
      </w:r>
      <w:r w:rsidRPr="001E519B">
        <w:br/>
        <w:t>2. нервни възли</w:t>
      </w:r>
      <w:r w:rsidRPr="001E519B">
        <w:br/>
        <w:t>3. базални ядра</w:t>
      </w:r>
      <w:r w:rsidRPr="001E519B">
        <w:br/>
        <w:t>4. нервни сплетения</w:t>
      </w:r>
      <w:r w:rsidRPr="001E519B">
        <w:br/>
        <w:t>а. 1и2</w:t>
      </w:r>
      <w:r w:rsidRPr="001E519B">
        <w:br/>
        <w:t>6. 1и4</w:t>
      </w:r>
      <w:r w:rsidRPr="001E519B">
        <w:br/>
        <w:t>в. 2иЗ3</w:t>
      </w:r>
      <w:r w:rsidRPr="001E519B">
        <w:br/>
        <w:t>г. 1,2и4</w:t>
      </w:r>
      <w:r w:rsidRPr="001E519B">
        <w:br/>
      </w:r>
    </w:p>
    <w:p w14:paraId="35EC910A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24</w:t>
      </w:r>
      <w:r w:rsidRPr="001E519B">
        <w:br/>
      </w:r>
      <w:r w:rsidRPr="001E519B">
        <w:br/>
        <w:t>КА</w:t>
      </w:r>
      <w:r w:rsidRPr="001E519B">
        <w:br/>
      </w:r>
      <w:r w:rsidRPr="001E519B">
        <w:br/>
        <w:t>Кои са частите на рефлексната дъга?</w:t>
      </w:r>
      <w:r w:rsidRPr="001E519B">
        <w:br/>
      </w:r>
      <w:r w:rsidRPr="001E519B">
        <w:br/>
        <w:t>1</w:t>
      </w:r>
      <w:r w:rsidRPr="001E519B">
        <w:br/>
      </w:r>
      <w:r w:rsidRPr="001E519B">
        <w:br/>
        <w:t>2.</w:t>
      </w:r>
      <w:r w:rsidRPr="001E519B">
        <w:br/>
        <w:t>з.</w:t>
      </w:r>
      <w:r w:rsidRPr="001E519B">
        <w:br/>
        <w:t>4.</w:t>
      </w:r>
      <w:r w:rsidRPr="001E519B">
        <w:br/>
      </w:r>
      <w:r w:rsidRPr="001E519B">
        <w:br/>
        <w:t>сетивен неврон</w:t>
      </w:r>
      <w:r w:rsidRPr="001E519B">
        <w:br/>
        <w:t>двигателен неврон</w:t>
      </w:r>
      <w:r w:rsidRPr="001E519B">
        <w:br/>
        <w:t>жлезист неврон</w:t>
      </w:r>
      <w:r w:rsidRPr="001E519B">
        <w:br/>
      </w:r>
      <w:r w:rsidRPr="001E519B">
        <w:lastRenderedPageBreak/>
        <w:t>гръбначномозъчен възел</w:t>
      </w:r>
      <w:r w:rsidRPr="001E519B">
        <w:br/>
        <w:t>а 1и2</w:t>
      </w:r>
      <w:r w:rsidRPr="001E519B">
        <w:br/>
      </w:r>
      <w:r w:rsidRPr="001E519B">
        <w:br/>
        <w:t>6. 1,2и3</w:t>
      </w:r>
      <w:r w:rsidRPr="001E519B">
        <w:br/>
        <w:t>в. 1,2и4</w:t>
      </w:r>
      <w:r w:rsidRPr="001E519B">
        <w:br/>
        <w:t>г. Зи4</w:t>
      </w:r>
      <w:r w:rsidRPr="001E519B">
        <w:br/>
      </w:r>
      <w:r w:rsidRPr="001E519B">
        <w:br/>
        <w:t>Какви нервни импулси се провеждат в гръбначномозъчните нерви ?</w:t>
      </w:r>
      <w:r w:rsidRPr="001E519B">
        <w:br/>
      </w:r>
      <w:r w:rsidRPr="001E519B">
        <w:br/>
        <w:t>1.</w:t>
      </w:r>
      <w:r w:rsidRPr="001E519B">
        <w:br/>
      </w:r>
      <w:r w:rsidRPr="001E519B">
        <w:br/>
        <w:t>2.</w:t>
      </w:r>
      <w:r w:rsidRPr="001E519B">
        <w:br/>
        <w:t>КА</w:t>
      </w:r>
      <w:r w:rsidRPr="001E519B">
        <w:br/>
        <w:t>4.</w:t>
      </w:r>
      <w:r w:rsidRPr="001E519B">
        <w:br/>
      </w:r>
      <w:r w:rsidRPr="001E519B">
        <w:br/>
        <w:t>сетивни импулси от гръбначния мозък до главния мозък</w:t>
      </w:r>
      <w:r w:rsidRPr="001E519B">
        <w:br/>
      </w:r>
      <w:r w:rsidRPr="001E519B">
        <w:br/>
        <w:t>сетивни импулси от периферни органи (кожа и мускули) до гръбначния мозък</w:t>
      </w:r>
      <w:r w:rsidRPr="001E519B">
        <w:br/>
        <w:t>моторни импулси от гръбначния мозък до главния мозък</w:t>
      </w:r>
      <w:r w:rsidRPr="001E519B">
        <w:br/>
      </w:r>
      <w:r w:rsidRPr="001E519B">
        <w:br/>
        <w:t>моторни импулси от гръбначния мозък до периферни органи</w:t>
      </w:r>
      <w:r w:rsidRPr="001E519B">
        <w:br/>
      </w:r>
      <w:r w:rsidRPr="001E519B">
        <w:br/>
        <w:t>а. Ти2</w:t>
      </w:r>
      <w:r w:rsidRPr="001E519B">
        <w:br/>
      </w:r>
      <w:r w:rsidRPr="001E519B">
        <w:br/>
        <w:t>6. 2и4</w:t>
      </w:r>
      <w:r w:rsidRPr="001E519B">
        <w:br/>
        <w:t>в. |иЗ3</w:t>
      </w:r>
      <w:r w:rsidRPr="001E519B">
        <w:br/>
        <w:t>г. само 2</w:t>
      </w:r>
      <w:r w:rsidRPr="001E519B">
        <w:br/>
      </w:r>
      <w:r w:rsidRPr="001E519B">
        <w:br/>
        <w:t>Как се свързват аксоните на сетивните нервните клетки в сивото мозъчно вещество на</w:t>
      </w:r>
      <w:r w:rsidRPr="001E519B">
        <w:br/>
        <w:t>гръбначния мозък с нервните клетки в предните рога, които изпращат импулси до</w:t>
      </w:r>
      <w:r w:rsidRPr="001E519B">
        <w:br/>
        <w:t>мускулите?</w:t>
      </w:r>
      <w:r w:rsidRPr="001E519B">
        <w:br/>
      </w:r>
      <w:r w:rsidRPr="001E519B">
        <w:br/>
        <w:t>1.</w:t>
      </w:r>
      <w:r w:rsidRPr="001E519B">
        <w:br/>
      </w:r>
      <w:r w:rsidRPr="001E519B">
        <w:br/>
        <w:t>2.</w:t>
      </w:r>
      <w:r w:rsidRPr="001E519B">
        <w:br/>
        <w:t>3.</w:t>
      </w:r>
      <w:r w:rsidRPr="001E519B">
        <w:br/>
        <w:t>4.</w:t>
      </w:r>
      <w:r w:rsidRPr="001E519B">
        <w:br/>
      </w:r>
      <w:r w:rsidRPr="001E519B">
        <w:br/>
        <w:t>чрез директни контакти</w:t>
      </w:r>
      <w:r w:rsidRPr="001E519B">
        <w:br/>
      </w:r>
      <w:r w:rsidRPr="001E519B">
        <w:br/>
        <w:t>чрез междинни неврони</w:t>
      </w:r>
      <w:r w:rsidRPr="001E519B">
        <w:br/>
      </w:r>
      <w:r w:rsidRPr="001E519B">
        <w:br/>
      </w:r>
      <w:r w:rsidRPr="001E519B">
        <w:lastRenderedPageBreak/>
        <w:t>чрез глиални (миелинови) връзки</w:t>
      </w:r>
      <w:r w:rsidRPr="001E519B">
        <w:br/>
        <w:t>чрез двигателни неврони</w:t>
      </w:r>
      <w:r w:rsidRPr="001E519B">
        <w:br/>
      </w:r>
      <w:r w:rsidRPr="001E519B">
        <w:br/>
        <w:t>а 1и2</w:t>
      </w:r>
      <w:r w:rsidRPr="001E519B">
        <w:br/>
      </w:r>
      <w:r w:rsidRPr="001E519B">
        <w:br/>
        <w:t>6. 1и3</w:t>
      </w:r>
      <w:r w:rsidRPr="001E519B">
        <w:br/>
        <w:t>в. 2иЗ3</w:t>
      </w:r>
      <w:r w:rsidRPr="001E519B">
        <w:br/>
        <w:t>г. само 1</w:t>
      </w:r>
      <w:r w:rsidRPr="001E519B">
        <w:br/>
      </w:r>
      <w:r w:rsidRPr="001E519B">
        <w:br/>
        <w:t>Какви функции са характерни за гръбначния мозък?</w:t>
      </w:r>
      <w:r w:rsidRPr="001E519B">
        <w:br/>
      </w:r>
      <w:r w:rsidRPr="001E519B">
        <w:br/>
        <w:t>1.</w:t>
      </w:r>
      <w:r w:rsidRPr="001E519B">
        <w:br/>
      </w:r>
      <w:r w:rsidRPr="001E519B">
        <w:br/>
        <w:t>2.</w:t>
      </w:r>
      <w:r w:rsidRPr="001E519B">
        <w:br/>
        <w:t>КА</w:t>
      </w:r>
      <w:r w:rsidRPr="001E519B">
        <w:br/>
        <w:t>4.</w:t>
      </w:r>
      <w:r w:rsidRPr="001E519B">
        <w:br/>
      </w:r>
      <w:r w:rsidRPr="001E519B">
        <w:br/>
        <w:t>проводна</w:t>
      </w:r>
      <w:r w:rsidRPr="001E519B">
        <w:br/>
        <w:t>мисловна</w:t>
      </w:r>
      <w:r w:rsidRPr="001E519B">
        <w:br/>
        <w:t>вегетативна</w:t>
      </w:r>
      <w:r w:rsidRPr="001E519B">
        <w:br/>
        <w:t>рефлексна</w:t>
      </w:r>
      <w:r w:rsidRPr="001E519B">
        <w:br/>
        <w:t>само 1</w:t>
      </w:r>
      <w:r w:rsidRPr="001E519B">
        <w:br/>
      </w:r>
      <w:r w:rsidRPr="001E519B">
        <w:br/>
        <w:t>6. 1и2</w:t>
      </w:r>
      <w:r w:rsidRPr="001E519B">
        <w:br/>
        <w:t>в. 2и3</w:t>
      </w:r>
      <w:r w:rsidRPr="001E519B">
        <w:br/>
      </w:r>
      <w:r w:rsidRPr="001E519B">
        <w:br/>
        <w:t>г. 1,Зи4</w:t>
      </w:r>
      <w:r w:rsidRPr="001E519B">
        <w:br/>
      </w:r>
      <w:r w:rsidRPr="001E519B">
        <w:br/>
        <w:t>»</w:t>
      </w:r>
      <w:r w:rsidRPr="001E519B">
        <w:br/>
      </w:r>
      <w:r w:rsidRPr="001E519B">
        <w:br/>
        <w:t>На какво ниво завършва долният край на гръбначния мозък?</w:t>
      </w:r>
      <w:r w:rsidRPr="001E519B">
        <w:br/>
      </w:r>
      <w:r w:rsidRPr="001E519B">
        <w:br/>
        <w:t>1</w:t>
      </w:r>
      <w:r w:rsidRPr="001E519B">
        <w:br/>
      </w:r>
      <w:r w:rsidRPr="001E519B">
        <w:br/>
        <w:t>2.</w:t>
      </w:r>
      <w:r w:rsidRPr="001E519B">
        <w:br/>
        <w:t>ЕД</w:t>
      </w:r>
      <w:r w:rsidRPr="001E519B">
        <w:br/>
        <w:t>4.</w:t>
      </w:r>
      <w:r w:rsidRPr="001E519B">
        <w:br/>
      </w:r>
      <w:r w:rsidRPr="001E519B">
        <w:br/>
        <w:t>първи гръден прешлен</w:t>
      </w:r>
      <w:r w:rsidRPr="001E519B">
        <w:br/>
        <w:t>първи поясен прешлен</w:t>
      </w:r>
      <w:r w:rsidRPr="001E519B">
        <w:br/>
        <w:t>втори поясен прешлен</w:t>
      </w:r>
      <w:r w:rsidRPr="001E519B">
        <w:br/>
        <w:t>пети поясен прешлен</w:t>
      </w:r>
      <w:r w:rsidRPr="001E519B">
        <w:br/>
        <w:t>а. | или?</w:t>
      </w:r>
      <w:r w:rsidRPr="001E519B">
        <w:br/>
      </w:r>
      <w:r w:rsidRPr="001E519B">
        <w:lastRenderedPageBreak/>
        <w:br/>
        <w:t>6. само3</w:t>
      </w:r>
      <w:r w:rsidRPr="001E519B">
        <w:br/>
        <w:t>в. или 4</w:t>
      </w:r>
      <w:r w:rsidRPr="001E519B">
        <w:br/>
        <w:t>г. 2или4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1</w:t>
      </w:r>
      <w:r w:rsidRPr="001E519B">
        <w:br/>
      </w:r>
    </w:p>
    <w:p w14:paraId="4F850E7D" w14:textId="77777777" w:rsidR="0083772A" w:rsidRPr="001E519B" w:rsidRDefault="00000000">
      <w:r w:rsidRPr="001E519B">
        <w:t>Сборник с тестови задачи за кандидатстудентски изпит по биология</w:t>
      </w:r>
      <w:r w:rsidRPr="001E519B">
        <w:br/>
      </w:r>
      <w:r w:rsidRPr="001E519B">
        <w:br/>
        <w:t>8. “Каква функция имат обвивките на централната нервна система?</w:t>
      </w:r>
      <w:r w:rsidRPr="001E519B">
        <w:br/>
        <w:t>1. проводна</w:t>
      </w:r>
      <w:r w:rsidRPr="001E519B">
        <w:br/>
        <w:t>2. рефлекторна</w:t>
      </w:r>
      <w:r w:rsidRPr="001E519B">
        <w:br/>
        <w:t>3. дренажна</w:t>
      </w:r>
      <w:r w:rsidRPr="001E519B">
        <w:br/>
        <w:t>4. защитна</w:t>
      </w:r>
      <w:r w:rsidRPr="001E519B">
        <w:br/>
        <w:t>а. 1и2</w:t>
      </w:r>
      <w:r w:rsidRPr="001E519B">
        <w:br/>
        <w:t>6. само 4</w:t>
      </w:r>
      <w:r w:rsidRPr="001E519B">
        <w:br/>
        <w:t>в. 1,2и3</w:t>
      </w:r>
      <w:r w:rsidRPr="001E519B">
        <w:br/>
        <w:t>г. 1,Зи4</w:t>
      </w:r>
      <w:r w:rsidRPr="001E519B">
        <w:br/>
      </w:r>
      <w:r w:rsidRPr="001E519B">
        <w:br/>
        <w:t>9. “Кои от следните твърдения са верни за гръбначния мозък?</w:t>
      </w:r>
      <w:r w:rsidRPr="001E519B">
        <w:br/>
        <w:t>1. има цилиндрична форма</w:t>
      </w:r>
      <w:r w:rsidRPr="001E519B">
        <w:br/>
        <w:t>2. има дължина около 45 см</w:t>
      </w:r>
      <w:r w:rsidRPr="001E519B">
        <w:br/>
        <w:t>3. горният му край се свързва със средния мозък</w:t>
      </w:r>
      <w:r w:rsidRPr="001E519B">
        <w:br/>
        <w:t>4. има диаметър около 1 см</w:t>
      </w:r>
      <w:r w:rsidRPr="001E519B">
        <w:br/>
        <w:t>а. 1,2и4</w:t>
      </w:r>
      <w:r w:rsidRPr="001E519B">
        <w:br/>
        <w:t>6. 1,2и3</w:t>
      </w:r>
      <w:r w:rsidRPr="001E519B">
        <w:br/>
        <w:t>в. 1и2</w:t>
      </w:r>
      <w:r w:rsidRPr="001E519B">
        <w:br/>
        <w:t>г. Зи4</w:t>
      </w:r>
      <w:r w:rsidRPr="001E519B">
        <w:br/>
      </w:r>
      <w:r w:rsidRPr="001E519B">
        <w:br/>
        <w:t>10. Структурните елементи на гръбначния мозък са:</w:t>
      </w:r>
      <w:r w:rsidRPr="001E519B">
        <w:br/>
        <w:t>сиво мозъчно вещество</w:t>
      </w:r>
      <w:r w:rsidRPr="001E519B">
        <w:br/>
      </w:r>
      <w:r w:rsidRPr="001E519B">
        <w:br/>
        <w:t>гръбначномозъчен канал</w:t>
      </w:r>
      <w:r w:rsidRPr="001E519B">
        <w:br/>
      </w:r>
      <w:r w:rsidRPr="001E519B">
        <w:br/>
        <w:t>гръбначномозъчни нерви</w:t>
      </w:r>
      <w:r w:rsidRPr="001E519B">
        <w:br/>
      </w:r>
      <w:r w:rsidRPr="001E519B">
        <w:br/>
        <w:t>бяло мозъчно вещество</w:t>
      </w:r>
      <w:r w:rsidRPr="001E519B">
        <w:br/>
      </w:r>
      <w:r w:rsidRPr="001E519B">
        <w:br/>
        <w:t>а 2и4</w:t>
      </w:r>
      <w:r w:rsidRPr="001E519B">
        <w:br/>
      </w:r>
      <w:r w:rsidRPr="001E519B">
        <w:br/>
        <w:t>6. 1,2и4</w:t>
      </w:r>
      <w:r w:rsidRPr="001E519B">
        <w:br/>
      </w:r>
      <w:r w:rsidRPr="001E519B">
        <w:lastRenderedPageBreak/>
        <w:br/>
        <w:t>в. 1,Зи4</w:t>
      </w:r>
      <w:r w:rsidRPr="001E519B">
        <w:br/>
      </w:r>
      <w:r w:rsidRPr="001E519B">
        <w:br/>
        <w:t>г. 1и2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1 оо во на</w:t>
      </w:r>
      <w:r w:rsidRPr="001E519B">
        <w:br/>
      </w:r>
      <w:r w:rsidRPr="001E519B">
        <w:br/>
        <w:t>Ш. Попълнете липсващите термини в текста</w:t>
      </w:r>
      <w:r w:rsidRPr="001E519B">
        <w:br/>
      </w:r>
      <w:r w:rsidRPr="001E519B">
        <w:br/>
        <w:t>1 и ененнна нервна система осъществява връзка с околната среда чрез сетивните</w:t>
      </w:r>
      <w:r w:rsidRPr="001E519B">
        <w:br/>
        <w:t>системи и двигателния апарат... нинннне нервна система получава информация от</w:t>
      </w:r>
      <w:r w:rsidRPr="001E519B">
        <w:br/>
        <w:t>вътрешните органи, кръвоносните съдове и сърцето и тяхното действие.</w:t>
      </w:r>
      <w:r w:rsidRPr="001E519B">
        <w:br/>
      </w:r>
      <w:r w:rsidRPr="001E519B">
        <w:br/>
        <w:t>2. В зависимост от местоположението нервната система се дели на ин и</w:t>
      </w:r>
      <w:r w:rsidRPr="001E519B">
        <w:br/>
        <w:t>Централната нервна система се състои ОТ... МОЗЪКИ ааиининенене „мозък.</w:t>
      </w:r>
      <w:r w:rsidRPr="001E519B">
        <w:br/>
        <w:t>4. Главният мозък се намира в. „а гръбначният --в канала на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5. Периферната нервна система се изградена от нерви,</w:t>
      </w:r>
      <w:r w:rsidRPr="001E519B">
        <w:br/>
        <w:t>свързва двупосочно централната нервна система с периферните органи.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6. Периферната нервна система с изградена от... „ нервните възли и сплетенията. Тя</w:t>
      </w:r>
      <w:r w:rsidRPr="001E519B">
        <w:br/>
        <w:t>провежда. „ до централната нервна система и до периферните органи.</w:t>
      </w:r>
      <w:r w:rsidRPr="001E519B">
        <w:br/>
      </w:r>
      <w:r w:rsidRPr="001E519B">
        <w:br/>
        <w:t>7. При напречен срез на гръбначния мозък се вижда, че е изграден от централно разположено</w:t>
      </w:r>
      <w:r w:rsidRPr="001E519B">
        <w:br/>
        <w:t>нн вещество с формата на буквата Н, което е обградено с.................... вещество.</w:t>
      </w:r>
      <w:r w:rsidRPr="001E519B">
        <w:br/>
      </w:r>
      <w:r w:rsidRPr="001E519B">
        <w:br/>
        <w:t>8. Периферно разположеното бяло вещество на гръбначния мозък е изградено от... на</w:t>
      </w:r>
      <w:r w:rsidRPr="001E519B">
        <w:br/>
        <w:t>нервни клетки, намиращи сев: вещество на гръбначния и главния мозък.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3E89B3CB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26</w:t>
      </w:r>
      <w:r w:rsidRPr="001E519B">
        <w:br/>
      </w:r>
      <w:r w:rsidRPr="001E519B">
        <w:br/>
        <w:t>9.</w:t>
      </w:r>
      <w:r w:rsidRPr="001E519B">
        <w:br/>
      </w:r>
      <w:r w:rsidRPr="001E519B">
        <w:lastRenderedPageBreak/>
        <w:br/>
        <w:t>10.</w:t>
      </w:r>
      <w:r w:rsidRPr="001E519B">
        <w:br/>
      </w:r>
      <w:r w:rsidRPr="001E519B">
        <w:br/>
        <w:t>п.</w:t>
      </w:r>
      <w:r w:rsidRPr="001E519B">
        <w:br/>
      </w:r>
      <w:r w:rsidRPr="001E519B">
        <w:br/>
        <w:t>12.</w:t>
      </w:r>
      <w:r w:rsidRPr="001E519B">
        <w:br/>
      </w:r>
      <w:r w:rsidRPr="001E519B">
        <w:br/>
        <w:t>13.</w:t>
      </w:r>
      <w:r w:rsidRPr="001E519B">
        <w:br/>
      </w:r>
      <w:r w:rsidRPr="001E519B">
        <w:br/>
        <w:t>14.</w:t>
      </w:r>
      <w:r w:rsidRPr="001E519B">
        <w:br/>
      </w:r>
      <w:r w:rsidRPr="001E519B">
        <w:br/>
        <w:t>От двете страни на гръбначния мозък се намират гръбначномозъчни нервни</w:t>
      </w:r>
      <w:r w:rsidRPr="001E519B">
        <w:br/>
      </w:r>
      <w:r w:rsidRPr="001E519B">
        <w:br/>
        <w:t>ен В тях са разположени............................. неврони с особен строеж.</w:t>
      </w:r>
      <w:r w:rsidRPr="001E519B">
        <w:br/>
      </w:r>
      <w:r w:rsidRPr="001E519B">
        <w:br/>
        <w:t>От гръбначния мозък излизат нн... чифта гръбначномозъчни нерви. Тези нерви</w:t>
      </w:r>
      <w:r w:rsidRPr="001E519B">
        <w:br/>
        <w:t>провеждат нервни импулси до... и мускулите на шията, туловището и</w:t>
      </w:r>
      <w:r w:rsidRPr="001E519B">
        <w:br/>
        <w:t>крайниците.</w:t>
      </w:r>
      <w:r w:rsidRPr="001E519B">
        <w:br/>
      </w:r>
      <w:r w:rsidRPr="001E519B">
        <w:br/>
        <w:t>Веригата от... „ сетивен неврон, нервен център, неврон и самия</w:t>
      </w:r>
      <w:r w:rsidRPr="001E519B">
        <w:br/>
      </w:r>
      <w:r w:rsidRPr="001E519B">
        <w:br/>
        <w:t>мускул се нарича рефлексна дъга.</w:t>
      </w:r>
      <w:r w:rsidRPr="001E519B">
        <w:br/>
      </w:r>
      <w:r w:rsidRPr="001E519B">
        <w:br/>
        <w:t>При опарване или убождане нервните импулси се провеждат от рецептора по сетивния неврон</w:t>
      </w:r>
      <w:r w:rsidRPr="001E519B">
        <w:br/>
        <w:t>ДОН ецие мозък, където ни се предава на двигателния неврон.</w:t>
      </w:r>
      <w:r w:rsidRPr="001E519B">
        <w:br/>
      </w:r>
      <w:r w:rsidRPr="001E519B">
        <w:br/>
        <w:t>мозък е представена част от вегетагивната нервна система,</w:t>
      </w:r>
      <w:r w:rsidRPr="001E519B">
        <w:br/>
        <w:t>осъществяваща неговата вегетативна функция, която е свързана с... органи.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При всички рефлекси нервните импулси, възникнали Вн „ се провеждат по</w:t>
      </w:r>
      <w:r w:rsidRPr="001E519B">
        <w:br/>
        <w:t>верига от неврони и достигат до мускули (или. -.), като предизвикват съкращение</w:t>
      </w:r>
      <w:r w:rsidRPr="001E519B">
        <w:br/>
        <w:t>(или секреция) - рефлексна дъга.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Отбележете с Х верните (да) и неверните (не) твърдения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lastRenderedPageBreak/>
        <w:br/>
        <w:t>да</w:t>
      </w:r>
      <w:r w:rsidRPr="001E519B">
        <w:br/>
      </w:r>
      <w:r w:rsidRPr="001E519B">
        <w:br/>
        <w:t>да</w:t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не 1. В зависимост от местоположението си нервната система се дели на</w:t>
      </w:r>
      <w:r w:rsidRPr="001E519B">
        <w:br/>
        <w:t>централна и вегетативна.</w:t>
      </w:r>
      <w:r w:rsidRPr="001E519B">
        <w:br/>
      </w:r>
      <w:r w:rsidRPr="001E519B">
        <w:br/>
        <w:t>не 2. Централната нервна система се състои от главен мозък и гръбначен</w:t>
      </w:r>
      <w:r w:rsidRPr="001E519B">
        <w:br/>
        <w:t>мозък.</w:t>
      </w:r>
      <w:r w:rsidRPr="001E519B">
        <w:br/>
      </w:r>
      <w:r w:rsidRPr="001E519B">
        <w:br/>
        <w:t>не 3. В зависимост от функцията си нервната система се разделя на соматична</w:t>
      </w:r>
      <w:r w:rsidRPr="001E519B">
        <w:br/>
        <w:t>и вегетативна.</w:t>
      </w:r>
      <w:r w:rsidRPr="001E519B">
        <w:br/>
      </w:r>
      <w:r w:rsidRPr="001E519B">
        <w:br/>
        <w:t>не 4. Централната нервна система функционира главно чрез рефлекси.</w:t>
      </w:r>
      <w:r w:rsidRPr="001E519B">
        <w:br/>
      </w:r>
      <w:r w:rsidRPr="001E519B">
        <w:br/>
        <w:t>не 5. Вегетативната нервна система е изградена от нервите, нервните възли и</w:t>
      </w:r>
      <w:r w:rsidRPr="001E519B">
        <w:br/>
        <w:t>сплетенията.</w:t>
      </w:r>
      <w:r w:rsidRPr="001E519B">
        <w:br/>
      </w:r>
      <w:r w:rsidRPr="001E519B">
        <w:br/>
        <w:t>не 6. Гръбначнияг мозък е изграден от централно разположено бяло вещество</w:t>
      </w:r>
      <w:r w:rsidRPr="001E519B">
        <w:br/>
        <w:t>с формата на буквата Н, което е обградено със сиво вещество.</w:t>
      </w:r>
      <w:r w:rsidRPr="001E519B">
        <w:br/>
      </w:r>
      <w:r w:rsidRPr="001E519B">
        <w:br/>
        <w:t>не 7.  Периферно разположеното бяло вещество на гръбначния мозък е</w:t>
      </w:r>
      <w:r w:rsidRPr="001E519B">
        <w:br/>
        <w:t>изградено от аксони на нервни клетки, намиращи се в сивото вещество</w:t>
      </w:r>
      <w:r w:rsidRPr="001E519B">
        <w:br/>
        <w:t>на гръбначния и главния мозък.</w:t>
      </w:r>
      <w:r w:rsidRPr="001E519B">
        <w:br/>
      </w:r>
      <w:r w:rsidRPr="001E519B">
        <w:br/>
      </w:r>
      <w:r w:rsidRPr="001E519B">
        <w:lastRenderedPageBreak/>
        <w:t>не 8. Бялото вещество на гръбначния мозък образува проводни нервни</w:t>
      </w:r>
      <w:r w:rsidRPr="001E519B">
        <w:br/>
        <w:t>пътища, изпращащи нервни импулси от гръбначния мозък към главния и</w:t>
      </w:r>
      <w:r w:rsidRPr="001E519B">
        <w:br/>
        <w:t>обратно.</w:t>
      </w:r>
      <w:r w:rsidRPr="001E519B">
        <w:br/>
      </w:r>
      <w:r w:rsidRPr="001E519B">
        <w:br/>
        <w:t>не 9. В предните рога на гръбначния мозък се намират нервни клетки, чиито</w:t>
      </w:r>
      <w:r w:rsidRPr="001E519B">
        <w:br/>
        <w:t>аксони провеждат импулси до главния мозък.</w:t>
      </w:r>
      <w:r w:rsidRPr="001E519B">
        <w:br/>
      </w:r>
      <w:r w:rsidRPr="001E519B">
        <w:br/>
        <w:t>не 10. При сливането на всяко предно и задно коренче на гръбначния мозък се</w:t>
      </w:r>
      <w:r w:rsidRPr="001E519B">
        <w:br/>
        <w:t>образува един гръбначномозъчен възел.</w:t>
      </w:r>
      <w:r w:rsidRPr="001E519B">
        <w:br/>
      </w:r>
      <w:r w:rsidRPr="001E519B">
        <w:br/>
        <w:t>не 11. От гръбначния мозък излизат 32 чифта гръбначномозъчни нерви.</w:t>
      </w:r>
      <w:r w:rsidRPr="001E519B">
        <w:br/>
      </w:r>
      <w:r w:rsidRPr="001E519B">
        <w:br/>
        <w:t>не “12. Гръбначномозъчните нерви провеждат импулси до кожата и мускулите</w:t>
      </w:r>
      <w:r w:rsidRPr="001E519B">
        <w:br/>
        <w:t>на шията, туловището и крайниците.</w:t>
      </w:r>
      <w:r w:rsidRPr="001E519B">
        <w:br/>
      </w:r>
      <w:r w:rsidRPr="001E519B">
        <w:br/>
        <w:t>не “13. В сивото вещество на гръбначния мозък аксоните на сетивните нервни</w:t>
      </w:r>
      <w:r w:rsidRPr="001E519B">
        <w:br/>
        <w:t>клетки се свързват или направо, или чрез други неврони с нервните</w:t>
      </w:r>
      <w:r w:rsidRPr="001E519B">
        <w:br/>
        <w:t>клетки в предните рога, изпращащи импулси до мускулите.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43C3392E" w14:textId="77777777" w:rsidR="0083772A" w:rsidRPr="001E519B" w:rsidRDefault="00000000">
      <w:r w:rsidRPr="001E519B">
        <w:t xml:space="preserve"> 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Сборник с тестови задачи за кандидатстудентски изпит по биология</w:t>
      </w:r>
      <w:r w:rsidRPr="001E519B">
        <w:br/>
      </w:r>
      <w:r w:rsidRPr="001E519B">
        <w:br/>
        <w:t>не “14. Веригата от рецептор, сетивен неврон, двигателен неврон и самия</w:t>
      </w:r>
      <w:r w:rsidRPr="001E519B">
        <w:br/>
        <w:t>мускул се нарича рефлексна дъга.</w:t>
      </w:r>
      <w:r w:rsidRPr="001E519B">
        <w:br/>
      </w:r>
      <w:r w:rsidRPr="001E519B">
        <w:br/>
        <w:t>не “15. При опарване или убождане нервните импулси се провеждат от</w:t>
      </w:r>
      <w:r w:rsidRPr="001E519B">
        <w:br/>
        <w:t>рецептора по сетивния неврон до главния мозък, където възбуждането се</w:t>
      </w:r>
      <w:r w:rsidRPr="001E519B">
        <w:br/>
        <w:t>предава на двигателния неврон.</w:t>
      </w:r>
      <w:r w:rsidRPr="001E519B">
        <w:br/>
      </w:r>
      <w:r w:rsidRPr="001E519B">
        <w:br/>
        <w:t>не 16. С помощта на рефлексни дъги се осъществява проводната функция на</w:t>
      </w:r>
      <w:r w:rsidRPr="001E519B">
        <w:br/>
      </w:r>
      <w:r w:rsidRPr="001E519B">
        <w:lastRenderedPageBreak/>
        <w:t>гръбначния мозък.</w:t>
      </w:r>
      <w:r w:rsidRPr="001E519B">
        <w:br/>
      </w:r>
      <w:r w:rsidRPr="001E519B">
        <w:br/>
        <w:t>не “17. В гръбначния мозък е представена част от вегетативната нервна система,</w:t>
      </w:r>
      <w:r w:rsidRPr="001E519B">
        <w:br/>
        <w:t>осъществяваща неговата вегетативна функция, която е свързана с вътрешните</w:t>
      </w:r>
      <w:r w:rsidRPr="001E519B">
        <w:br/>
        <w:t>органи.</w:t>
      </w:r>
      <w:r w:rsidRPr="001E519B">
        <w:br/>
      </w:r>
      <w:r w:rsidRPr="001E519B">
        <w:br/>
        <w:t>У. Опишете и обяснете</w:t>
      </w:r>
      <w:r w:rsidRPr="001E519B">
        <w:br/>
      </w:r>
      <w:r w:rsidRPr="001E519B">
        <w:br/>
        <w:t>мрежово</w:t>
      </w:r>
      <w:r w:rsidRPr="001E519B">
        <w:br/>
      </w:r>
      <w:r w:rsidRPr="001E519B">
        <w:br/>
        <w:t>Класифицирайте нервната система според местоположението и функцията й. Обяснете</w:t>
      </w:r>
      <w:r w:rsidRPr="001E519B">
        <w:br/>
        <w:t>устройството на всяка част.</w:t>
      </w:r>
      <w:r w:rsidRPr="001E519B">
        <w:br/>
      </w:r>
      <w:r w:rsidRPr="001E519B">
        <w:br/>
        <w:t>Какво представлява коленният рефлекс и на какво се дължи?</w:t>
      </w:r>
      <w:r w:rsidRPr="001E519B">
        <w:br/>
        <w:t>Опишете външното и вътрешно устройство на гръбначния мозък.</w:t>
      </w:r>
      <w:r w:rsidRPr="001E519B">
        <w:br/>
        <w:t>Обяснете рефлексната функция на гръбначния мозък и дайте примери.</w:t>
      </w:r>
      <w:r w:rsidRPr="001E519B">
        <w:br/>
      </w:r>
      <w:r w:rsidRPr="001E519B">
        <w:br/>
        <w:t>Какво представлява вегетативната функция на гръбначния мозък? Дайте примери за такава</w:t>
      </w:r>
      <w:r w:rsidRPr="001E519B">
        <w:br/>
        <w:t>функция.</w:t>
      </w:r>
      <w:r w:rsidRPr="001E519B">
        <w:br/>
      </w:r>
      <w:r w:rsidRPr="001E519B">
        <w:br/>
        <w:t>ТЕМА 4. ГЛАВЕН МОЗЪК</w:t>
      </w:r>
      <w:r w:rsidRPr="001E519B">
        <w:br/>
      </w:r>
      <w:r w:rsidRPr="001E519B">
        <w:br/>
        <w:t>Отбележете с Х верния отговор</w:t>
      </w:r>
      <w:r w:rsidRPr="001E519B">
        <w:br/>
      </w:r>
      <w:r w:rsidRPr="001E519B">
        <w:br/>
        <w:t>1.</w:t>
      </w:r>
      <w:r w:rsidRPr="001E519B">
        <w:br/>
      </w:r>
      <w:r w:rsidRPr="001E519B">
        <w:br/>
        <w:t>Теглото на човешкия мозък възлиза на около:</w:t>
      </w:r>
      <w:r w:rsidRPr="001E519B">
        <w:br/>
        <w:t>а. 1200 г</w:t>
      </w:r>
      <w:r w:rsidRPr="001E519B">
        <w:br/>
        <w:t>6. 1350 г</w:t>
      </w:r>
      <w:r w:rsidRPr="001E519B">
        <w:br/>
        <w:t>в. 1600г</w:t>
      </w:r>
      <w:r w:rsidRPr="001E519B">
        <w:br/>
        <w:t>г. 1500 г</w:t>
      </w:r>
      <w:r w:rsidRPr="001E519B">
        <w:br/>
      </w:r>
      <w:r w:rsidRPr="001E519B">
        <w:br/>
        <w:t>Колко чифта черепно мозъчни нерви излизат от главния мозък?</w:t>
      </w:r>
      <w:r w:rsidRPr="001E519B">
        <w:br/>
        <w:t>а 10</w:t>
      </w:r>
      <w:r w:rsidRPr="001E519B">
        <w:br/>
      </w:r>
      <w:r w:rsidRPr="001E519B">
        <w:br/>
        <w:t>6. 11</w:t>
      </w:r>
      <w:r w:rsidRPr="001E519B">
        <w:br/>
      </w:r>
      <w:r w:rsidRPr="001E519B">
        <w:br/>
        <w:t>в. 12</w:t>
      </w:r>
      <w:r w:rsidRPr="001E519B">
        <w:br/>
      </w:r>
      <w:r w:rsidRPr="001E519B">
        <w:br/>
        <w:t>г. 3</w:t>
      </w:r>
      <w:r w:rsidRPr="001E519B">
        <w:br/>
      </w:r>
      <w:r w:rsidRPr="001E519B">
        <w:br/>
      </w:r>
      <w:r w:rsidRPr="001E519B">
        <w:lastRenderedPageBreak/>
        <w:t>Кое от изброените не принадлежи към главния мозък?</w:t>
      </w:r>
      <w:r w:rsidRPr="001E519B">
        <w:br/>
        <w:t>а. продълговат мозък</w:t>
      </w:r>
      <w:r w:rsidRPr="001E519B">
        <w:br/>
      </w:r>
      <w:r w:rsidRPr="001E519B">
        <w:br/>
        <w:t>6. междинен мозък</w:t>
      </w:r>
      <w:r w:rsidRPr="001E519B">
        <w:br/>
      </w:r>
      <w:r w:rsidRPr="001E519B">
        <w:br/>
        <w:t>в. гръбначен мозък</w:t>
      </w:r>
      <w:r w:rsidRPr="001E519B">
        <w:br/>
      </w:r>
      <w:r w:rsidRPr="001E519B">
        <w:br/>
        <w:t>г. малък мозък</w:t>
      </w:r>
      <w:r w:rsidRPr="001E519B">
        <w:br/>
      </w:r>
      <w:r w:rsidRPr="001E519B">
        <w:br/>
        <w:t>Колко мозъчни стомахчета са разположени във вътрешността на главния мозък?</w:t>
      </w:r>
      <w:r w:rsidRPr="001E519B">
        <w:br/>
        <w:t>1</w:t>
      </w:r>
      <w:r w:rsidRPr="001E519B">
        <w:br/>
      </w:r>
      <w:r w:rsidRPr="001E519B">
        <w:br/>
        <w:t>пвоР»</w:t>
      </w:r>
      <w:r w:rsidRPr="001E519B">
        <w:br/>
      </w:r>
      <w:r w:rsidRPr="001E519B">
        <w:br/>
        <w:t>.2</w:t>
      </w:r>
      <w:r w:rsidRPr="001E519B">
        <w:br/>
        <w:t>3</w:t>
      </w:r>
      <w:r w:rsidRPr="001E519B">
        <w:br/>
        <w:t>4</w:t>
      </w:r>
      <w:r w:rsidRPr="001E519B">
        <w:br/>
      </w:r>
    </w:p>
    <w:p w14:paraId="337569A9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28</w:t>
      </w:r>
      <w:r w:rsidRPr="001E519B">
        <w:br/>
      </w:r>
      <w:r w:rsidRPr="001E519B">
        <w:br/>
        <w:t>5.</w:t>
      </w:r>
      <w:r w:rsidRPr="001E519B">
        <w:br/>
      </w:r>
      <w:r w:rsidRPr="001E519B">
        <w:br/>
        <w:t>10.</w:t>
      </w:r>
      <w:r w:rsidRPr="001E519B">
        <w:br/>
      </w:r>
      <w:r w:rsidRPr="001E519B">
        <w:br/>
        <w:t>11.</w:t>
      </w:r>
      <w:r w:rsidRPr="001E519B">
        <w:br/>
      </w:r>
      <w:r w:rsidRPr="001E519B">
        <w:br/>
        <w:t>12.</w:t>
      </w:r>
      <w:r w:rsidRPr="001E519B">
        <w:br/>
      </w:r>
      <w:r w:rsidRPr="001E519B">
        <w:br/>
        <w:t>13.</w:t>
      </w:r>
      <w:r w:rsidRPr="001E519B">
        <w:br/>
      </w:r>
      <w:r w:rsidRPr="001E519B">
        <w:br/>
        <w:t>Кой от изброените центрове за регулация не е в продълговатия мозък?</w:t>
      </w:r>
      <w:r w:rsidRPr="001E519B">
        <w:br/>
      </w:r>
      <w:r w:rsidRPr="001E519B">
        <w:br/>
        <w:t>а. на кръвообращението</w:t>
      </w:r>
      <w:r w:rsidRPr="001E519B">
        <w:br/>
        <w:t>6. на дишането</w:t>
      </w:r>
      <w:r w:rsidRPr="001E519B">
        <w:br/>
      </w:r>
      <w:r w:rsidRPr="001E519B">
        <w:br/>
        <w:t>в. на повръщането</w:t>
      </w:r>
      <w:r w:rsidRPr="001E519B">
        <w:br/>
      </w:r>
      <w:r w:rsidRPr="001E519B">
        <w:br/>
        <w:t>г. на половите функции</w:t>
      </w:r>
      <w:r w:rsidRPr="001E519B">
        <w:br/>
      </w:r>
      <w:r w:rsidRPr="001E519B">
        <w:br/>
        <w:t>Блуждаещият нерв излиза от:</w:t>
      </w:r>
      <w:r w:rsidRPr="001E519B">
        <w:br/>
        <w:t>а. продълговатия мозък</w:t>
      </w:r>
      <w:r w:rsidRPr="001E519B">
        <w:br/>
      </w:r>
      <w:r w:rsidRPr="001E519B">
        <w:lastRenderedPageBreak/>
        <w:br/>
        <w:t>0. моста</w:t>
      </w:r>
      <w:r w:rsidRPr="001E519B">
        <w:br/>
      </w:r>
      <w:r w:rsidRPr="001E519B">
        <w:br/>
        <w:t>в. малкия мозък</w:t>
      </w:r>
      <w:r w:rsidRPr="001E519B">
        <w:br/>
      </w:r>
      <w:r w:rsidRPr="001E519B">
        <w:br/>
        <w:t>г. междинния мозък</w:t>
      </w:r>
      <w:r w:rsidRPr="001E519B">
        <w:br/>
      </w:r>
      <w:r w:rsidRPr="001E519B">
        <w:br/>
        <w:t>Блуждаещият нерв провежда нервни импулси към:</w:t>
      </w:r>
      <w:r w:rsidRPr="001E519B">
        <w:br/>
        <w:t>а. скелетната мускулатура</w:t>
      </w:r>
      <w:r w:rsidRPr="001E519B">
        <w:br/>
      </w:r>
      <w:r w:rsidRPr="001E519B">
        <w:br/>
        <w:t>6. повечето вътрешни органи и сърцето</w:t>
      </w:r>
      <w:r w:rsidRPr="001E519B">
        <w:br/>
      </w:r>
      <w:r w:rsidRPr="001E519B">
        <w:br/>
        <w:t>в. половите жлези</w:t>
      </w:r>
      <w:r w:rsidRPr="001E519B">
        <w:br/>
      </w:r>
      <w:r w:rsidRPr="001E519B">
        <w:br/>
        <w:t>г. кожата</w:t>
      </w:r>
      <w:r w:rsidRPr="001E519B">
        <w:br/>
      </w:r>
      <w:r w:rsidRPr="001E519B">
        <w:br/>
        <w:t>Мостът е продължение на:</w:t>
      </w:r>
      <w:r w:rsidRPr="001E519B">
        <w:br/>
        <w:t>а. гръбначния мозък</w:t>
      </w:r>
      <w:r w:rsidRPr="001E519B">
        <w:br/>
      </w:r>
      <w:r w:rsidRPr="001E519B">
        <w:br/>
        <w:t>6. продълговатия мозък</w:t>
      </w:r>
      <w:r w:rsidRPr="001E519B">
        <w:br/>
      </w:r>
      <w:r w:rsidRPr="001E519B">
        <w:br/>
        <w:t>в. малкия мозък</w:t>
      </w:r>
      <w:r w:rsidRPr="001E519B">
        <w:br/>
      </w:r>
      <w:r w:rsidRPr="001E519B">
        <w:br/>
        <w:t>г. междинния мозък</w:t>
      </w:r>
      <w:r w:rsidRPr="001E519B">
        <w:br/>
      </w:r>
      <w:r w:rsidRPr="001E519B">
        <w:br/>
        <w:t>Започващите от моста черепномозъчни нерви не инервират:</w:t>
      </w:r>
      <w:r w:rsidRPr="001E519B">
        <w:br/>
        <w:t>а, мимическите мускули</w:t>
      </w:r>
      <w:r w:rsidRPr="001E519B">
        <w:br/>
      </w:r>
      <w:r w:rsidRPr="001E519B">
        <w:br/>
        <w:t>6. дъвкателните мускули</w:t>
      </w:r>
      <w:r w:rsidRPr="001E519B">
        <w:br/>
      </w:r>
      <w:r w:rsidRPr="001E519B">
        <w:br/>
        <w:t>в. околоочните мускули</w:t>
      </w:r>
      <w:r w:rsidRPr="001E519B">
        <w:br/>
      </w:r>
      <w:r w:rsidRPr="001E519B">
        <w:br/>
        <w:t>г. сърцето.</w:t>
      </w:r>
      <w:r w:rsidRPr="001E519B">
        <w:br/>
      </w:r>
      <w:r w:rsidRPr="001E519B">
        <w:br/>
        <w:t>Мозъчният ствол не включва:</w:t>
      </w:r>
      <w:r w:rsidRPr="001E519B">
        <w:br/>
        <w:t>а. продълговат мозък</w:t>
      </w:r>
      <w:r w:rsidRPr="001E519B">
        <w:br/>
      </w:r>
      <w:r w:rsidRPr="001E519B">
        <w:br/>
        <w:t>0. среден мозък</w:t>
      </w:r>
      <w:r w:rsidRPr="001E519B">
        <w:br/>
      </w:r>
      <w:r w:rsidRPr="001E519B">
        <w:br/>
        <w:t>в. мост</w:t>
      </w:r>
      <w:r w:rsidRPr="001E519B">
        <w:br/>
      </w:r>
      <w:r w:rsidRPr="001E519B">
        <w:br/>
        <w:t>г. малък мозък</w:t>
      </w:r>
      <w:r w:rsidRPr="001E519B">
        <w:br/>
      </w:r>
      <w:r w:rsidRPr="001E519B">
        <w:br/>
      </w:r>
      <w:r w:rsidRPr="001E519B">
        <w:lastRenderedPageBreak/>
        <w:t>Средният мозък обработва информация от:</w:t>
      </w:r>
      <w:r w:rsidRPr="001E519B">
        <w:br/>
        <w:t>а. вестибуларния орган</w:t>
      </w:r>
      <w:r w:rsidRPr="001E519B">
        <w:br/>
      </w:r>
      <w:r w:rsidRPr="001E519B">
        <w:br/>
        <w:t>6. зрителния анализатор</w:t>
      </w:r>
      <w:r w:rsidRPr="001E519B">
        <w:br/>
      </w:r>
      <w:r w:rsidRPr="001E519B">
        <w:br/>
        <w:t>в. вкусовия анализатор</w:t>
      </w:r>
      <w:r w:rsidRPr="001E519B">
        <w:br/>
      </w:r>
      <w:r w:rsidRPr="001E519B">
        <w:br/>
        <w:t>г. кожата</w:t>
      </w:r>
      <w:r w:rsidRPr="001E519B">
        <w:br/>
      </w:r>
      <w:r w:rsidRPr="001E519B">
        <w:br/>
        <w:t>Увреждането на кой център в продълговатия мозък води до смърт:</w:t>
      </w:r>
      <w:r w:rsidRPr="001E519B">
        <w:br/>
        <w:t>а. на дишането</w:t>
      </w:r>
      <w:r w:rsidRPr="001E519B">
        <w:br/>
      </w:r>
      <w:r w:rsidRPr="001E519B">
        <w:br/>
        <w:t>6. на повръщането</w:t>
      </w:r>
      <w:r w:rsidRPr="001E519B">
        <w:br/>
      </w:r>
      <w:r w:rsidRPr="001E519B">
        <w:br/>
        <w:t>в. на слюноотделянето</w:t>
      </w:r>
      <w:r w:rsidRPr="001E519B">
        <w:br/>
      </w:r>
      <w:r w:rsidRPr="001E519B">
        <w:br/>
        <w:t>г. на вкуса</w:t>
      </w:r>
      <w:r w:rsidRPr="001E519B">
        <w:br/>
      </w:r>
      <w:r w:rsidRPr="001E519B">
        <w:br/>
        <w:t>От моста започват черепно мозъчни нерви, които не инервират:</w:t>
      </w:r>
      <w:r w:rsidRPr="001E519B">
        <w:br/>
        <w:t>а. мимическиге и дъвкателните мускули</w:t>
      </w:r>
      <w:r w:rsidRPr="001E519B">
        <w:br/>
      </w:r>
      <w:r w:rsidRPr="001E519B">
        <w:br/>
        <w:t>6. кожата на лицето, устата и носната кухина</w:t>
      </w:r>
      <w:r w:rsidRPr="001E519B">
        <w:br/>
      </w:r>
      <w:r w:rsidRPr="001E519B">
        <w:br/>
        <w:t>в. слюнчените жлези</w:t>
      </w:r>
      <w:r w:rsidRPr="001E519B">
        <w:br/>
      </w:r>
      <w:r w:rsidRPr="001E519B">
        <w:br/>
        <w:t>г. отделянето на урина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3A634AF7" w14:textId="77777777" w:rsidR="0083772A" w:rsidRPr="001E519B" w:rsidRDefault="00000000">
      <w:r w:rsidRPr="001E519B">
        <w:t>Сборник с тестови задачи за кандидатстудентски изпит по биология</w:t>
      </w:r>
      <w:r w:rsidRPr="001E519B">
        <w:br/>
      </w:r>
      <w:r w:rsidRPr="001E519B">
        <w:br/>
        <w:t>14, Средният мозък е продължение на:</w:t>
      </w:r>
      <w:r w:rsidRPr="001E519B">
        <w:br/>
        <w:t>а. гръбначния мозък</w:t>
      </w:r>
      <w:r w:rsidRPr="001E519B">
        <w:br/>
        <w:t>6. продълговатия мозък</w:t>
      </w:r>
      <w:r w:rsidRPr="001E519B">
        <w:br/>
        <w:t>в. моста</w:t>
      </w:r>
      <w:r w:rsidRPr="001E519B">
        <w:br/>
        <w:t>г. малкия мозък</w:t>
      </w:r>
      <w:r w:rsidRPr="001E519B">
        <w:br/>
      </w:r>
      <w:r w:rsidRPr="001E519B">
        <w:br/>
        <w:t>15. Центърът, потискащ болката е разположен в:</w:t>
      </w:r>
      <w:r w:rsidRPr="001E519B">
        <w:br/>
        <w:t>а. средния мозък</w:t>
      </w:r>
      <w:r w:rsidRPr="001E519B">
        <w:br/>
        <w:t>6. продълговатия мозък</w:t>
      </w:r>
      <w:r w:rsidRPr="001E519B">
        <w:br/>
        <w:t>в. малкия мозък</w:t>
      </w:r>
      <w:r w:rsidRPr="001E519B">
        <w:br/>
      </w:r>
      <w:r w:rsidRPr="001E519B">
        <w:lastRenderedPageBreak/>
        <w:t>г. моста</w:t>
      </w:r>
      <w:r w:rsidRPr="001E519B">
        <w:br/>
      </w:r>
      <w:r w:rsidRPr="001E519B">
        <w:br/>
        <w:t>16. Междинният мозък е продължение на:</w:t>
      </w:r>
      <w:r w:rsidRPr="001E519B">
        <w:br/>
        <w:t>средния мозък</w:t>
      </w:r>
      <w:r w:rsidRPr="001E519B">
        <w:br/>
      </w:r>
      <w:r w:rsidRPr="001E519B">
        <w:br/>
        <w:t>моста</w:t>
      </w:r>
      <w:r w:rsidRPr="001E519B">
        <w:br/>
      </w:r>
      <w:r w:rsidRPr="001E519B">
        <w:br/>
        <w:t>малкия мозък</w:t>
      </w:r>
      <w:r w:rsidRPr="001E519B">
        <w:br/>
      </w:r>
      <w:r w:rsidRPr="001E519B">
        <w:br/>
        <w:t>продълговатия мозък</w:t>
      </w:r>
      <w:r w:rsidRPr="001E519B">
        <w:br/>
      </w:r>
      <w:r w:rsidRPr="001E519B">
        <w:br/>
        <w:t>ЛЕ ОР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| 17. Междинния мозък се състои от:</w:t>
      </w:r>
      <w:r w:rsidRPr="001E519B">
        <w:br/>
        <w:t>а. два хълма и подхълмие</w:t>
      </w:r>
      <w:r w:rsidRPr="001E519B">
        <w:br/>
      </w:r>
      <w:r w:rsidRPr="001E519B">
        <w:br/>
        <w:t>6. две подхълмия и хълм</w:t>
      </w:r>
      <w:r w:rsidRPr="001E519B">
        <w:br/>
      </w:r>
      <w:r w:rsidRPr="001E519B">
        <w:br/>
        <w:t>в. хълм и подхърмие</w:t>
      </w:r>
      <w:r w:rsidRPr="001E519B">
        <w:br/>
      </w:r>
      <w:r w:rsidRPr="001E519B">
        <w:br/>
        <w:t>г. два хълма и две подхълмия</w:t>
      </w:r>
      <w:r w:rsidRPr="001E519B">
        <w:br/>
      </w:r>
      <w:r w:rsidRPr="001E519B">
        <w:br/>
        <w:t>18. До кои части на междинния мозък достига информацията от всички сетивни системи?</w:t>
      </w:r>
      <w:r w:rsidRPr="001E519B">
        <w:br/>
        <w:t>а. двата хълма</w:t>
      </w:r>
      <w:r w:rsidRPr="001E519B">
        <w:br/>
        <w:t>6. единия хълм</w:t>
      </w:r>
      <w:r w:rsidRPr="001E519B">
        <w:br/>
        <w:t>в. подхълмието</w:t>
      </w:r>
      <w:r w:rsidRPr="001E519B">
        <w:br/>
        <w:t>г. двата хълма и подхълмието</w:t>
      </w:r>
      <w:r w:rsidRPr="001E519B">
        <w:br/>
      </w:r>
      <w:r w:rsidRPr="001E519B">
        <w:br/>
        <w:t>19. Епифизата е прикачена към:</w:t>
      </w:r>
      <w:r w:rsidRPr="001E519B">
        <w:br/>
        <w:t>а. продълговатия мозък</w:t>
      </w:r>
      <w:r w:rsidRPr="001E519B">
        <w:br/>
        <w:t>6. малкия мозък</w:t>
      </w:r>
      <w:r w:rsidRPr="001E519B">
        <w:br/>
        <w:t>в. средния мозък</w:t>
      </w:r>
      <w:r w:rsidRPr="001E519B">
        <w:br/>
        <w:t>г. междинния мозък</w:t>
      </w:r>
      <w:r w:rsidRPr="001E519B">
        <w:br/>
      </w:r>
      <w:r w:rsidRPr="001E519B">
        <w:br/>
        <w:t>20. Хипофизата е прикачена към:</w:t>
      </w:r>
      <w:r w:rsidRPr="001E519B">
        <w:br/>
        <w:t>а. подхълмието на междинния мозък</w:t>
      </w:r>
      <w:r w:rsidRPr="001E519B">
        <w:br/>
        <w:t>6. един от хълмовете на междинния мозък</w:t>
      </w:r>
      <w:r w:rsidRPr="001E519B">
        <w:br/>
        <w:t>в. моста</w:t>
      </w:r>
      <w:r w:rsidRPr="001E519B">
        <w:br/>
        <w:t>г. малкия мозък</w:t>
      </w:r>
      <w:r w:rsidRPr="001E519B">
        <w:br/>
      </w:r>
      <w:r w:rsidRPr="001E519B">
        <w:br/>
      </w:r>
      <w:r w:rsidRPr="001E519B">
        <w:lastRenderedPageBreak/>
        <w:t>21. Теглото на подхълмието възлиза на около:</w:t>
      </w:r>
      <w:r w:rsidRPr="001E519B">
        <w:br/>
        <w:t>а. Зг</w:t>
      </w:r>
      <w:r w:rsidRPr="001E519B">
        <w:br/>
        <w:t>6. 4г</w:t>
      </w:r>
      <w:r w:rsidRPr="001E519B">
        <w:br/>
        <w:t>в. 2г</w:t>
      </w:r>
      <w:r w:rsidRPr="001E519B">
        <w:br/>
        <w:t>г. 0,5г</w:t>
      </w:r>
      <w:r w:rsidRPr="001E519B">
        <w:br/>
      </w:r>
      <w:r w:rsidRPr="001E519B">
        <w:br/>
        <w:t>22. Най-важният център, контролиращ вегетативните функции в организма се намира в:</w:t>
      </w:r>
      <w:r w:rsidRPr="001E519B">
        <w:br/>
        <w:t>а. подхълмието на междинния мозък</w:t>
      </w:r>
      <w:r w:rsidRPr="001E519B">
        <w:br/>
        <w:t>6. хълмовете на междинния мозък</w:t>
      </w:r>
      <w:r w:rsidRPr="001E519B">
        <w:br/>
        <w:t>в. моста</w:t>
      </w:r>
      <w:r w:rsidRPr="001E519B">
        <w:br/>
        <w:t>г. средния мозък</w:t>
      </w:r>
      <w:r w:rsidRPr="001E519B">
        <w:br/>
      </w:r>
      <w:r w:rsidRPr="001E519B">
        <w:br/>
        <w:t>-тедатв.</w:t>
      </w:r>
      <w:r w:rsidRPr="001E519B">
        <w:br/>
      </w:r>
    </w:p>
    <w:p w14:paraId="0E3FC604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з0</w:t>
      </w:r>
      <w:r w:rsidRPr="001E519B">
        <w:br/>
      </w:r>
      <w:r w:rsidRPr="001E519B">
        <w:br/>
        <w:t>23.</w:t>
      </w:r>
      <w:r w:rsidRPr="001E519B">
        <w:br/>
      </w:r>
      <w:r w:rsidRPr="001E519B">
        <w:br/>
        <w:t>24.</w:t>
      </w:r>
      <w:r w:rsidRPr="001E519B">
        <w:br/>
      </w:r>
      <w:r w:rsidRPr="001E519B">
        <w:br/>
        <w:t>25.</w:t>
      </w:r>
      <w:r w:rsidRPr="001E519B">
        <w:br/>
      </w:r>
      <w:r w:rsidRPr="001E519B">
        <w:br/>
        <w:t>26.</w:t>
      </w:r>
      <w:r w:rsidRPr="001E519B">
        <w:br/>
      </w:r>
      <w:r w:rsidRPr="001E519B">
        <w:br/>
        <w:t>27.</w:t>
      </w:r>
      <w:r w:rsidRPr="001E519B">
        <w:br/>
      </w:r>
      <w:r w:rsidRPr="001E519B">
        <w:br/>
        <w:t>28.</w:t>
      </w:r>
      <w:r w:rsidRPr="001E519B">
        <w:br/>
      </w:r>
      <w:r w:rsidRPr="001E519B">
        <w:br/>
        <w:t>29.</w:t>
      </w:r>
      <w:r w:rsidRPr="001E519B">
        <w:br/>
      </w:r>
      <w:r w:rsidRPr="001E519B">
        <w:br/>
        <w:t>30.</w:t>
      </w:r>
      <w:r w:rsidRPr="001E519B">
        <w:br/>
      </w:r>
      <w:r w:rsidRPr="001E519B">
        <w:br/>
        <w:t>З1.</w:t>
      </w:r>
      <w:r w:rsidRPr="001E519B">
        <w:br/>
      </w:r>
      <w:r w:rsidRPr="001E519B">
        <w:br/>
        <w:t>Подхълмието има и хормонална функция защото:</w:t>
      </w:r>
      <w:r w:rsidRPr="001E519B">
        <w:br/>
        <w:t>а. образува някой от хормоните на хипофизата</w:t>
      </w:r>
      <w:r w:rsidRPr="001E519B">
        <w:br/>
      </w:r>
      <w:r w:rsidRPr="001E519B">
        <w:br/>
        <w:t>0. контролира функцията на тимуса</w:t>
      </w:r>
      <w:r w:rsidRPr="001E519B">
        <w:br/>
      </w:r>
      <w:r w:rsidRPr="001E519B">
        <w:br/>
        <w:t>в. контролира функцията на черния дроб</w:t>
      </w:r>
      <w:r w:rsidRPr="001E519B">
        <w:br/>
      </w:r>
      <w:r w:rsidRPr="001E519B">
        <w:lastRenderedPageBreak/>
        <w:br/>
        <w:t>г. контролира функцията на жлъчката</w:t>
      </w:r>
      <w:r w:rsidRPr="001E519B">
        <w:br/>
      </w:r>
      <w:r w:rsidRPr="001E519B">
        <w:br/>
        <w:t>Кой от изброените центрове за контрол не се намира в подхълмието?</w:t>
      </w:r>
      <w:r w:rsidRPr="001E519B">
        <w:br/>
        <w:t>а. за регулиране на телесната температура</w:t>
      </w:r>
      <w:r w:rsidRPr="001E519B">
        <w:br/>
      </w:r>
      <w:r w:rsidRPr="001E519B">
        <w:br/>
        <w:t>6. за регулиране на апетита и жаждата</w:t>
      </w:r>
      <w:r w:rsidRPr="001E519B">
        <w:br/>
      </w:r>
      <w:r w:rsidRPr="001E519B">
        <w:br/>
        <w:t>в. за регулиране на сърдечната дейност и кръвното налягане</w:t>
      </w:r>
      <w:r w:rsidRPr="001E519B">
        <w:br/>
      </w:r>
      <w:r w:rsidRPr="001E519B">
        <w:br/>
        <w:t>г. за регулиране на дишането</w:t>
      </w:r>
      <w:r w:rsidRPr="001E519B">
        <w:br/>
      </w:r>
      <w:r w:rsidRPr="001E519B">
        <w:br/>
        <w:t>Къде е разположен центърът, регулиращ ритъма сън-будно състояние?</w:t>
      </w:r>
      <w:r w:rsidRPr="001E519B">
        <w:br/>
        <w:t>а. в малкия мозък</w:t>
      </w:r>
      <w:r w:rsidRPr="001E519B">
        <w:br/>
      </w:r>
      <w:r w:rsidRPr="001E519B">
        <w:br/>
        <w:t>6. в продълговатия мозък</w:t>
      </w:r>
      <w:r w:rsidRPr="001E519B">
        <w:br/>
      </w:r>
      <w:r w:rsidRPr="001E519B">
        <w:br/>
        <w:t>в. вхълмовете на междинния мозък</w:t>
      </w:r>
      <w:r w:rsidRPr="001E519B">
        <w:br/>
      </w:r>
      <w:r w:rsidRPr="001E519B">
        <w:br/>
        <w:t>г. в подхълмието на междинния мозък</w:t>
      </w:r>
      <w:r w:rsidRPr="001E519B">
        <w:br/>
      </w:r>
      <w:r w:rsidRPr="001E519B">
        <w:br/>
        <w:t>Малкият мозък не е свързан с:</w:t>
      </w:r>
      <w:r w:rsidRPr="001E519B">
        <w:br/>
        <w:t>продълговатия мозък</w:t>
      </w:r>
      <w:r w:rsidRPr="001E519B">
        <w:br/>
      </w:r>
      <w:r w:rsidRPr="001E519B">
        <w:br/>
        <w:t>моста</w:t>
      </w:r>
      <w:r w:rsidRPr="001E519B">
        <w:br/>
      </w:r>
      <w:r w:rsidRPr="001E519B">
        <w:br/>
        <w:t>гръбначния мозък</w:t>
      </w:r>
      <w:r w:rsidRPr="001E519B">
        <w:br/>
      </w:r>
      <w:r w:rsidRPr="001E519B">
        <w:br/>
        <w:t>средния мозък</w:t>
      </w:r>
      <w:r w:rsidRPr="001E519B">
        <w:br/>
      </w:r>
      <w:r w:rsidRPr="001E519B">
        <w:br/>
        <w:t>ПЕОР</w:t>
      </w:r>
      <w:r w:rsidRPr="001E519B">
        <w:br/>
      </w:r>
      <w:r w:rsidRPr="001E519B">
        <w:br/>
        <w:t>Функции от сетивен, вегетативен и хормонален характер се обединяват и регулират в:</w:t>
      </w:r>
      <w:r w:rsidRPr="001E519B">
        <w:br/>
        <w:t>а. хълмовете на междинния мозък</w:t>
      </w:r>
      <w:r w:rsidRPr="001E519B">
        <w:br/>
      </w:r>
      <w:r w:rsidRPr="001E519B">
        <w:br/>
        <w:t>6. подхълмието на междинния мозък</w:t>
      </w:r>
      <w:r w:rsidRPr="001E519B">
        <w:br/>
      </w:r>
      <w:r w:rsidRPr="001E519B">
        <w:br/>
        <w:t>в. малкия мозък</w:t>
      </w:r>
      <w:r w:rsidRPr="001E519B">
        <w:br/>
      </w:r>
      <w:r w:rsidRPr="001E519B">
        <w:br/>
        <w:t>г. моста</w:t>
      </w:r>
      <w:r w:rsidRPr="001E519B">
        <w:br/>
      </w:r>
      <w:r w:rsidRPr="001E519B">
        <w:br/>
        <w:t>Крайният мозък се състои от:</w:t>
      </w:r>
      <w:r w:rsidRPr="001E519B">
        <w:br/>
      </w:r>
      <w:r w:rsidRPr="001E519B">
        <w:lastRenderedPageBreak/>
        <w:br/>
        <w:t>а. две полукълба, свързани със снопове бяло вещество</w:t>
      </w:r>
      <w:r w:rsidRPr="001E519B">
        <w:br/>
        <w:t>6. две полукълба, свързани с моста</w:t>
      </w:r>
      <w:r w:rsidRPr="001E519B">
        <w:br/>
      </w:r>
      <w:r w:rsidRPr="001E519B">
        <w:br/>
        <w:t>в. две полукълба, свързани с мозъчния ствол</w:t>
      </w:r>
      <w:r w:rsidRPr="001E519B">
        <w:br/>
      </w:r>
      <w:r w:rsidRPr="001E519B">
        <w:br/>
        <w:t>г. две полукълба, сварзани с подхълмието</w:t>
      </w:r>
      <w:r w:rsidRPr="001E519B">
        <w:br/>
      </w:r>
      <w:r w:rsidRPr="001E519B">
        <w:br/>
        <w:t>Струпвания от сиво мозъчно вещество в основата на крайния мозък имат отношение</w:t>
      </w:r>
      <w:r w:rsidRPr="001E519B">
        <w:br/>
        <w:t>към:</w:t>
      </w:r>
      <w:r w:rsidRPr="001E519B">
        <w:br/>
      </w:r>
      <w:r w:rsidRPr="001E519B">
        <w:br/>
        <w:t>а. дишането</w:t>
      </w:r>
      <w:r w:rsidRPr="001E519B">
        <w:br/>
      </w:r>
      <w:r w:rsidRPr="001E519B">
        <w:br/>
        <w:t>6. сърдечната дейност</w:t>
      </w:r>
      <w:r w:rsidRPr="001E519B">
        <w:br/>
      </w:r>
      <w:r w:rsidRPr="001E519B">
        <w:br/>
        <w:t>в. двигателната дейност</w:t>
      </w:r>
      <w:r w:rsidRPr="001E519B">
        <w:br/>
      </w:r>
      <w:r w:rsidRPr="001E519B">
        <w:br/>
        <w:t>г. образуването на урина</w:t>
      </w:r>
      <w:r w:rsidRPr="001E519B">
        <w:br/>
      </w:r>
      <w:r w:rsidRPr="001E519B">
        <w:br/>
        <w:t>Мозъкът на жената е по-лек в сравнение с този при мъжа с около:</w:t>
      </w:r>
      <w:r w:rsidRPr="001E519B">
        <w:br/>
        <w:t>а. 150г</w:t>
      </w:r>
      <w:r w:rsidRPr="001E519B">
        <w:br/>
        <w:t>6. 100г</w:t>
      </w:r>
      <w:r w:rsidRPr="001E519B">
        <w:br/>
        <w:t>в. 200г</w:t>
      </w:r>
      <w:r w:rsidRPr="001E519B">
        <w:br/>
        <w:t>г. 300г</w:t>
      </w:r>
      <w:r w:rsidRPr="001E519B">
        <w:br/>
      </w:r>
      <w:r w:rsidRPr="001E519B">
        <w:br/>
        <w:t>Мозък на новороденото е:</w:t>
      </w:r>
      <w:r w:rsidRPr="001E519B">
        <w:br/>
        <w:t>а 400г</w:t>
      </w:r>
      <w:r w:rsidRPr="001E519B">
        <w:br/>
      </w:r>
      <w:r w:rsidRPr="001E519B">
        <w:br/>
        <w:t>6. 500г</w:t>
      </w:r>
      <w:r w:rsidRPr="001E519B">
        <w:br/>
      </w:r>
      <w:r w:rsidRPr="001E519B">
        <w:br/>
        <w:t>в. 1500г</w:t>
      </w:r>
      <w:r w:rsidRPr="001E519B">
        <w:br/>
      </w:r>
      <w:r w:rsidRPr="001E519B">
        <w:br/>
        <w:t>г. 1000 г</w:t>
      </w:r>
      <w:r w:rsidRPr="001E519B">
        <w:br/>
      </w:r>
    </w:p>
    <w:p w14:paraId="3F9C4A97" w14:textId="77777777" w:rsidR="0083772A" w:rsidRPr="001E519B" w:rsidRDefault="00000000">
      <w:r w:rsidRPr="001E519B">
        <w:t xml:space="preserve"> </w:t>
      </w:r>
      <w:r w:rsidRPr="001E519B">
        <w:br/>
      </w:r>
      <w:r w:rsidRPr="001E519B">
        <w:br/>
        <w:t>32.</w:t>
      </w:r>
      <w:r w:rsidRPr="001E519B">
        <w:br/>
      </w:r>
      <w:r w:rsidRPr="001E519B">
        <w:br/>
        <w:t>33.</w:t>
      </w:r>
      <w:r w:rsidRPr="001E519B">
        <w:br/>
      </w:r>
      <w:r w:rsidRPr="001E519B">
        <w:br/>
        <w:t>34.</w:t>
      </w:r>
      <w:r w:rsidRPr="001E519B">
        <w:br/>
      </w:r>
      <w:r w:rsidRPr="001E519B">
        <w:br/>
        <w:t>35.</w:t>
      </w:r>
      <w:r w:rsidRPr="001E519B">
        <w:br/>
      </w:r>
      <w:r w:rsidRPr="001E519B">
        <w:lastRenderedPageBreak/>
        <w:br/>
        <w:t>36.</w:t>
      </w:r>
      <w:r w:rsidRPr="001E519B">
        <w:br/>
      </w:r>
      <w:r w:rsidRPr="001E519B">
        <w:br/>
        <w:t>37.</w:t>
      </w:r>
      <w:r w:rsidRPr="001E519B">
        <w:br/>
      </w:r>
      <w:r w:rsidRPr="001E519B">
        <w:br/>
        <w:t>38.</w:t>
      </w:r>
      <w:r w:rsidRPr="001E519B">
        <w:br/>
      </w:r>
      <w:r w:rsidRPr="001E519B">
        <w:br/>
        <w:t>39.</w:t>
      </w:r>
      <w:r w:rsidRPr="001E519B">
        <w:br/>
      </w:r>
      <w:r w:rsidRPr="001E519B">
        <w:br/>
        <w:t>40.</w:t>
      </w:r>
      <w:r w:rsidRPr="001E519B">
        <w:br/>
      </w:r>
      <w:r w:rsidRPr="001E519B">
        <w:br/>
        <w:t>Сборник с тестови задачи за кандидатстудентски изпит по биология</w:t>
      </w:r>
      <w:r w:rsidRPr="001E519B">
        <w:br/>
      </w:r>
      <w:r w:rsidRPr="001E519B">
        <w:br/>
        <w:t>Периферно полукълбата на крайния мозък са изградени от мозъчна кора, която е най-</w:t>
      </w:r>
      <w:r w:rsidRPr="001E519B">
        <w:br/>
        <w:t>силно развита при:</w:t>
      </w:r>
      <w:r w:rsidRPr="001E519B">
        <w:br/>
      </w:r>
      <w:r w:rsidRPr="001E519B">
        <w:br/>
        <w:t>а. риби</w:t>
      </w:r>
      <w:r w:rsidRPr="001E519B">
        <w:br/>
      </w:r>
      <w:r w:rsidRPr="001E519B">
        <w:br/>
        <w:t>6. влечуги</w:t>
      </w:r>
      <w:r w:rsidRPr="001E519B">
        <w:br/>
      </w:r>
      <w:r w:rsidRPr="001E519B">
        <w:br/>
        <w:t>в. птици</w:t>
      </w:r>
      <w:r w:rsidRPr="001E519B">
        <w:br/>
      </w:r>
      <w:r w:rsidRPr="001E519B">
        <w:br/>
        <w:t>г. човек</w:t>
      </w:r>
      <w:r w:rsidRPr="001E519B">
        <w:br/>
      </w:r>
      <w:r w:rsidRPr="001E519B">
        <w:br/>
        <w:t>Кората на крайния мозък при човека е:</w:t>
      </w:r>
      <w:r w:rsidRPr="001E519B">
        <w:br/>
      </w:r>
      <w:r w:rsidRPr="001E519B">
        <w:br/>
        <w:t>а. изградена от сиво вещество и силно нагъната</w:t>
      </w:r>
      <w:r w:rsidRPr="001E519B">
        <w:br/>
      </w:r>
      <w:r w:rsidRPr="001E519B">
        <w:br/>
        <w:t>6. изградена от сиво вещество, по което не се наблюдават нагъвания</w:t>
      </w:r>
      <w:r w:rsidRPr="001E519B">
        <w:br/>
        <w:t>в. изградена от бяло вещество и нагъьната</w:t>
      </w:r>
      <w:r w:rsidRPr="001E519B">
        <w:br/>
      </w:r>
      <w:r w:rsidRPr="001E519B">
        <w:br/>
        <w:t>г. изградена от бяло вещество, по което не се наблюдават нагьвания</w:t>
      </w:r>
      <w:r w:rsidRPr="001E519B">
        <w:br/>
      </w:r>
      <w:r w:rsidRPr="001E519B">
        <w:br/>
        <w:t>Коя от изброените части на главния мозък е свързана с равновесието и мускулния</w:t>
      </w:r>
      <w:r w:rsidRPr="001E519B">
        <w:br/>
        <w:t>тонус?</w:t>
      </w:r>
      <w:r w:rsidRPr="001E519B">
        <w:br/>
      </w:r>
      <w:r w:rsidRPr="001E519B">
        <w:br/>
        <w:t>а. малък мозък</w:t>
      </w:r>
      <w:r w:rsidRPr="001E519B">
        <w:br/>
      </w:r>
      <w:r w:rsidRPr="001E519B">
        <w:br/>
        <w:t>6. среден мозък</w:t>
      </w:r>
      <w:r w:rsidRPr="001E519B">
        <w:br/>
      </w:r>
      <w:r w:rsidRPr="001E519B">
        <w:br/>
        <w:t>в. продълговат мозък</w:t>
      </w:r>
      <w:r w:rsidRPr="001E519B">
        <w:br/>
      </w:r>
      <w:r w:rsidRPr="001E519B">
        <w:br/>
      </w:r>
      <w:r w:rsidRPr="001E519B">
        <w:lastRenderedPageBreak/>
        <w:t>г. междинен мозък</w:t>
      </w:r>
      <w:r w:rsidRPr="001E519B">
        <w:br/>
      </w:r>
      <w:r w:rsidRPr="001E519B">
        <w:br/>
        <w:t>80” от масата на главния мозък се падат на:</w:t>
      </w:r>
      <w:r w:rsidRPr="001E519B">
        <w:br/>
        <w:t>а. малкия мозък</w:t>
      </w:r>
      <w:r w:rsidRPr="001E519B">
        <w:br/>
      </w:r>
      <w:r w:rsidRPr="001E519B">
        <w:br/>
        <w:t>6. крайния мозък</w:t>
      </w:r>
      <w:r w:rsidRPr="001E519B">
        <w:br/>
      </w:r>
      <w:r w:rsidRPr="001E519B">
        <w:br/>
        <w:t>в. продълговатия мозък</w:t>
      </w:r>
      <w:r w:rsidRPr="001E519B">
        <w:br/>
      </w:r>
      <w:r w:rsidRPr="001E519B">
        <w:br/>
        <w:t>г. междинния мозък</w:t>
      </w:r>
      <w:r w:rsidRPr="001E519B">
        <w:br/>
      </w:r>
      <w:r w:rsidRPr="001E519B">
        <w:br/>
        <w:t>На каква възраст теглото на мозъка на новороденото се удвоява?</w:t>
      </w:r>
      <w:r w:rsidRPr="001E519B">
        <w:br/>
        <w:t>а. в края на първата година от живота</w:t>
      </w:r>
      <w:r w:rsidRPr="001E519B">
        <w:br/>
      </w:r>
      <w:r w:rsidRPr="001E519B">
        <w:br/>
        <w:t>6. на б годишна възраст</w:t>
      </w:r>
      <w:r w:rsidRPr="001E519B">
        <w:br/>
      </w:r>
      <w:r w:rsidRPr="001E519B">
        <w:br/>
        <w:t>в. през пубертета</w:t>
      </w:r>
      <w:r w:rsidRPr="001E519B">
        <w:br/>
      </w:r>
      <w:r w:rsidRPr="001E519B">
        <w:br/>
        <w:t>г. в климакса</w:t>
      </w:r>
      <w:r w:rsidRPr="001E519B">
        <w:br/>
      </w:r>
      <w:r w:rsidRPr="001E519B">
        <w:br/>
        <w:t>Двигателната зона се намира:</w:t>
      </w:r>
      <w:r w:rsidRPr="001E519B">
        <w:br/>
      </w:r>
      <w:r w:rsidRPr="001E519B">
        <w:br/>
        <w:t>а. в задната част на челния дял</w:t>
      </w:r>
      <w:r w:rsidRPr="001E519B">
        <w:br/>
      </w:r>
      <w:r w:rsidRPr="001E519B">
        <w:br/>
        <w:t>6. в предната част на челния дял</w:t>
      </w:r>
      <w:r w:rsidRPr="001E519B">
        <w:br/>
      </w:r>
      <w:r w:rsidRPr="001E519B">
        <w:br/>
        <w:t>в. в задната част на теменния дял</w:t>
      </w:r>
      <w:r w:rsidRPr="001E519B">
        <w:br/>
      </w:r>
      <w:r w:rsidRPr="001E519B">
        <w:br/>
        <w:t>г. в предната част на слепоочния дял</w:t>
      </w:r>
      <w:r w:rsidRPr="001E519B">
        <w:br/>
      </w:r>
      <w:r w:rsidRPr="001E519B">
        <w:br/>
        <w:t>При увреждане на двигателната зона в лявото полукълбо настъпва парализа на</w:t>
      </w:r>
      <w:r w:rsidRPr="001E519B">
        <w:br/>
        <w:t>мускулите:</w:t>
      </w:r>
      <w:r w:rsidRPr="001E519B">
        <w:br/>
      </w:r>
      <w:r w:rsidRPr="001E519B">
        <w:br/>
        <w:t>а. в лявата страна на тялото</w:t>
      </w:r>
      <w:r w:rsidRPr="001E519B">
        <w:br/>
      </w:r>
      <w:r w:rsidRPr="001E519B">
        <w:br/>
        <w:t>6. в дясната страна на тялото</w:t>
      </w:r>
      <w:r w:rsidRPr="001E519B">
        <w:br/>
      </w:r>
      <w:r w:rsidRPr="001E519B">
        <w:br/>
        <w:t>в. двустранна парализа</w:t>
      </w:r>
      <w:r w:rsidRPr="001E519B">
        <w:br/>
      </w:r>
      <w:r w:rsidRPr="001E519B">
        <w:br/>
        <w:t>г. в горната половина на тялото</w:t>
      </w:r>
      <w:r w:rsidRPr="001E519B">
        <w:br/>
      </w:r>
      <w:r w:rsidRPr="001E519B">
        <w:br/>
        <w:t>Зоната за обща сетивност е:</w:t>
      </w:r>
      <w:r w:rsidRPr="001E519B">
        <w:br/>
      </w:r>
      <w:r w:rsidRPr="001E519B">
        <w:br/>
      </w:r>
      <w:r w:rsidRPr="001E519B">
        <w:lastRenderedPageBreak/>
        <w:t>а. в задната част на тилния дял</w:t>
      </w:r>
      <w:r w:rsidRPr="001E519B">
        <w:br/>
      </w:r>
      <w:r w:rsidRPr="001E519B">
        <w:br/>
        <w:t>6. в предната част на челния дял</w:t>
      </w:r>
      <w:r w:rsidRPr="001E519B">
        <w:br/>
      </w:r>
      <w:r w:rsidRPr="001E519B">
        <w:br/>
        <w:t>в. в предната част на теменния дял</w:t>
      </w:r>
      <w:r w:rsidRPr="001E519B">
        <w:br/>
        <w:t>г. в задната част на теменния дял</w:t>
      </w:r>
      <w:r w:rsidRPr="001E519B">
        <w:br/>
      </w:r>
      <w:r w:rsidRPr="001E519B">
        <w:br/>
        <w:t>Чрез повърхностната сегивност човек не възприема:</w:t>
      </w:r>
      <w:r w:rsidRPr="001E519B">
        <w:br/>
        <w:t>а. допир и натиск</w:t>
      </w:r>
      <w:r w:rsidRPr="001E519B">
        <w:br/>
      </w:r>
      <w:r w:rsidRPr="001E519B">
        <w:br/>
        <w:t>6. болка</w:t>
      </w:r>
      <w:r w:rsidRPr="001E519B">
        <w:br/>
      </w:r>
      <w:r w:rsidRPr="001E519B">
        <w:br/>
        <w:t>в. вкус</w:t>
      </w:r>
      <w:r w:rsidRPr="001E519B">
        <w:br/>
      </w:r>
      <w:r w:rsidRPr="001E519B">
        <w:br/>
        <w:t>г. температура</w:t>
      </w:r>
      <w:r w:rsidRPr="001E519B">
        <w:br/>
      </w:r>
    </w:p>
    <w:p w14:paraId="69E6531A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41. Кората на главния мозък има:</w:t>
      </w:r>
      <w:r w:rsidRPr="001E519B">
        <w:br/>
        <w:t>а. дебелина от 2 до 5 мм и е изградена от приблизително 100 милиарда неврона, подредени</w:t>
      </w:r>
      <w:r w:rsidRPr="001E519B">
        <w:br/>
        <w:t>в слоеве</w:t>
      </w:r>
      <w:r w:rsidRPr="001E519B">
        <w:br/>
      </w:r>
      <w:r w:rsidRPr="001E519B">
        <w:br/>
        <w:t>0. дебелина от | до 2 мм ие изградена от приблизително 140 милиарда неврона, подредени</w:t>
      </w:r>
      <w:r w:rsidRPr="001E519B">
        <w:br/>
        <w:t>в слоеве</w:t>
      </w:r>
      <w:r w:rsidRPr="001E519B">
        <w:br/>
      </w:r>
      <w:r w:rsidRPr="001E519B">
        <w:br/>
        <w:t>в. дебелина от 2 до 5 мм и е изградена от приблизително 10 милиарда неврона, подредени в</w:t>
      </w:r>
      <w:r w:rsidRPr="001E519B">
        <w:br/>
        <w:t>слоеве</w:t>
      </w:r>
      <w:r w:rsidRPr="001E519B">
        <w:br/>
      </w:r>
      <w:r w:rsidRPr="001E519B">
        <w:br/>
        <w:t>г. дебелина от | до 2 ммие изградена приблизително от 10 милиарда неврона, подредени в</w:t>
      </w:r>
      <w:r w:rsidRPr="001E519B">
        <w:br/>
        <w:t>слоеве</w:t>
      </w:r>
      <w:r w:rsidRPr="001E519B">
        <w:br/>
      </w:r>
      <w:r w:rsidRPr="001E519B">
        <w:br/>
        <w:t>42. Дясното полукълбо е свързано с:</w:t>
      </w:r>
      <w:r w:rsidRPr="001E519B">
        <w:br/>
        <w:t>а. музикалните способности</w:t>
      </w:r>
      <w:r w:rsidRPr="001E519B">
        <w:br/>
        <w:t>6. математически възможности</w:t>
      </w:r>
      <w:r w:rsidRPr="001E519B">
        <w:br/>
        <w:t>в. абстрактното мислене</w:t>
      </w:r>
      <w:r w:rsidRPr="001E519B">
        <w:br/>
        <w:t>г. логическото мислене</w:t>
      </w:r>
      <w:r w:rsidRPr="001E519B">
        <w:br/>
      </w:r>
      <w:r w:rsidRPr="001E519B">
        <w:br/>
        <w:t>43. Зрителната зона е разположена в:</w:t>
      </w:r>
      <w:r w:rsidRPr="001E519B">
        <w:br/>
        <w:t>а. челния мозъчен дял</w:t>
      </w:r>
      <w:r w:rsidRPr="001E519B">
        <w:br/>
      </w:r>
      <w:r w:rsidRPr="001E519B">
        <w:lastRenderedPageBreak/>
        <w:t>6. теменния мозъчен дял</w:t>
      </w:r>
      <w:r w:rsidRPr="001E519B">
        <w:br/>
        <w:t>в. тилния мозъчен дял</w:t>
      </w:r>
      <w:r w:rsidRPr="001E519B">
        <w:br/>
        <w:t>г. слепоочния дял на мозъка</w:t>
      </w:r>
      <w:r w:rsidRPr="001E519B">
        <w:br/>
      </w:r>
      <w:r w:rsidRPr="001E519B">
        <w:br/>
        <w:t>44. Слуховата зона е разположена в:</w:t>
      </w:r>
      <w:r w:rsidRPr="001E519B">
        <w:br/>
        <w:t>а. слепоочния дял</w:t>
      </w:r>
      <w:r w:rsidRPr="001E519B">
        <w:br/>
        <w:t>6. теменния дял</w:t>
      </w:r>
      <w:r w:rsidRPr="001E519B">
        <w:br/>
        <w:t>в. тилния дял</w:t>
      </w:r>
      <w:r w:rsidRPr="001E519B">
        <w:br/>
        <w:t>г. челния дял</w:t>
      </w:r>
      <w:r w:rsidRPr="001E519B">
        <w:br/>
      </w:r>
      <w:r w:rsidRPr="001E519B">
        <w:br/>
        <w:t>45. В малки поленца, в основата на полукълбата се намира:</w:t>
      </w:r>
      <w:r w:rsidRPr="001E519B">
        <w:br/>
        <w:t>а. вкусовата зона</w:t>
      </w:r>
      <w:r w:rsidRPr="001E519B">
        <w:br/>
        <w:t>6. слуховата зона</w:t>
      </w:r>
      <w:r w:rsidRPr="001E519B">
        <w:br/>
        <w:t>в. обонятелната зона</w:t>
      </w:r>
      <w:r w:rsidRPr="001E519B">
        <w:br/>
        <w:t>г. равновесната зона</w:t>
      </w:r>
      <w:r w:rsidRPr="001E519B">
        <w:br/>
      </w:r>
      <w:r w:rsidRPr="001E519B">
        <w:br/>
        <w:t>46. Дълбоката сетивност осигурява информация за:</w:t>
      </w:r>
      <w:r w:rsidRPr="001E519B">
        <w:br/>
        <w:t>а. положението на тялото в пространството</w:t>
      </w:r>
      <w:r w:rsidRPr="001E519B">
        <w:br/>
        <w:t>6. болка</w:t>
      </w:r>
      <w:r w:rsidRPr="001E519B">
        <w:br/>
        <w:t>в. допир</w:t>
      </w:r>
      <w:r w:rsidRPr="001E519B">
        <w:br/>
        <w:t>г. натиск</w:t>
      </w:r>
      <w:r w:rsidRPr="001E519B">
        <w:br/>
      </w:r>
      <w:r w:rsidRPr="001E519B">
        <w:br/>
        <w:t>47. Лявото полукълбо е свързано с:</w:t>
      </w:r>
      <w:r w:rsidRPr="001E519B">
        <w:br/>
        <w:t>а. ориентиране в дадена местност</w:t>
      </w:r>
      <w:r w:rsidRPr="001E519B">
        <w:br/>
        <w:t>6. музикални способности</w:t>
      </w:r>
      <w:r w:rsidRPr="001E519B">
        <w:br/>
        <w:t>в. художествени способности</w:t>
      </w:r>
      <w:r w:rsidRPr="001E519B">
        <w:br/>
        <w:t>г. математически възможности</w:t>
      </w:r>
      <w:r w:rsidRPr="001E519B">
        <w:br/>
      </w:r>
      <w:r w:rsidRPr="001E519B">
        <w:br/>
        <w:t>48. Дясното полукълбо не е свързано с:</w:t>
      </w:r>
      <w:r w:rsidRPr="001E519B">
        <w:br/>
        <w:t>а. ориентиране в дадена местност</w:t>
      </w:r>
      <w:r w:rsidRPr="001E519B">
        <w:br/>
        <w:t>6. музикални способности</w:t>
      </w:r>
      <w:r w:rsidRPr="001E519B">
        <w:br/>
        <w:t>в. художествени способности</w:t>
      </w:r>
      <w:r w:rsidRPr="001E519B">
        <w:br/>
        <w:t>г. абстрактно мислене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49. Нервните клетки умират бързо при недостиг на:</w:t>
      </w:r>
      <w:r w:rsidRPr="001E519B">
        <w:br/>
        <w:t>а. кислород</w:t>
      </w:r>
      <w:r w:rsidRPr="001E519B">
        <w:br/>
        <w:t>6. въглероден диоксид</w:t>
      </w:r>
      <w:r w:rsidRPr="001E519B">
        <w:br/>
        <w:t>в. азотен оксид</w:t>
      </w:r>
      <w:r w:rsidRPr="001E519B">
        <w:br/>
        <w:t>г. вода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lastRenderedPageBreak/>
        <w:br/>
        <w:t>а Ачваа ОС стана. пада воини омеонакав.</w:t>
      </w:r>
      <w:r w:rsidRPr="001E519B">
        <w:br/>
      </w:r>
    </w:p>
    <w:p w14:paraId="440EFAE4" w14:textId="77777777" w:rsidR="0083772A" w:rsidRPr="001E519B" w:rsidRDefault="00000000">
      <w:r w:rsidRPr="001E519B">
        <w:t>Сборник с тестови задачи за кандидатстудентски изпит по биология</w:t>
      </w:r>
      <w:r w:rsidRPr="001E519B">
        <w:br/>
      </w:r>
      <w:r w:rsidRPr="001E519B">
        <w:br/>
        <w:t>50. Центърът на човешката реч при десничарите и при две трети от левичарите е в:</w:t>
      </w:r>
      <w:r w:rsidRPr="001E519B">
        <w:br/>
        <w:t>а. лявото полукълбо</w:t>
      </w:r>
      <w:r w:rsidRPr="001E519B">
        <w:br/>
        <w:t>6. дясното полукълбо</w:t>
      </w:r>
      <w:r w:rsidRPr="001E519B">
        <w:br/>
        <w:t>в. мазолестото тяло</w:t>
      </w:r>
      <w:r w:rsidRPr="001E519B">
        <w:br/>
        <w:t>г. базалните ядра</w:t>
      </w:r>
      <w:r w:rsidRPr="001E519B">
        <w:br/>
      </w:r>
      <w:r w:rsidRPr="001E519B">
        <w:br/>
        <w:t>П. Отбележете с Х комбинацията с верни твърдения (а, 6, в или г)</w:t>
      </w:r>
      <w:r w:rsidRPr="001E519B">
        <w:br/>
      </w:r>
      <w:r w:rsidRPr="001E519B">
        <w:br/>
        <w:t>1 Увреждането на зрителната зона в тилния дял води до:</w:t>
      </w:r>
      <w:r w:rsidRPr="001E519B">
        <w:br/>
        <w:t>1. корова слепота</w:t>
      </w:r>
      <w:r w:rsidRPr="001E519B">
        <w:br/>
        <w:t>2. слухови халюцинации</w:t>
      </w:r>
      <w:r w:rsidRPr="001E519B">
        <w:br/>
        <w:t>3. невъзможност за виждане при нормално око</w:t>
      </w:r>
      <w:r w:rsidRPr="001E519B">
        <w:br/>
        <w:t>4. зрителни халюцинации</w:t>
      </w:r>
      <w:r w:rsidRPr="001E519B">
        <w:br/>
        <w:t>а 1и2</w:t>
      </w:r>
      <w:r w:rsidRPr="001E519B">
        <w:br/>
        <w:t>6. 1и3</w:t>
      </w:r>
      <w:r w:rsidRPr="001E519B">
        <w:br/>
        <w:t>в. 2и3</w:t>
      </w:r>
      <w:r w:rsidRPr="001E519B">
        <w:br/>
        <w:t>г. всички са верни</w:t>
      </w:r>
      <w:r w:rsidRPr="001E519B">
        <w:br/>
      </w:r>
      <w:r w:rsidRPr="001E519B">
        <w:br/>
        <w:t>2. “Увреждането на речевите центрове на мозъка води до:</w:t>
      </w:r>
      <w:r w:rsidRPr="001E519B">
        <w:br/>
        <w:t>1. увреждане и на слуха</w:t>
      </w:r>
      <w:r w:rsidRPr="001E519B">
        <w:br/>
        <w:t>2. неспособност за разбиране на човешката реч</w:t>
      </w:r>
      <w:r w:rsidRPr="001E519B">
        <w:br/>
        <w:t>3. невъзможност за четене и писане</w:t>
      </w:r>
      <w:r w:rsidRPr="001E519B">
        <w:br/>
        <w:t>4. увреждане на зрението</w:t>
      </w:r>
      <w:r w:rsidRPr="001E519B">
        <w:br/>
        <w:t>а. 1,2,3</w:t>
      </w:r>
      <w:r w:rsidRPr="001E519B">
        <w:br/>
        <w:t>6. 2,3,4</w:t>
      </w:r>
      <w:r w:rsidRPr="001E519B">
        <w:br/>
        <w:t>в. 2иЗ3</w:t>
      </w:r>
      <w:r w:rsidRPr="001E519B">
        <w:br/>
        <w:t>г. 1и4</w:t>
      </w:r>
      <w:r w:rsidRPr="001E519B">
        <w:br/>
      </w:r>
      <w:r w:rsidRPr="001E519B">
        <w:br/>
        <w:t>3. &gt; До зоната за обща сетивност в теменния дял на мозъка достига информация:</w:t>
      </w:r>
      <w:r w:rsidRPr="001E519B">
        <w:br/>
        <w:t>1. от вкусовата зона</w:t>
      </w:r>
      <w:r w:rsidRPr="001E519B">
        <w:br/>
        <w:t>2. от зрителната зона</w:t>
      </w:r>
      <w:r w:rsidRPr="001E519B">
        <w:br/>
        <w:t>3. за повърхностна сетивност</w:t>
      </w:r>
      <w:r w:rsidRPr="001E519B">
        <w:br/>
        <w:t>4. за дълбока сетивност</w:t>
      </w:r>
      <w:r w:rsidRPr="001E519B">
        <w:br/>
        <w:t>а 1и2</w:t>
      </w:r>
      <w:r w:rsidRPr="001E519B">
        <w:br/>
        <w:t>6. 1иЗ3</w:t>
      </w:r>
      <w:r w:rsidRPr="001E519B">
        <w:br/>
        <w:t>в. 2и4</w:t>
      </w:r>
      <w:r w:rsidRPr="001E519B">
        <w:br/>
        <w:t>г. Зи4</w:t>
      </w:r>
      <w:r w:rsidRPr="001E519B">
        <w:br/>
      </w:r>
      <w:r w:rsidRPr="001E519B">
        <w:br/>
      </w:r>
      <w:r w:rsidRPr="001E519B">
        <w:lastRenderedPageBreak/>
        <w:t>4. Дълбоката сетивност осигурява информация за:</w:t>
      </w:r>
      <w:r w:rsidRPr="001E519B">
        <w:br/>
        <w:t>1. свиване и разгъване на мускулите</w:t>
      </w:r>
      <w:r w:rsidRPr="001E519B">
        <w:br/>
        <w:t>2. за положението на крайниците и тялото в пространството</w:t>
      </w:r>
      <w:r w:rsidRPr="001E519B">
        <w:br/>
        <w:t>3. за телесната температура</w:t>
      </w:r>
      <w:r w:rsidRPr="001E519B">
        <w:br/>
        <w:t>4. за волевите движения</w:t>
      </w:r>
      <w:r w:rsidRPr="001E519B">
        <w:br/>
        <w:t>а 1и2</w:t>
      </w:r>
      <w:r w:rsidRPr="001E519B">
        <w:br/>
        <w:t>6. 2и3</w:t>
      </w:r>
      <w:r w:rsidRPr="001E519B">
        <w:br/>
        <w:t>в. ТиЗ3</w:t>
      </w:r>
      <w:r w:rsidRPr="001E519B">
        <w:br/>
        <w:t>г. Зи4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0DBBCCA1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5. Блуждаещия нерв провежда импулси:</w:t>
      </w:r>
      <w:r w:rsidRPr="001E519B">
        <w:br/>
        <w:t>1. до скелетната мускулатура</w:t>
      </w:r>
      <w:r w:rsidRPr="001E519B">
        <w:br/>
        <w:t>2. до повечето вътрешни органи</w:t>
      </w:r>
      <w:r w:rsidRPr="001E519B">
        <w:br/>
        <w:t>3. до сърцето</w:t>
      </w:r>
      <w:r w:rsidRPr="001E519B">
        <w:br/>
        <w:t>4. до кожата</w:t>
      </w:r>
      <w:r w:rsidRPr="001E519B">
        <w:br/>
        <w:t>а 1и2</w:t>
      </w:r>
      <w:r w:rsidRPr="001E519B">
        <w:br/>
        <w:t>6. 1и4</w:t>
      </w:r>
      <w:r w:rsidRPr="001E519B">
        <w:br/>
        <w:t>в. 2и3</w:t>
      </w:r>
      <w:r w:rsidRPr="001E519B">
        <w:br/>
        <w:t>г. Зи4</w:t>
      </w:r>
      <w:r w:rsidRPr="001E519B">
        <w:br/>
        <w:t>6. В сивото вещество на продълговатия мозък се намират центровете на:</w:t>
      </w:r>
      <w:r w:rsidRPr="001E519B">
        <w:br/>
        <w:t>1. мимическите мускули</w:t>
      </w:r>
      <w:r w:rsidRPr="001E519B">
        <w:br/>
        <w:t>2. кръвообращението</w:t>
      </w:r>
      <w:r w:rsidRPr="001E519B">
        <w:br/>
        <w:t>3. дъвкателните мускули</w:t>
      </w:r>
      <w:r w:rsidRPr="001E519B">
        <w:br/>
        <w:t>4. дишането</w:t>
      </w:r>
      <w:r w:rsidRPr="001E519B">
        <w:br/>
        <w:t>а. 1и2</w:t>
      </w:r>
      <w:r w:rsidRPr="001E519B">
        <w:br/>
        <w:t>6. 2и3</w:t>
      </w:r>
      <w:r w:rsidRPr="001E519B">
        <w:br/>
        <w:t>в. 2и4</w:t>
      </w:r>
      <w:r w:rsidRPr="001E519B">
        <w:br/>
        <w:t>г. Зи4</w:t>
      </w:r>
      <w:r w:rsidRPr="001E519B">
        <w:br/>
      </w:r>
      <w:r w:rsidRPr="001E519B">
        <w:br/>
        <w:t>7. “Увреждането на кои центрове в мозъка води до смърт?</w:t>
      </w:r>
      <w:r w:rsidRPr="001E519B">
        <w:br/>
        <w:t>1. на зрението</w:t>
      </w:r>
      <w:r w:rsidRPr="001E519B">
        <w:br/>
        <w:t>2. на кръвообращението</w:t>
      </w:r>
      <w:r w:rsidRPr="001E519B">
        <w:br/>
        <w:t>3. на равновесието</w:t>
      </w:r>
      <w:r w:rsidRPr="001E519B">
        <w:br/>
        <w:t>4. на дишането</w:t>
      </w:r>
      <w:r w:rsidRPr="001E519B">
        <w:br/>
        <w:t>а 1и2</w:t>
      </w:r>
      <w:r w:rsidRPr="001E519B">
        <w:br/>
        <w:t>6. 1и3</w:t>
      </w:r>
      <w:r w:rsidRPr="001E519B">
        <w:br/>
        <w:t>в. 2и4</w:t>
      </w:r>
      <w:r w:rsidRPr="001E519B">
        <w:br/>
      </w:r>
      <w:r w:rsidRPr="001E519B">
        <w:lastRenderedPageBreak/>
        <w:t>г. Зи4</w:t>
      </w:r>
      <w:r w:rsidRPr="001E519B">
        <w:br/>
        <w:t>8. „До средния мозък достига и се обработва информация от:</w:t>
      </w:r>
      <w:r w:rsidRPr="001E519B">
        <w:br/>
        <w:t>1. зрителния орган</w:t>
      </w:r>
      <w:r w:rsidRPr="001E519B">
        <w:br/>
        <w:t>2. слуховия орган</w:t>
      </w:r>
      <w:r w:rsidRPr="001E519B">
        <w:br/>
        <w:t>3. органа на равновесието</w:t>
      </w:r>
      <w:r w:rsidRPr="001E519B">
        <w:br/>
        <w:t>4. половата система на мъжа и жената</w:t>
      </w:r>
      <w:r w:rsidRPr="001E519B">
        <w:br/>
        <w:t>а 1и2</w:t>
      </w:r>
      <w:r w:rsidRPr="001E519B">
        <w:br/>
        <w:t>6. 2и3</w:t>
      </w:r>
      <w:r w:rsidRPr="001E519B">
        <w:br/>
        <w:t>в. 2и4</w:t>
      </w:r>
      <w:r w:rsidRPr="001E519B">
        <w:br/>
        <w:t>г. Зи4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9. Средният мозък е свързан с:</w:t>
      </w:r>
      <w:r w:rsidRPr="001E519B">
        <w:br/>
      </w:r>
      <w:r w:rsidRPr="001E519B">
        <w:br/>
        <w:t>1. вкуса</w:t>
      </w:r>
      <w:r w:rsidRPr="001E519B">
        <w:br/>
      </w:r>
      <w:r w:rsidRPr="001E519B">
        <w:br/>
        <w:t>2. обонянието</w:t>
      </w:r>
      <w:r w:rsidRPr="001E519B">
        <w:br/>
      </w:r>
      <w:r w:rsidRPr="001E519B">
        <w:br/>
        <w:t>3. зрението</w:t>
      </w:r>
      <w:r w:rsidRPr="001E519B">
        <w:br/>
      </w:r>
      <w:r w:rsidRPr="001E519B">
        <w:br/>
        <w:t>4. слуха</w:t>
      </w:r>
      <w:r w:rsidRPr="001E519B">
        <w:br/>
        <w:t>а. 1и2</w:t>
      </w:r>
      <w:r w:rsidRPr="001E519B">
        <w:br/>
        <w:t>6. 2и3</w:t>
      </w:r>
      <w:r w:rsidRPr="001E519B">
        <w:br/>
        <w:t>в. Зи4</w:t>
      </w:r>
      <w:r w:rsidRPr="001E519B">
        <w:br/>
        <w:t>г. 1и4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34</w:t>
      </w:r>
      <w:r w:rsidRPr="001E519B">
        <w:br/>
      </w:r>
    </w:p>
    <w:p w14:paraId="78A6011F" w14:textId="77777777" w:rsidR="0083772A" w:rsidRPr="001E519B" w:rsidRDefault="00000000">
      <w:r w:rsidRPr="001E519B">
        <w:t>Сборник с тестови задачи за кандидатстудентски изпит по биология</w:t>
      </w:r>
      <w:r w:rsidRPr="001E519B">
        <w:br/>
      </w:r>
      <w:r w:rsidRPr="001E519B">
        <w:br/>
        <w:t>10. В средния мозък са разположени центрове свързани с:</w:t>
      </w:r>
      <w:r w:rsidRPr="001E519B">
        <w:br/>
        <w:t>1. двигателна дейност</w:t>
      </w:r>
      <w:r w:rsidRPr="001E519B">
        <w:br/>
        <w:t>2. речта</w:t>
      </w:r>
      <w:r w:rsidRPr="001E519B">
        <w:br/>
        <w:t>3. потискане на болката</w:t>
      </w:r>
      <w:r w:rsidRPr="001E519B">
        <w:br/>
        <w:t>4. интелекта</w:t>
      </w:r>
      <w:r w:rsidRPr="001E519B">
        <w:br/>
        <w:t>а 1и2</w:t>
      </w:r>
      <w:r w:rsidRPr="001E519B">
        <w:br/>
      </w:r>
      <w:r w:rsidRPr="001E519B">
        <w:lastRenderedPageBreak/>
        <w:t>6. 1и3</w:t>
      </w:r>
      <w:r w:rsidRPr="001E519B">
        <w:br/>
        <w:t>в. 1и4</w:t>
      </w:r>
      <w:r w:rsidRPr="001E519B">
        <w:br/>
        <w:t>г. Зи4</w:t>
      </w:r>
      <w:r w:rsidRPr="001E519B">
        <w:br/>
      </w:r>
      <w:r w:rsidRPr="001E519B">
        <w:br/>
        <w:t>11. Към междинния мозък са прикачени:</w:t>
      </w:r>
      <w:r w:rsidRPr="001E519B">
        <w:br/>
        <w:t>1. епифизата</w:t>
      </w:r>
      <w:r w:rsidRPr="001E519B">
        <w:br/>
        <w:t>2. тимусът</w:t>
      </w:r>
      <w:r w:rsidRPr="001E519B">
        <w:br/>
        <w:t>3. хипофизата</w:t>
      </w:r>
      <w:r w:rsidRPr="001E519B">
        <w:br/>
        <w:t>4. стремето</w:t>
      </w:r>
      <w:r w:rsidRPr="001E519B">
        <w:br/>
        <w:t>а 1и2</w:t>
      </w:r>
      <w:r w:rsidRPr="001E519B">
        <w:br/>
        <w:t>6. Ти3</w:t>
      </w:r>
      <w:r w:rsidRPr="001E519B">
        <w:br/>
        <w:t>в. 1и4</w:t>
      </w:r>
      <w:r w:rsidRPr="001E519B">
        <w:br/>
        <w:t>г. 2и3</w:t>
      </w:r>
      <w:r w:rsidRPr="001E519B">
        <w:br/>
      </w:r>
      <w:r w:rsidRPr="001E519B">
        <w:br/>
        <w:t>12. В подхълмието се намират центровете на:</w:t>
      </w:r>
      <w:r w:rsidRPr="001E519B">
        <w:br/>
        <w:t>1. равновесието</w:t>
      </w:r>
      <w:r w:rsidRPr="001E519B">
        <w:br/>
        <w:t>2. вегетативните функции</w:t>
      </w:r>
      <w:r w:rsidRPr="001E519B">
        <w:br/>
        <w:t>3. някой форми на поведението</w:t>
      </w:r>
      <w:r w:rsidRPr="001E519B">
        <w:br/>
        <w:t>4. мускулния тонус</w:t>
      </w:r>
      <w:r w:rsidRPr="001E519B">
        <w:br/>
        <w:t>а 1и2</w:t>
      </w:r>
      <w:r w:rsidRPr="001E519B">
        <w:br/>
        <w:t>6. 2и3</w:t>
      </w:r>
      <w:r w:rsidRPr="001E519B">
        <w:br/>
        <w:t>в. Зи4</w:t>
      </w:r>
      <w:r w:rsidRPr="001E519B">
        <w:br/>
        <w:t>г. Ти4</w:t>
      </w:r>
      <w:r w:rsidRPr="001E519B">
        <w:br/>
      </w:r>
      <w:r w:rsidRPr="001E519B">
        <w:br/>
        <w:t>13. В подхълмието се:</w:t>
      </w:r>
      <w:r w:rsidRPr="001E519B">
        <w:br/>
        <w:t>1. образуват някои от хормоните на хипофизата</w:t>
      </w:r>
      <w:r w:rsidRPr="001E519B">
        <w:br/>
        <w:t>2. контролира образуването на хормони от щитовидната жлеза</w:t>
      </w:r>
      <w:r w:rsidRPr="001E519B">
        <w:br/>
        <w:t>3. контролира образуването на хормони от панкреаса</w:t>
      </w:r>
      <w:r w:rsidRPr="001E519B">
        <w:br/>
        <w:t>4. контролира производството на други хормони на хипофизата</w:t>
      </w:r>
      <w:r w:rsidRPr="001E519B">
        <w:br/>
        <w:t>а 1и2</w:t>
      </w:r>
      <w:r w:rsidRPr="001E519B">
        <w:br/>
        <w:t>6. 1и3</w:t>
      </w:r>
      <w:r w:rsidRPr="001E519B">
        <w:br/>
        <w:t>в. 1и4</w:t>
      </w:r>
      <w:r w:rsidRPr="001E519B">
        <w:br/>
        <w:t>г. Зи4</w:t>
      </w:r>
      <w:r w:rsidRPr="001E519B">
        <w:br/>
      </w:r>
      <w:r w:rsidRPr="001E519B">
        <w:br/>
        <w:t>14. От моста започват черепномозъчни нерви, които инервират:</w:t>
      </w:r>
      <w:r w:rsidRPr="001E519B">
        <w:br/>
        <w:t>1. отделянето на урина</w:t>
      </w:r>
      <w:r w:rsidRPr="001E519B">
        <w:br/>
        <w:t>2. мимическите и дъвкателните мускули</w:t>
      </w:r>
      <w:r w:rsidRPr="001E519B">
        <w:br/>
        <w:t>3. слюнчените жлези</w:t>
      </w:r>
      <w:r w:rsidRPr="001E519B">
        <w:br/>
        <w:t>4. мускулния тонус и равновесието</w:t>
      </w:r>
      <w:r w:rsidRPr="001E519B">
        <w:br/>
        <w:t>а 1и2</w:t>
      </w:r>
      <w:r w:rsidRPr="001E519B">
        <w:br/>
        <w:t>6. 1и3</w:t>
      </w:r>
      <w:r w:rsidRPr="001E519B">
        <w:br/>
        <w:t>в. 2иЗ3</w:t>
      </w:r>
      <w:r w:rsidRPr="001E519B">
        <w:br/>
        <w:t>г. Зи4</w:t>
      </w:r>
      <w:r w:rsidRPr="001E519B">
        <w:br/>
      </w:r>
      <w:r w:rsidRPr="001E519B">
        <w:lastRenderedPageBreak/>
        <w:br/>
        <w:t xml:space="preserve"> 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1385EACA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15.</w:t>
      </w:r>
      <w:r w:rsidRPr="001E519B">
        <w:br/>
      </w:r>
      <w:r w:rsidRPr="001E519B">
        <w:br/>
        <w:t>16.</w:t>
      </w:r>
      <w:r w:rsidRPr="001E519B">
        <w:br/>
      </w:r>
      <w:r w:rsidRPr="001E519B">
        <w:br/>
        <w:t>17.</w:t>
      </w:r>
      <w:r w:rsidRPr="001E519B">
        <w:br/>
      </w:r>
      <w:r w:rsidRPr="001E519B">
        <w:br/>
        <w:t>18.</w:t>
      </w:r>
      <w:r w:rsidRPr="001E519B">
        <w:br/>
      </w:r>
      <w:r w:rsidRPr="001E519B">
        <w:br/>
        <w:t>Малкият мозък е свързан с:</w:t>
      </w:r>
      <w:r w:rsidRPr="001E519B">
        <w:br/>
        <w:t>1. гръбначния мозък</w:t>
      </w:r>
      <w:r w:rsidRPr="001E519B">
        <w:br/>
        <w:t>2. продълговатия мозък</w:t>
      </w:r>
      <w:r w:rsidRPr="001E519B">
        <w:br/>
        <w:t>3. средния мозък</w:t>
      </w:r>
      <w:r w:rsidRPr="001E519B">
        <w:br/>
        <w:t>4. междинния мозък</w:t>
      </w:r>
      <w:r w:rsidRPr="001E519B">
        <w:br/>
        <w:t>а 1и2</w:t>
      </w:r>
      <w:r w:rsidRPr="001E519B">
        <w:br/>
        <w:t>6. 2и3</w:t>
      </w:r>
      <w:r w:rsidRPr="001E519B">
        <w:br/>
        <w:t>в. 1и4</w:t>
      </w:r>
      <w:r w:rsidRPr="001E519B">
        <w:br/>
        <w:t>г. всички са верни</w:t>
      </w:r>
      <w:r w:rsidRPr="001E519B">
        <w:br/>
        <w:t>До малкия мозък достига информация от:</w:t>
      </w:r>
      <w:r w:rsidRPr="001E519B">
        <w:br/>
        <w:t>1. вкусовите рецептори</w:t>
      </w:r>
      <w:r w:rsidRPr="001E519B">
        <w:br/>
        <w:t>2. ставите</w:t>
      </w:r>
      <w:r w:rsidRPr="001E519B">
        <w:br/>
        <w:t>3. кората на крайния мозък</w:t>
      </w:r>
      <w:r w:rsidRPr="001E519B">
        <w:br/>
        <w:t>4. очите</w:t>
      </w:r>
      <w:r w:rsidRPr="001E519B">
        <w:br/>
        <w:t>а 1и2</w:t>
      </w:r>
      <w:r w:rsidRPr="001E519B">
        <w:br/>
        <w:t>6. 2и3</w:t>
      </w:r>
      <w:r w:rsidRPr="001E519B">
        <w:br/>
        <w:t>в Зи4</w:t>
      </w:r>
      <w:r w:rsidRPr="001E519B">
        <w:br/>
        <w:t>г. 1и4</w:t>
      </w:r>
      <w:r w:rsidRPr="001E519B">
        <w:br/>
        <w:t>Функцията на малкия мозък е свързана с:</w:t>
      </w:r>
      <w:r w:rsidRPr="001E519B">
        <w:br/>
        <w:t>1. работата на вътрешните органи</w:t>
      </w:r>
      <w:r w:rsidRPr="001E519B">
        <w:br/>
        <w:t>2. равновесието</w:t>
      </w:r>
      <w:r w:rsidRPr="001E519B">
        <w:br/>
        <w:t>3. поведенческите реакции</w:t>
      </w:r>
      <w:r w:rsidRPr="001E519B">
        <w:br/>
        <w:t>4. мускулния тонус</w:t>
      </w:r>
      <w:r w:rsidRPr="001E519B">
        <w:br/>
        <w:t>а. 1и2</w:t>
      </w:r>
      <w:r w:rsidRPr="001E519B">
        <w:br/>
        <w:t>6. 2и3</w:t>
      </w:r>
      <w:r w:rsidRPr="001E519B">
        <w:br/>
        <w:t>в. 2и4</w:t>
      </w:r>
      <w:r w:rsidRPr="001E519B">
        <w:br/>
        <w:t>г. всички са верни</w:t>
      </w:r>
      <w:r w:rsidRPr="001E519B">
        <w:br/>
        <w:t>Уврежданията в някои части на малкия мозък водят до:</w:t>
      </w:r>
      <w:r w:rsidRPr="001E519B">
        <w:br/>
      </w:r>
      <w:r w:rsidRPr="001E519B">
        <w:lastRenderedPageBreak/>
        <w:t>1. проблеми с поведението</w:t>
      </w:r>
      <w:r w:rsidRPr="001E519B">
        <w:br/>
        <w:t>2. отслабване на мускулния тонус</w:t>
      </w:r>
      <w:r w:rsidRPr="001E519B">
        <w:br/>
        <w:t>3. загуба на координацията на движение</w:t>
      </w:r>
      <w:r w:rsidRPr="001E519B">
        <w:br/>
        <w:t>4. проблеми със сексуалната ориентация</w:t>
      </w:r>
      <w:r w:rsidRPr="001E519B">
        <w:br/>
        <w:t>а 1и2</w:t>
      </w:r>
      <w:r w:rsidRPr="001E519B">
        <w:br/>
        <w:t>6. 1и3</w:t>
      </w:r>
      <w:r w:rsidRPr="001E519B">
        <w:br/>
        <w:t>в. 2и3</w:t>
      </w:r>
      <w:r w:rsidRPr="001E519B">
        <w:br/>
        <w:t>г. всички са верни</w:t>
      </w:r>
      <w:r w:rsidRPr="001E519B">
        <w:br/>
      </w:r>
      <w:r w:rsidRPr="001E519B">
        <w:br/>
        <w:t>Ш. Попълнете липсващите термини в текста</w:t>
      </w:r>
      <w:r w:rsidRPr="001E519B">
        <w:br/>
      </w:r>
      <w:r w:rsidRPr="001E519B">
        <w:br/>
        <w:t>36</w:t>
      </w:r>
      <w:r w:rsidRPr="001E519B">
        <w:br/>
      </w:r>
      <w:r w:rsidRPr="001E519B">
        <w:br/>
        <w:t>Крайният мозък се състои от две полукълба, свързани помежду си със снопове ..........-</w:t>
      </w:r>
      <w:r w:rsidRPr="001E519B">
        <w:br/>
        <w:t>мозъчно вещество. Гака двете полукълба могат да... ... заедно,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В основата на крайния мозък в бялото мозъчно вещество се намират струпвания от</w:t>
      </w:r>
      <w:r w:rsidRPr="001E519B">
        <w:br/>
        <w:t>.. мозъчно вещество, свързани С... нннкнеененнннннн дейност.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Безусловните рефлекси са вродени и техните рефлексни дъги се намират на нивото</w:t>
      </w:r>
      <w:r w:rsidRPr="001E519B">
        <w:br/>
        <w:t>на... и</w:t>
      </w:r>
      <w:r w:rsidRPr="001E519B">
        <w:br/>
      </w:r>
      <w:r w:rsidRPr="001E519B">
        <w:br/>
        <w:t xml:space="preserve">  </w:t>
      </w:r>
      <w:r w:rsidRPr="001E519B">
        <w:br/>
      </w:r>
      <w:r w:rsidRPr="001E519B">
        <w:br/>
        <w:t>В иам. част на челния дял пред централната бразда се намира</w:t>
      </w:r>
      <w:r w:rsidRPr="001E519B">
        <w:br/>
        <w:t>и... зона.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138D09D9" w14:textId="77777777" w:rsidR="0083772A" w:rsidRPr="001E519B" w:rsidRDefault="00000000">
      <w:r w:rsidRPr="001E519B">
        <w:t xml:space="preserve"> </w:t>
      </w:r>
      <w:r w:rsidRPr="001E519B">
        <w:br/>
      </w:r>
      <w:r w:rsidRPr="001E519B">
        <w:br/>
        <w:t>:</w:t>
      </w:r>
      <w:r w:rsidRPr="001E519B">
        <w:br/>
      </w:r>
      <w:r w:rsidRPr="001E519B">
        <w:br/>
        <w:t>ТУ.</w:t>
      </w:r>
      <w:r w:rsidRPr="001E519B">
        <w:br/>
      </w:r>
      <w:r w:rsidRPr="001E519B">
        <w:br/>
        <w:t>10.</w:t>
      </w:r>
      <w:r w:rsidRPr="001E519B">
        <w:br/>
      </w:r>
      <w:r w:rsidRPr="001E519B">
        <w:br/>
        <w:t>1.</w:t>
      </w:r>
      <w:r w:rsidRPr="001E519B">
        <w:br/>
        <w:t>12.</w:t>
      </w:r>
      <w:r w:rsidRPr="001E519B">
        <w:br/>
      </w:r>
      <w:r w:rsidRPr="001E519B">
        <w:lastRenderedPageBreak/>
        <w:br/>
        <w:t>13.</w:t>
      </w:r>
      <w:r w:rsidRPr="001E519B">
        <w:br/>
      </w:r>
      <w:r w:rsidRPr="001E519B">
        <w:br/>
        <w:t>14.</w:t>
      </w:r>
      <w:r w:rsidRPr="001E519B">
        <w:br/>
        <w:t>15.</w:t>
      </w:r>
      <w:r w:rsidRPr="001E519B">
        <w:br/>
      </w:r>
      <w:r w:rsidRPr="001E519B">
        <w:br/>
        <w:t>16.</w:t>
      </w:r>
      <w:r w:rsidRPr="001E519B">
        <w:br/>
      </w:r>
      <w:r w:rsidRPr="001E519B">
        <w:br/>
        <w:t>17.</w:t>
      </w:r>
      <w:r w:rsidRPr="001E519B">
        <w:br/>
      </w:r>
      <w:r w:rsidRPr="001E519B">
        <w:br/>
        <w:t>Сборник с тестови задачи за кандидатстудентски изпит по биология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Зад двигателната зона в предната част на |... снннненнеене. ДЯЛ е зоната за</w:t>
      </w:r>
      <w:r w:rsidRPr="001E519B">
        <w:br/>
        <w:t>сетивност.</w:t>
      </w:r>
      <w:r w:rsidRPr="001E519B">
        <w:br/>
      </w:r>
      <w:r w:rsidRPr="001E519B">
        <w:br/>
        <w:t>Чрез повърхностната сетивност се възприема допир, .......-..-.---: „НатИСК, ан</w:t>
      </w:r>
      <w:r w:rsidRPr="001E519B">
        <w:br/>
      </w:r>
      <w:r w:rsidRPr="001E519B">
        <w:br/>
        <w:t>В. дял е зрителната зона. При увреждането и настъпва... слепота.</w:t>
      </w:r>
      <w:r w:rsidRPr="001E519B">
        <w:br/>
      </w:r>
      <w:r w:rsidRPr="001E519B">
        <w:br/>
        <w:t>В слепоочния ляп се намира... линеене</w:t>
      </w:r>
      <w:r w:rsidRPr="001E519B">
        <w:br/>
        <w:t>нн... ЗОНА.</w:t>
      </w:r>
      <w:r w:rsidRPr="001E519B">
        <w:br/>
      </w:r>
      <w:r w:rsidRPr="001E519B">
        <w:br/>
        <w:t>....... зона, а в съседство на нея е разположена</w:t>
      </w:r>
      <w:r w:rsidRPr="001E519B">
        <w:br/>
      </w:r>
      <w:r w:rsidRPr="001E519B">
        <w:br/>
        <w:t>възможности и абстрактно</w:t>
      </w:r>
      <w:r w:rsidRPr="001E519B">
        <w:br/>
        <w:t>-.... и художествени способности.</w:t>
      </w:r>
      <w:r w:rsidRPr="001E519B">
        <w:br/>
      </w:r>
      <w:r w:rsidRPr="001E519B">
        <w:br/>
        <w:t>Лявото полукълбо е свързано с</w:t>
      </w:r>
      <w:r w:rsidRPr="001E519B">
        <w:br/>
        <w:t>мислене, а дясното е свързано С...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Главният мозък е изграден от мозък, междинен мозък,</w:t>
      </w:r>
      <w:r w:rsidRPr="001E519B">
        <w:br/>
      </w:r>
      <w:r w:rsidRPr="001E519B">
        <w:br/>
        <w:t>-....... мозък и мозъчен ствол.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Мозъчният ствол се образува от... ра. мозък и мост.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lastRenderedPageBreak/>
        <w:br/>
        <w:t>Продълговатия мозък е продължение на ........... он. МОЗЪК, От него излиза и</w:t>
      </w:r>
      <w:r w:rsidRPr="001E519B">
        <w:br/>
      </w:r>
      <w:r w:rsidRPr="001E519B">
        <w:br/>
        <w:t>-.....-.. нерв, който провежда импулси до вътрешни органи и сърцето.</w:t>
      </w:r>
      <w:r w:rsidRPr="001E519B">
        <w:br/>
      </w:r>
      <w:r w:rsidRPr="001E519B">
        <w:br/>
        <w:t>В моста достига и се обработва информация от шененене И</w:t>
      </w:r>
      <w:r w:rsidRPr="001E519B">
        <w:br/>
        <w:t>-.........в областта на главата.</w:t>
      </w:r>
      <w:r w:rsidRPr="001E519B">
        <w:br/>
      </w:r>
      <w:r w:rsidRPr="001E519B">
        <w:br/>
        <w:t>Средният мозък е свързан със... Изааанннннна зрението, слуха</w:t>
      </w:r>
      <w:r w:rsidRPr="001E519B">
        <w:br/>
        <w:t>Хълмовете на междинния мозък са изградени ОТ... еее мозъчно вещество. До тях</w:t>
      </w:r>
      <w:r w:rsidRPr="001E519B">
        <w:br/>
        <w:t>достига информация от всички нн системи.</w:t>
      </w:r>
      <w:r w:rsidRPr="001E519B">
        <w:br/>
      </w:r>
      <w:r w:rsidRPr="001E519B">
        <w:br/>
        <w:t>В подхълмието се обединяват фунции от , вегетативен и</w:t>
      </w:r>
      <w:r w:rsidRPr="001E519B">
        <w:br/>
      </w:r>
      <w:r w:rsidRPr="001E519B">
        <w:br/>
        <w:t xml:space="preserve">   </w:t>
      </w:r>
      <w:r w:rsidRPr="001E519B">
        <w:br/>
      </w:r>
      <w:r w:rsidRPr="001E519B">
        <w:br/>
        <w:t>характер.</w:t>
      </w:r>
      <w:r w:rsidRPr="001E519B">
        <w:br/>
        <w:t>Нервните клетки са особено чувствителни към липсата на</w:t>
      </w:r>
      <w:r w:rsidRPr="001E519B">
        <w:br/>
        <w:t>Прекъсването на кръвния ток към мозъка за повече от 5 минути води до.</w:t>
      </w:r>
      <w:r w:rsidRPr="001E519B">
        <w:br/>
      </w:r>
      <w:r w:rsidRPr="001E519B">
        <w:br/>
        <w:t xml:space="preserve">  </w:t>
      </w:r>
      <w:r w:rsidRPr="001E519B">
        <w:br/>
      </w:r>
      <w:r w:rsidRPr="001E519B">
        <w:br/>
        <w:t>множество нервни клетки.</w:t>
      </w:r>
      <w:r w:rsidRPr="001E519B">
        <w:br/>
      </w:r>
      <w:r w:rsidRPr="001E519B">
        <w:br/>
        <w:t>Отбележете с Х верните (да) и неверните (не) твърдения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lastRenderedPageBreak/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не 1 „От главния мозък излизат осем чифта черепно мозъчни нерви.</w:t>
      </w:r>
      <w:r w:rsidRPr="001E519B">
        <w:br/>
      </w:r>
      <w:r w:rsidRPr="001E519B">
        <w:br/>
        <w:t>не 2. Мозъчния ствол е образуван от моста, продълговатия мозък и средния мозък.</w:t>
      </w:r>
      <w:r w:rsidRPr="001E519B">
        <w:br/>
      </w:r>
      <w:r w:rsidRPr="001E519B">
        <w:br/>
        <w:t>не 3. Главния мозък се дели на гръбначен мозък, краен мозък и мозъчен ствол.</w:t>
      </w:r>
      <w:r w:rsidRPr="001E519B">
        <w:br/>
      </w:r>
      <w:r w:rsidRPr="001E519B">
        <w:br/>
        <w:t>не 4. Блуждаещия нерв излиза от моста.</w:t>
      </w:r>
      <w:r w:rsidRPr="001E519B">
        <w:br/>
      </w:r>
      <w:r w:rsidRPr="001E519B">
        <w:br/>
        <w:t>не 5. Мостът е продължение на гръбначния мозък.</w:t>
      </w:r>
      <w:r w:rsidRPr="001E519B">
        <w:br/>
      </w:r>
      <w:r w:rsidRPr="001E519B">
        <w:br/>
        <w:t>не 6. Мостът обработва информация за сетивността и мускулите в областта на</w:t>
      </w:r>
      <w:r w:rsidRPr="001E519B">
        <w:br/>
        <w:t>главата.</w:t>
      </w:r>
      <w:r w:rsidRPr="001E519B">
        <w:br/>
      </w:r>
      <w:r w:rsidRPr="001E519B">
        <w:br/>
        <w:t>ве 7. В средния мозък се намира център потискащ болката.</w:t>
      </w:r>
      <w:r w:rsidRPr="001E519B">
        <w:br/>
      </w:r>
      <w:r w:rsidRPr="001E519B">
        <w:br/>
        <w:t>не 8. Междиннияг мозък е изграден от два хълма и подхълмие.</w:t>
      </w:r>
      <w:r w:rsidRPr="001E519B">
        <w:br/>
      </w:r>
      <w:r w:rsidRPr="001E519B">
        <w:br/>
        <w:t>не 9. Към крайният мозък е прикачена епифизата.</w:t>
      </w:r>
      <w:r w:rsidRPr="001E519B">
        <w:br/>
      </w:r>
      <w:r w:rsidRPr="001E519B">
        <w:br/>
        <w:t>не 10. Хипофизата е пряко свързана с изграждането на имунитета.</w:t>
      </w:r>
      <w:r w:rsidRPr="001E519B">
        <w:br/>
      </w:r>
      <w:r w:rsidRPr="001E519B">
        <w:br/>
        <w:t>не 1. Хипофизата е прикачена към подхълмието на междинния мозък.</w:t>
      </w:r>
      <w:r w:rsidRPr="001E519B">
        <w:br/>
      </w:r>
      <w:r w:rsidRPr="001E519B">
        <w:br/>
        <w:t>не 12. Малкият мозък е пред мозъчния ствол.</w:t>
      </w:r>
      <w:r w:rsidRPr="001E519B">
        <w:br/>
      </w:r>
      <w:r w:rsidRPr="001E519B">
        <w:br/>
        <w:t>не 13. Функцията на малкия мозък е свързана с равновесието и мускулния тонус.</w:t>
      </w:r>
      <w:r w:rsidRPr="001E519B">
        <w:br/>
      </w:r>
    </w:p>
    <w:p w14:paraId="24BF81BB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38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lastRenderedPageBreak/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Опишете и обяснете</w:t>
      </w:r>
      <w:r w:rsidRPr="001E519B">
        <w:br/>
      </w:r>
      <w:r w:rsidRPr="001E519B">
        <w:br/>
        <w:t>елв е» в</w:t>
      </w:r>
      <w:r w:rsidRPr="001E519B">
        <w:br/>
      </w:r>
      <w:r w:rsidRPr="001E519B">
        <w:br/>
        <w:t>Отбележете с Х верния отговор</w:t>
      </w:r>
      <w:r w:rsidRPr="001E519B">
        <w:br/>
      </w:r>
      <w:r w:rsidRPr="001E519B">
        <w:br/>
        <w:t>1.</w:t>
      </w:r>
      <w:r w:rsidRPr="001E519B">
        <w:br/>
      </w:r>
      <w:r w:rsidRPr="001E519B">
        <w:br/>
        <w:t>не 14. Двете полукълба на крайния мозък са свързани със снопове от бяло мозъчно</w:t>
      </w:r>
      <w:r w:rsidRPr="001E519B">
        <w:br/>
        <w:t>вещество.</w:t>
      </w:r>
      <w:r w:rsidRPr="001E519B">
        <w:br/>
      </w:r>
      <w:r w:rsidRPr="001E519B">
        <w:br/>
        <w:t>не 15. Базалните ядра са свързани с двигателната дейност.</w:t>
      </w:r>
      <w:r w:rsidRPr="001E519B">
        <w:br/>
      </w:r>
      <w:r w:rsidRPr="001E519B">
        <w:br/>
        <w:t>не 16. Крайния мозък се състои от пет дяла - челен, теменен, тилен, слепоочен и</w:t>
      </w:r>
      <w:r w:rsidRPr="001E519B">
        <w:br/>
        <w:t>гръбначен дял.</w:t>
      </w:r>
      <w:r w:rsidRPr="001E519B">
        <w:br/>
      </w:r>
      <w:r w:rsidRPr="001E519B">
        <w:br/>
        <w:t>не 17. В задната част на челния дял, пред централната бразда се намира двигателната</w:t>
      </w:r>
      <w:r w:rsidRPr="001E519B">
        <w:br/>
        <w:t>зона.</w:t>
      </w:r>
      <w:r w:rsidRPr="001E519B">
        <w:br/>
      </w:r>
      <w:r w:rsidRPr="001E519B">
        <w:br/>
        <w:t>не 18. В теменният дял е разположена зрителната зона.</w:t>
      </w:r>
      <w:r w:rsidRPr="001E519B">
        <w:br/>
      </w:r>
      <w:r w:rsidRPr="001E519B">
        <w:br/>
        <w:t>не 19. Зрителната зона е разположена в тилният дял.</w:t>
      </w:r>
      <w:r w:rsidRPr="001E519B">
        <w:br/>
      </w:r>
      <w:r w:rsidRPr="001E519B">
        <w:br/>
        <w:t>не 20. В слепоочния дял се намира слуховата зона.</w:t>
      </w:r>
      <w:r w:rsidRPr="001E519B">
        <w:br/>
      </w:r>
      <w:r w:rsidRPr="001E519B">
        <w:br/>
        <w:t>не 21. Крайният мозък е най-добре развитата част на главния мозък и представлява</w:t>
      </w:r>
      <w:r w:rsidRPr="001E519B">
        <w:br/>
      </w:r>
      <w:r w:rsidRPr="001E519B">
        <w:br/>
        <w:t>80 процента от масата му.</w:t>
      </w:r>
      <w:r w:rsidRPr="001E519B">
        <w:br/>
      </w:r>
      <w:r w:rsidRPr="001E519B">
        <w:br/>
      </w:r>
      <w:r w:rsidRPr="001E519B">
        <w:lastRenderedPageBreak/>
        <w:t>Опишете функциите на крайния мозък.</w:t>
      </w:r>
      <w:r w:rsidRPr="001E519B">
        <w:br/>
      </w:r>
      <w:r w:rsidRPr="001E519B">
        <w:br/>
        <w:t>Центровете на кои жизнено важни процеси се намират в подхълмието?</w:t>
      </w:r>
      <w:r w:rsidRPr="001E519B">
        <w:br/>
        <w:t>Какво е устройството, локализацията и функцията на малкия мозък?</w:t>
      </w:r>
      <w:r w:rsidRPr="001E519B">
        <w:br/>
        <w:t>Обяснете устройството, локализацията и функцията на междинния мозък.</w:t>
      </w:r>
      <w:r w:rsidRPr="001E519B">
        <w:br/>
        <w:t>Опишете безусловните и условните рефлекси?</w:t>
      </w:r>
      <w:r w:rsidRPr="001E519B">
        <w:br/>
      </w:r>
      <w:r w:rsidRPr="001E519B">
        <w:br/>
        <w:t>Опишете устройството на крайния мозък.</w:t>
      </w:r>
      <w:r w:rsidRPr="001E519B">
        <w:br/>
      </w:r>
      <w:r w:rsidRPr="001E519B">
        <w:br/>
        <w:t>ТЕМА 5. ВЕГЕТАТИВНА НЕРВНА СИСТЕМА</w:t>
      </w:r>
      <w:r w:rsidRPr="001E519B">
        <w:br/>
      </w:r>
      <w:r w:rsidRPr="001E519B">
        <w:br/>
        <w:t>Кои органи не получават импулси от вегетативната нервна система?</w:t>
      </w:r>
      <w:r w:rsidRPr="001E519B">
        <w:br/>
        <w:t>а. стомах</w:t>
      </w:r>
      <w:r w:rsidRPr="001E519B">
        <w:br/>
      </w:r>
      <w:r w:rsidRPr="001E519B">
        <w:br/>
        <w:t>6. сърце</w:t>
      </w:r>
      <w:r w:rsidRPr="001E519B">
        <w:br/>
      </w:r>
      <w:r w:rsidRPr="001E519B">
        <w:br/>
        <w:t>в. скелетни мускули</w:t>
      </w:r>
      <w:r w:rsidRPr="001E519B">
        <w:br/>
      </w:r>
      <w:r w:rsidRPr="001E519B">
        <w:br/>
        <w:t>г. тънко черво</w:t>
      </w:r>
      <w:r w:rsidRPr="001E519B">
        <w:br/>
      </w:r>
      <w:r w:rsidRPr="001E519B">
        <w:br/>
        <w:t>Централната част на симпатиковия дял на вегетативната нервна система се намира в:</w:t>
      </w:r>
      <w:r w:rsidRPr="001E519B">
        <w:br/>
        <w:t>а. бялото вещество на главния мозък.</w:t>
      </w:r>
      <w:r w:rsidRPr="001E519B">
        <w:br/>
      </w:r>
      <w:r w:rsidRPr="001E519B">
        <w:br/>
        <w:t>6. сивото вещество на шийната част на гръбначния мозък.</w:t>
      </w:r>
      <w:r w:rsidRPr="001E519B">
        <w:br/>
      </w:r>
      <w:r w:rsidRPr="001E519B">
        <w:br/>
        <w:t>в. сивото вещество на гръдната част на гръбначния МОЗЪК.</w:t>
      </w:r>
      <w:r w:rsidRPr="001E519B">
        <w:br/>
      </w:r>
      <w:r w:rsidRPr="001E519B">
        <w:br/>
        <w:t>г. сивото вещество на главния мозък.</w:t>
      </w:r>
      <w:r w:rsidRPr="001E519B">
        <w:br/>
      </w:r>
      <w:r w:rsidRPr="001E519B">
        <w:br/>
        <w:t>Централната част на парасимпатикуса се намира в:</w:t>
      </w:r>
      <w:r w:rsidRPr="001E519B">
        <w:br/>
      </w:r>
      <w:r w:rsidRPr="001E519B">
        <w:br/>
        <w:t>а. една област на мозъчния ствол и в сивото вещество на гръдната част на гръбначния мозък</w:t>
      </w:r>
      <w:r w:rsidRPr="001E519B">
        <w:br/>
      </w:r>
      <w:r w:rsidRPr="001E519B">
        <w:br/>
        <w:t>6. две области на мозъчния ствол й в сивото вещество на шийната част на гръбначния мозък</w:t>
      </w:r>
      <w:r w:rsidRPr="001E519B">
        <w:br/>
      </w:r>
      <w:r w:rsidRPr="001E519B">
        <w:br/>
        <w:t>в. три области на мозъчния ствол и в сивото вещество на коремната част на гръбначния</w:t>
      </w:r>
      <w:r w:rsidRPr="001E519B">
        <w:br/>
        <w:t>мозък</w:t>
      </w:r>
      <w:r w:rsidRPr="001E519B">
        <w:br/>
      </w:r>
      <w:r w:rsidRPr="001E519B">
        <w:br/>
        <w:t>г. четири области на мозъчния ствол и в сивото вещество на кръстцовата част на</w:t>
      </w:r>
      <w:r w:rsidRPr="001E519B">
        <w:br/>
      </w:r>
      <w:r w:rsidRPr="001E519B">
        <w:lastRenderedPageBreak/>
        <w:t>гръбначния мозък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61E0A9BD" w14:textId="77777777" w:rsidR="0083772A" w:rsidRPr="001E519B" w:rsidRDefault="00000000">
      <w:r w:rsidRPr="001E519B">
        <w:t xml:space="preserve"> </w:t>
      </w:r>
      <w:r w:rsidRPr="001E519B">
        <w:br/>
      </w:r>
      <w:r w:rsidRPr="001E519B">
        <w:br/>
        <w:t>10.</w:t>
      </w:r>
      <w:r w:rsidRPr="001E519B">
        <w:br/>
      </w:r>
      <w:r w:rsidRPr="001E519B">
        <w:br/>
        <w:t>1.</w:t>
      </w:r>
      <w:r w:rsidRPr="001E519B">
        <w:br/>
      </w:r>
      <w:r w:rsidRPr="001E519B">
        <w:br/>
        <w:t>12.</w:t>
      </w:r>
      <w:r w:rsidRPr="001E519B">
        <w:br/>
      </w:r>
      <w:r w:rsidRPr="001E519B">
        <w:br/>
        <w:t>Сборник с тестови задачи за кандидатстудентски изпит по биология</w:t>
      </w:r>
      <w:r w:rsidRPr="001E519B">
        <w:br/>
      </w:r>
      <w:r w:rsidRPr="001E519B">
        <w:br/>
        <w:t>Симпатиковият и парасимпатиковият дял на вегетативната нервна система действат:</w:t>
      </w:r>
      <w:r w:rsidRPr="001E519B">
        <w:br/>
        <w:t>а. несъгласувано</w:t>
      </w:r>
      <w:r w:rsidRPr="001E519B">
        <w:br/>
      </w:r>
      <w:r w:rsidRPr="001E519B">
        <w:br/>
        <w:t>6. съвместно</w:t>
      </w:r>
      <w:r w:rsidRPr="001E519B">
        <w:br/>
      </w:r>
      <w:r w:rsidRPr="001E519B">
        <w:br/>
        <w:t>в. противоположно</w:t>
      </w:r>
      <w:r w:rsidRPr="001E519B">
        <w:br/>
      </w:r>
      <w:r w:rsidRPr="001E519B">
        <w:br/>
        <w:t>г. не си взаимодействат</w:t>
      </w:r>
      <w:r w:rsidRPr="001E519B">
        <w:br/>
      </w:r>
      <w:r w:rsidRPr="001E519B">
        <w:br/>
        <w:t>Посочете грешното твърдение за симпатикуса:</w:t>
      </w:r>
      <w:r w:rsidRPr="001E519B">
        <w:br/>
        <w:t>а. ускорява сърдечната дейност</w:t>
      </w:r>
      <w:r w:rsidRPr="001E519B">
        <w:br/>
      </w:r>
      <w:r w:rsidRPr="001E519B">
        <w:br/>
        <w:t>6. стеснява кръвоносните съдове</w:t>
      </w:r>
      <w:r w:rsidRPr="001E519B">
        <w:br/>
      </w:r>
      <w:r w:rsidRPr="001E519B">
        <w:br/>
        <w:t>в. стеснява въздухоносните пътища</w:t>
      </w:r>
      <w:r w:rsidRPr="001E519B">
        <w:br/>
      </w:r>
      <w:r w:rsidRPr="001E519B">
        <w:br/>
        <w:t>г. повишава кръвното налягане.</w:t>
      </w:r>
      <w:r w:rsidRPr="001E519B">
        <w:br/>
      </w:r>
      <w:r w:rsidRPr="001E519B">
        <w:br/>
        <w:t>Посочете вярното твърдение за парасимпатикуса:</w:t>
      </w:r>
      <w:r w:rsidRPr="001E519B">
        <w:br/>
        <w:t>а. повишава дихателната акгивност</w:t>
      </w:r>
      <w:r w:rsidRPr="001E519B">
        <w:br/>
      </w:r>
      <w:r w:rsidRPr="001E519B">
        <w:br/>
        <w:t>б. намалява перисталтиката на червата</w:t>
      </w:r>
      <w:r w:rsidRPr="001E519B">
        <w:br/>
      </w:r>
      <w:r w:rsidRPr="001E519B">
        <w:br/>
        <w:t>в. понижава кръвното налягане</w:t>
      </w:r>
      <w:r w:rsidRPr="001E519B">
        <w:br/>
      </w:r>
      <w:r w:rsidRPr="001E519B">
        <w:br/>
        <w:t>г. разширява зеницата</w:t>
      </w:r>
      <w:r w:rsidRPr="001E519B">
        <w:br/>
      </w:r>
      <w:r w:rsidRPr="001E519B">
        <w:lastRenderedPageBreak/>
        <w:br/>
        <w:t>Централната част на симпатикуса и парасимпатикуса са под контрола на:</w:t>
      </w:r>
      <w:r w:rsidRPr="001E519B">
        <w:br/>
        <w:t>а. продълговатия мозък</w:t>
      </w:r>
      <w:r w:rsidRPr="001E519B">
        <w:br/>
      </w:r>
      <w:r w:rsidRPr="001E519B">
        <w:br/>
        <w:t>6. подхълмието на междинния мозък</w:t>
      </w:r>
      <w:r w:rsidRPr="001E519B">
        <w:br/>
      </w:r>
      <w:r w:rsidRPr="001E519B">
        <w:br/>
        <w:t>в. малкия мозък</w:t>
      </w:r>
      <w:r w:rsidRPr="001E519B">
        <w:br/>
      </w:r>
      <w:r w:rsidRPr="001E519B">
        <w:br/>
        <w:t>г. хълмовете на междинния мозък</w:t>
      </w:r>
      <w:r w:rsidRPr="001E519B">
        <w:br/>
      </w:r>
      <w:r w:rsidRPr="001E519B">
        <w:br/>
        <w:t>Блуждаещият нерв е част от:</w:t>
      </w:r>
      <w:r w:rsidRPr="001E519B">
        <w:br/>
        <w:t>а. симпатикуса</w:t>
      </w:r>
      <w:r w:rsidRPr="001E519B">
        <w:br/>
      </w:r>
      <w:r w:rsidRPr="001E519B">
        <w:br/>
        <w:t>0. парасимпатикуса</w:t>
      </w:r>
      <w:r w:rsidRPr="001E519B">
        <w:br/>
      </w:r>
      <w:r w:rsidRPr="001E519B">
        <w:br/>
        <w:t>в. соматичната нервна система</w:t>
      </w:r>
      <w:r w:rsidRPr="001E519B">
        <w:br/>
        <w:t>г. нито едно от посочените</w:t>
      </w:r>
      <w:r w:rsidRPr="001E519B">
        <w:br/>
      </w:r>
      <w:r w:rsidRPr="001E519B">
        <w:br/>
        <w:t>Кои са двете части на вегетативната нервна система?</w:t>
      </w:r>
      <w:r w:rsidRPr="001E519B">
        <w:br/>
        <w:t>а. автономна и соматична</w:t>
      </w:r>
      <w:r w:rsidRPr="001E519B">
        <w:br/>
      </w:r>
      <w:r w:rsidRPr="001E519B">
        <w:br/>
        <w:t>6. централна и периферна</w:t>
      </w:r>
      <w:r w:rsidRPr="001E519B">
        <w:br/>
      </w:r>
      <w:r w:rsidRPr="001E519B">
        <w:br/>
        <w:t>в. симпатикова и парасимпатикова</w:t>
      </w:r>
      <w:r w:rsidRPr="001E519B">
        <w:br/>
      </w:r>
      <w:r w:rsidRPr="001E519B">
        <w:br/>
        <w:t>г. нито едно от посочените</w:t>
      </w:r>
      <w:r w:rsidRPr="001E519B">
        <w:br/>
      </w:r>
      <w:r w:rsidRPr="001E519B">
        <w:br/>
        <w:t>Влияе ли се дейността на вегетативната нервна система от емоционалното състояние</w:t>
      </w:r>
      <w:r w:rsidRPr="001E519B">
        <w:br/>
        <w:t>на човека?</w:t>
      </w:r>
      <w:r w:rsidRPr="001E519B">
        <w:br/>
      </w:r>
      <w:r w:rsidRPr="001E519B">
        <w:br/>
        <w:t>а. зависи от други фактори</w:t>
      </w:r>
      <w:r w:rsidRPr="001E519B">
        <w:br/>
      </w:r>
      <w:r w:rsidRPr="001E519B">
        <w:br/>
        <w:t>6. не</w:t>
      </w:r>
      <w:r w:rsidRPr="001E519B">
        <w:br/>
        <w:t>в. да</w:t>
      </w:r>
      <w:r w:rsidRPr="001E519B">
        <w:br/>
      </w:r>
      <w:r w:rsidRPr="001E519B">
        <w:br/>
        <w:t>г. нито едно от посочените</w:t>
      </w:r>
      <w:r w:rsidRPr="001E519B">
        <w:br/>
      </w:r>
      <w:r w:rsidRPr="001E519B">
        <w:br/>
        <w:t>Кой дял на вегетативната нервна система позволява на организма да се възстанови,</w:t>
      </w:r>
      <w:r w:rsidRPr="001E519B">
        <w:br/>
        <w:t>както и да съхрани своите сили и енергия?</w:t>
      </w:r>
      <w:r w:rsidRPr="001E519B">
        <w:br/>
      </w:r>
      <w:r w:rsidRPr="001E519B">
        <w:br/>
        <w:t>а. симпатиковия</w:t>
      </w:r>
      <w:r w:rsidRPr="001E519B">
        <w:br/>
      </w:r>
      <w:r w:rsidRPr="001E519B">
        <w:br/>
      </w:r>
      <w:r w:rsidRPr="001E519B">
        <w:lastRenderedPageBreak/>
        <w:t>6. парасимпатиковия</w:t>
      </w:r>
      <w:r w:rsidRPr="001E519B">
        <w:br/>
      </w:r>
      <w:r w:rsidRPr="001E519B">
        <w:br/>
        <w:t>в. периферния</w:t>
      </w:r>
      <w:r w:rsidRPr="001E519B">
        <w:br/>
      </w:r>
      <w:r w:rsidRPr="001E519B">
        <w:br/>
        <w:t>г. нито един от посочените</w:t>
      </w:r>
      <w:r w:rsidRPr="001E519B">
        <w:br/>
      </w:r>
      <w:r w:rsidRPr="001E519B">
        <w:br/>
        <w:t>Кой дял на вегетативната нервна система позволява на организма да повиши своята</w:t>
      </w:r>
      <w:r w:rsidRPr="001E519B">
        <w:br/>
        <w:t>физическа активност?</w:t>
      </w:r>
      <w:r w:rsidRPr="001E519B">
        <w:br/>
      </w:r>
      <w:r w:rsidRPr="001E519B">
        <w:br/>
        <w:t>а. симпатиковия</w:t>
      </w:r>
      <w:r w:rsidRPr="001E519B">
        <w:br/>
      </w:r>
      <w:r w:rsidRPr="001E519B">
        <w:br/>
        <w:t>6. парасимпатиковия</w:t>
      </w:r>
      <w:r w:rsidRPr="001E519B">
        <w:br/>
      </w:r>
      <w:r w:rsidRPr="001E519B">
        <w:br/>
        <w:t>в. периферния</w:t>
      </w:r>
      <w:r w:rsidRPr="001E519B">
        <w:br/>
      </w:r>
      <w:r w:rsidRPr="001E519B">
        <w:br/>
        <w:t>г. централния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02DCAA74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п.</w:t>
      </w:r>
      <w:r w:rsidRPr="001E519B">
        <w:br/>
      </w:r>
      <w:r w:rsidRPr="001E519B">
        <w:br/>
        <w:t>40</w:t>
      </w:r>
      <w:r w:rsidRPr="001E519B">
        <w:br/>
      </w:r>
      <w:r w:rsidRPr="001E519B">
        <w:br/>
        <w:t>13.</w:t>
      </w:r>
      <w:r w:rsidRPr="001E519B">
        <w:br/>
      </w:r>
      <w:r w:rsidRPr="001E519B">
        <w:br/>
        <w:t>14.</w:t>
      </w:r>
      <w:r w:rsidRPr="001E519B">
        <w:br/>
      </w:r>
      <w:r w:rsidRPr="001E519B">
        <w:br/>
        <w:t>15.</w:t>
      </w:r>
      <w:r w:rsidRPr="001E519B">
        <w:br/>
      </w:r>
      <w:r w:rsidRPr="001E519B">
        <w:br/>
        <w:t>16.</w:t>
      </w:r>
      <w:r w:rsidRPr="001E519B">
        <w:br/>
      </w:r>
      <w:r w:rsidRPr="001E519B">
        <w:br/>
        <w:t>17.</w:t>
      </w:r>
      <w:r w:rsidRPr="001E519B">
        <w:br/>
      </w:r>
      <w:r w:rsidRPr="001E519B">
        <w:br/>
        <w:t>18.</w:t>
      </w:r>
      <w:r w:rsidRPr="001E519B">
        <w:br/>
      </w:r>
      <w:r w:rsidRPr="001E519B">
        <w:br/>
        <w:t>1.</w:t>
      </w:r>
      <w:r w:rsidRPr="001E519B">
        <w:br/>
      </w:r>
      <w:r w:rsidRPr="001E519B">
        <w:br/>
        <w:t>Коя част на нервната система не е под волев контрол?</w:t>
      </w:r>
      <w:r w:rsidRPr="001E519B">
        <w:br/>
        <w:t>а. централната</w:t>
      </w:r>
      <w:r w:rsidRPr="001E519B">
        <w:br/>
      </w:r>
      <w:r w:rsidRPr="001E519B">
        <w:br/>
        <w:t>6. периферната</w:t>
      </w:r>
      <w:r w:rsidRPr="001E519B">
        <w:br/>
      </w:r>
      <w:r w:rsidRPr="001E519B">
        <w:lastRenderedPageBreak/>
        <w:br/>
        <w:t>в. соматичната</w:t>
      </w:r>
      <w:r w:rsidRPr="001E519B">
        <w:br/>
      </w:r>
      <w:r w:rsidRPr="001E519B">
        <w:br/>
        <w:t>г. вегетативната</w:t>
      </w:r>
      <w:r w:rsidRPr="001E519B">
        <w:br/>
      </w:r>
      <w:r w:rsidRPr="001E519B">
        <w:br/>
        <w:t>Кой дял на нервната система контролира постоянството на телесната температура на</w:t>
      </w:r>
      <w:r w:rsidRPr="001E519B">
        <w:br/>
        <w:t>тялото?</w:t>
      </w:r>
      <w:r w:rsidRPr="001E519B">
        <w:br/>
      </w:r>
      <w:r w:rsidRPr="001E519B">
        <w:br/>
        <w:t>а. централна</w:t>
      </w:r>
      <w:r w:rsidRPr="001E519B">
        <w:br/>
      </w:r>
      <w:r w:rsidRPr="001E519B">
        <w:br/>
        <w:t>6. периферна</w:t>
      </w:r>
      <w:r w:rsidRPr="001E519B">
        <w:br/>
      </w:r>
      <w:r w:rsidRPr="001E519B">
        <w:br/>
        <w:t>в. соматична</w:t>
      </w:r>
      <w:r w:rsidRPr="001E519B">
        <w:br/>
      </w:r>
      <w:r w:rsidRPr="001E519B">
        <w:br/>
        <w:t>г. вегетативна</w:t>
      </w:r>
      <w:r w:rsidRPr="001E519B">
        <w:br/>
      </w:r>
      <w:r w:rsidRPr="001E519B">
        <w:br/>
        <w:t>Вегетативната нервна система не контролира:</w:t>
      </w:r>
      <w:r w:rsidRPr="001E519B">
        <w:br/>
        <w:t>а. храносмилането</w:t>
      </w:r>
      <w:r w:rsidRPr="001E519B">
        <w:br/>
      </w:r>
      <w:r w:rsidRPr="001E519B">
        <w:br/>
        <w:t>6. кръвообращението</w:t>
      </w:r>
      <w:r w:rsidRPr="001E519B">
        <w:br/>
      </w:r>
      <w:r w:rsidRPr="001E519B">
        <w:br/>
        <w:t>в. размножаването</w:t>
      </w:r>
      <w:r w:rsidRPr="001E519B">
        <w:br/>
      </w:r>
      <w:r w:rsidRPr="001E519B">
        <w:br/>
        <w:t>г. движението на тялото в пространството</w:t>
      </w:r>
      <w:r w:rsidRPr="001E519B">
        <w:br/>
      </w:r>
      <w:r w:rsidRPr="001E519B">
        <w:br/>
        <w:t>Кой дял на нервната система контролира вътрешната среда на организма?</w:t>
      </w:r>
      <w:r w:rsidRPr="001E519B">
        <w:br/>
        <w:t>а. централната</w:t>
      </w:r>
      <w:r w:rsidRPr="001E519B">
        <w:br/>
      </w:r>
      <w:r w:rsidRPr="001E519B">
        <w:br/>
        <w:t>6. периферната</w:t>
      </w:r>
      <w:r w:rsidRPr="001E519B">
        <w:br/>
      </w:r>
      <w:r w:rsidRPr="001E519B">
        <w:br/>
        <w:t>в. соматичната</w:t>
      </w:r>
      <w:r w:rsidRPr="001E519B">
        <w:br/>
      </w:r>
      <w:r w:rsidRPr="001E519B">
        <w:br/>
        <w:t>г. вегетативната</w:t>
      </w:r>
      <w:r w:rsidRPr="001E519B">
        <w:br/>
      </w:r>
      <w:r w:rsidRPr="001E519B">
        <w:br/>
        <w:t>Коя реакция е израз на действието на симпатикуса?</w:t>
      </w:r>
      <w:r w:rsidRPr="001E519B">
        <w:br/>
      </w:r>
      <w:r w:rsidRPr="001E519B">
        <w:br/>
        <w:t>а. намалена сърдечна дейност</w:t>
      </w:r>
      <w:r w:rsidRPr="001E519B">
        <w:br/>
      </w:r>
      <w:r w:rsidRPr="001E519B">
        <w:br/>
        <w:t>6. забавено дишане</w:t>
      </w:r>
      <w:r w:rsidRPr="001E519B">
        <w:br/>
      </w:r>
      <w:r w:rsidRPr="001E519B">
        <w:br/>
        <w:t>в. намалена перисталтика и секреция на храносмилателни сокове</w:t>
      </w:r>
      <w:r w:rsidRPr="001E519B">
        <w:br/>
        <w:t>г. понижена температура</w:t>
      </w:r>
      <w:r w:rsidRPr="001E519B">
        <w:br/>
      </w:r>
      <w:r w:rsidRPr="001E519B">
        <w:lastRenderedPageBreak/>
        <w:br/>
        <w:t>Коя реакция е израз на действието на парасимпатикуса?</w:t>
      </w:r>
      <w:r w:rsidRPr="001E519B">
        <w:br/>
      </w:r>
      <w:r w:rsidRPr="001E519B">
        <w:br/>
        <w:t>а. ускорена сърдечна дейност</w:t>
      </w:r>
      <w:r w:rsidRPr="001E519B">
        <w:br/>
      </w:r>
      <w:r w:rsidRPr="001E519B">
        <w:br/>
        <w:t>6. ускорено дишане</w:t>
      </w:r>
      <w:r w:rsidRPr="001E519B">
        <w:br/>
      </w:r>
      <w:r w:rsidRPr="001E519B">
        <w:br/>
        <w:t>в. повишено кръвно налягане</w:t>
      </w:r>
      <w:r w:rsidRPr="001E519B">
        <w:br/>
      </w:r>
      <w:r w:rsidRPr="001E519B">
        <w:br/>
        <w:t>г. засилена перисталтика и секреция на храносмилателни сокове</w:t>
      </w:r>
      <w:r w:rsidRPr="001E519B">
        <w:br/>
      </w:r>
      <w:r w:rsidRPr="001E519B">
        <w:br/>
        <w:t>Отележете с Х комбинацията с верни твърдения (а, 6, в или г)</w:t>
      </w:r>
      <w:r w:rsidRPr="001E519B">
        <w:br/>
      </w:r>
      <w:r w:rsidRPr="001E519B">
        <w:br/>
        <w:t>Кои органи получават импулси от вегетативната нервна система?</w:t>
      </w:r>
      <w:r w:rsidRPr="001E519B">
        <w:br/>
        <w:t>1. сърце</w:t>
      </w:r>
      <w:r w:rsidRPr="001E519B">
        <w:br/>
      </w:r>
      <w:r w:rsidRPr="001E519B">
        <w:br/>
        <w:t>2. скелетни мускули</w:t>
      </w:r>
      <w:r w:rsidRPr="001E519B">
        <w:br/>
      </w:r>
      <w:r w:rsidRPr="001E519B">
        <w:br/>
        <w:t>3. потни жлези</w:t>
      </w:r>
      <w:r w:rsidRPr="001E519B">
        <w:br/>
      </w:r>
      <w:r w:rsidRPr="001E519B">
        <w:br/>
        <w:t>4. гладките мускули на космите</w:t>
      </w:r>
      <w:r w:rsidRPr="001E519B">
        <w:br/>
      </w:r>
      <w:r w:rsidRPr="001E519B">
        <w:br/>
        <w:t>а 1,2и3</w:t>
      </w:r>
      <w:r w:rsidRPr="001E519B">
        <w:br/>
        <w:t>6. 2,3и4</w:t>
      </w:r>
      <w:r w:rsidRPr="001E519B">
        <w:br/>
        <w:t>в. 1и4</w:t>
      </w:r>
      <w:r w:rsidRPr="001E519B">
        <w:br/>
      </w:r>
      <w:r w:rsidRPr="001E519B">
        <w:br/>
        <w:t>г. 1,Зи4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6683E21B" w14:textId="77777777" w:rsidR="0083772A" w:rsidRPr="001E519B" w:rsidRDefault="00000000">
      <w:r w:rsidRPr="001E519B">
        <w:t>Сборник с тестови задачи за кандидатстудентски изпит по биология</w:t>
      </w:r>
      <w:r w:rsidRPr="001E519B">
        <w:br/>
      </w:r>
      <w:r w:rsidRPr="001E519B">
        <w:br/>
        <w:t>Кои от изброените функции са под контрола на вегетативната нервна система?</w:t>
      </w:r>
      <w:r w:rsidRPr="001E519B">
        <w:br/>
      </w:r>
      <w:r w:rsidRPr="001E519B">
        <w:br/>
        <w:t>1.</w:t>
      </w:r>
      <w:r w:rsidRPr="001E519B">
        <w:br/>
      </w:r>
      <w:r w:rsidRPr="001E519B">
        <w:br/>
        <w:t>2.</w:t>
      </w:r>
      <w:r w:rsidRPr="001E519B">
        <w:br/>
        <w:t>3.</w:t>
      </w:r>
      <w:r w:rsidRPr="001E519B">
        <w:br/>
        <w:t>4.</w:t>
      </w:r>
      <w:r w:rsidRPr="001E519B">
        <w:br/>
      </w:r>
      <w:r w:rsidRPr="001E519B">
        <w:br/>
        <w:t>размножаване</w:t>
      </w:r>
      <w:r w:rsidRPr="001E519B">
        <w:br/>
        <w:t>храносмилане</w:t>
      </w:r>
      <w:r w:rsidRPr="001E519B">
        <w:br/>
        <w:t>аглутинация и хемолиза</w:t>
      </w:r>
      <w:r w:rsidRPr="001E519B">
        <w:br/>
      </w:r>
      <w:r w:rsidRPr="001E519B">
        <w:lastRenderedPageBreak/>
        <w:t>дишане</w:t>
      </w:r>
      <w:r w:rsidRPr="001E519B">
        <w:br/>
      </w:r>
      <w:r w:rsidRPr="001E519B">
        <w:br/>
        <w:t>а 1,Зи4</w:t>
      </w:r>
      <w:r w:rsidRPr="001E519B">
        <w:br/>
      </w:r>
      <w:r w:rsidRPr="001E519B">
        <w:br/>
        <w:t>б. 2и4</w:t>
      </w:r>
      <w:r w:rsidRPr="001E519B">
        <w:br/>
      </w:r>
      <w:r w:rsidRPr="001E519B">
        <w:br/>
        <w:t>в. 1и4</w:t>
      </w:r>
      <w:r w:rsidRPr="001E519B">
        <w:br/>
      </w:r>
      <w:r w:rsidRPr="001E519B">
        <w:br/>
        <w:t>г. 1,2и4</w:t>
      </w:r>
      <w:r w:rsidRPr="001E519B">
        <w:br/>
      </w:r>
      <w:r w:rsidRPr="001E519B">
        <w:br/>
        <w:t>Вегетативната нервна система се състои от:</w:t>
      </w:r>
      <w:r w:rsidRPr="001E519B">
        <w:br/>
      </w:r>
      <w:r w:rsidRPr="001E519B">
        <w:br/>
        <w:t>1.</w:t>
      </w:r>
      <w:r w:rsidRPr="001E519B">
        <w:br/>
      </w:r>
      <w:r w:rsidRPr="001E519B">
        <w:br/>
        <w:t>2.</w:t>
      </w:r>
      <w:r w:rsidRPr="001E519B">
        <w:br/>
        <w:t>3.</w:t>
      </w:r>
      <w:r w:rsidRPr="001E519B">
        <w:br/>
        <w:t>4</w:t>
      </w:r>
      <w:r w:rsidRPr="001E519B">
        <w:br/>
      </w:r>
      <w:r w:rsidRPr="001E519B">
        <w:br/>
        <w:t>антисимпатикус</w:t>
      </w:r>
      <w:r w:rsidRPr="001E519B">
        <w:br/>
        <w:t>симпатикус</w:t>
      </w:r>
      <w:r w:rsidRPr="001E519B">
        <w:br/>
        <w:t>субсимпатикус</w:t>
      </w:r>
      <w:r w:rsidRPr="001E519B">
        <w:br/>
        <w:t>парасимпатикус</w:t>
      </w:r>
      <w:r w:rsidRPr="001E519B">
        <w:br/>
      </w:r>
      <w:r w:rsidRPr="001E519B">
        <w:br/>
        <w:t>а 1и2</w:t>
      </w:r>
      <w:r w:rsidRPr="001E519B">
        <w:br/>
      </w:r>
      <w:r w:rsidRPr="001E519B">
        <w:br/>
        <w:t>6. 2и4</w:t>
      </w:r>
      <w:r w:rsidRPr="001E519B">
        <w:br/>
        <w:t>в. 1,2и3</w:t>
      </w:r>
      <w:r w:rsidRPr="001E519B">
        <w:br/>
        <w:t>г. 2,Зи4</w:t>
      </w:r>
      <w:r w:rsidRPr="001E519B">
        <w:br/>
      </w:r>
      <w:r w:rsidRPr="001E519B">
        <w:br/>
        <w:t>Израстъците на нервните клетки, разположени в периферните възли на вегетативната</w:t>
      </w:r>
      <w:r w:rsidRPr="001E519B">
        <w:br/>
        <w:t>нервна система достигат до органи, разположени в:</w:t>
      </w:r>
      <w:r w:rsidRPr="001E519B">
        <w:br/>
      </w:r>
      <w:r w:rsidRPr="001E519B">
        <w:br/>
        <w:t>1</w:t>
      </w:r>
      <w:r w:rsidRPr="001E519B">
        <w:br/>
      </w:r>
      <w:r w:rsidRPr="001E519B">
        <w:br/>
        <w:t>2.</w:t>
      </w:r>
      <w:r w:rsidRPr="001E519B">
        <w:br/>
        <w:t>3.</w:t>
      </w:r>
      <w:r w:rsidRPr="001E519B">
        <w:br/>
        <w:t>4.</w:t>
      </w:r>
      <w:r w:rsidRPr="001E519B">
        <w:br/>
      </w:r>
      <w:r w:rsidRPr="001E519B">
        <w:br/>
        <w:t>черепа</w:t>
      </w:r>
      <w:r w:rsidRPr="001E519B">
        <w:br/>
        <w:t>коремната кухина</w:t>
      </w:r>
      <w:r w:rsidRPr="001E519B">
        <w:br/>
        <w:t>таза</w:t>
      </w:r>
      <w:r w:rsidRPr="001E519B">
        <w:br/>
      </w:r>
      <w:r w:rsidRPr="001E519B">
        <w:br/>
      </w:r>
      <w:r w:rsidRPr="001E519B">
        <w:lastRenderedPageBreak/>
        <w:t>гръдния кош</w:t>
      </w:r>
      <w:r w:rsidRPr="001E519B">
        <w:br/>
      </w:r>
      <w:r w:rsidRPr="001E519B">
        <w:br/>
        <w:t>а. 1,2и3</w:t>
      </w:r>
      <w:r w:rsidRPr="001E519B">
        <w:br/>
      </w:r>
      <w:r w:rsidRPr="001E519B">
        <w:br/>
        <w:t>6. 1,3и4</w:t>
      </w:r>
      <w:r w:rsidRPr="001E519B">
        <w:br/>
      </w:r>
      <w:r w:rsidRPr="001E519B">
        <w:br/>
        <w:t>в. 2,Зи4</w:t>
      </w:r>
      <w:r w:rsidRPr="001E519B">
        <w:br/>
      </w:r>
      <w:r w:rsidRPr="001E519B">
        <w:br/>
        <w:t>г. 1и4</w:t>
      </w:r>
      <w:r w:rsidRPr="001E519B">
        <w:br/>
      </w:r>
      <w:r w:rsidRPr="001E519B">
        <w:br/>
        <w:t>Централната част на парасимпатиковата нервна система се намира в:</w:t>
      </w:r>
      <w:r w:rsidRPr="001E519B">
        <w:br/>
      </w:r>
      <w:r w:rsidRPr="001E519B">
        <w:br/>
        <w:t>1.</w:t>
      </w:r>
      <w:r w:rsidRPr="001E519B">
        <w:br/>
      </w:r>
      <w:r w:rsidRPr="001E519B">
        <w:br/>
        <w:t>2.</w:t>
      </w:r>
      <w:r w:rsidRPr="001E519B">
        <w:br/>
        <w:t>3.</w:t>
      </w:r>
      <w:r w:rsidRPr="001E519B">
        <w:br/>
        <w:t>4.</w:t>
      </w:r>
      <w:r w:rsidRPr="001E519B">
        <w:br/>
      </w:r>
      <w:r w:rsidRPr="001E519B">
        <w:br/>
        <w:t>три области на малкия мозък</w:t>
      </w:r>
      <w:r w:rsidRPr="001E519B">
        <w:br/>
      </w:r>
      <w:r w:rsidRPr="001E519B">
        <w:br/>
        <w:t>четири области на мозъчния ствол</w:t>
      </w:r>
      <w:r w:rsidRPr="001E519B">
        <w:br/>
      </w:r>
      <w:r w:rsidRPr="001E519B">
        <w:br/>
        <w:t>бялото вещество на кръстцовата част на гръбначния мозък</w:t>
      </w:r>
      <w:r w:rsidRPr="001E519B">
        <w:br/>
        <w:t>сивото вещество на кръстцовата част на гръбначния мозък</w:t>
      </w:r>
      <w:r w:rsidRPr="001E519B">
        <w:br/>
        <w:t>а. ТиЗ3</w:t>
      </w:r>
      <w:r w:rsidRPr="001E519B">
        <w:br/>
      </w:r>
      <w:r w:rsidRPr="001E519B">
        <w:br/>
        <w:t>6. 2и3</w:t>
      </w:r>
      <w:r w:rsidRPr="001E519B">
        <w:br/>
      </w:r>
      <w:r w:rsidRPr="001E519B">
        <w:br/>
        <w:t>в. 2и4</w:t>
      </w:r>
      <w:r w:rsidRPr="001E519B">
        <w:br/>
      </w:r>
      <w:r w:rsidRPr="001E519B">
        <w:br/>
        <w:t>г. 1и4</w:t>
      </w:r>
      <w:r w:rsidRPr="001E519B">
        <w:br/>
      </w:r>
      <w:r w:rsidRPr="001E519B">
        <w:br/>
        <w:t>Симпатиковата част на вегетативната нервна система:</w:t>
      </w:r>
      <w:r w:rsidRPr="001E519B">
        <w:br/>
      </w:r>
      <w:r w:rsidRPr="001E519B">
        <w:br/>
        <w:t>1.</w:t>
      </w:r>
      <w:r w:rsidRPr="001E519B">
        <w:br/>
      </w:r>
      <w:r w:rsidRPr="001E519B">
        <w:br/>
        <w:t>2.</w:t>
      </w:r>
      <w:r w:rsidRPr="001E519B">
        <w:br/>
        <w:t>3.</w:t>
      </w:r>
      <w:r w:rsidRPr="001E519B">
        <w:br/>
        <w:t>4</w:t>
      </w:r>
      <w:r w:rsidRPr="001E519B">
        <w:br/>
      </w:r>
      <w:r w:rsidRPr="001E519B">
        <w:br/>
        <w:t>повишава кръвното налягане</w:t>
      </w:r>
      <w:r w:rsidRPr="001E519B">
        <w:br/>
        <w:t>стеснява кръвоносните съдове</w:t>
      </w:r>
      <w:r w:rsidRPr="001E519B">
        <w:br/>
        <w:t>стеснява зеницата</w:t>
      </w:r>
      <w:r w:rsidRPr="001E519B">
        <w:br/>
      </w:r>
      <w:r w:rsidRPr="001E519B">
        <w:lastRenderedPageBreak/>
        <w:br/>
        <w:t>потиска перисталтиката на червата</w:t>
      </w:r>
      <w:r w:rsidRPr="001E519B">
        <w:br/>
        <w:t>а 1и4</w:t>
      </w:r>
      <w:r w:rsidRPr="001E519B">
        <w:br/>
      </w:r>
      <w:r w:rsidRPr="001E519B">
        <w:br/>
        <w:t>6. 1,2и4</w:t>
      </w:r>
      <w:r w:rsidRPr="001E519B">
        <w:br/>
      </w:r>
      <w:r w:rsidRPr="001E519B">
        <w:br/>
        <w:t>в. 1,Зи4</w:t>
      </w:r>
      <w:r w:rsidRPr="001E519B">
        <w:br/>
      </w:r>
      <w:r w:rsidRPr="001E519B">
        <w:br/>
        <w:t>г. 2иЗ3</w:t>
      </w:r>
      <w:r w:rsidRPr="001E519B">
        <w:br/>
      </w:r>
      <w:r w:rsidRPr="001E519B">
        <w:br/>
        <w:t>41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6C8607F7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42</w:t>
      </w:r>
      <w:r w:rsidRPr="001E519B">
        <w:br/>
      </w:r>
      <w:r w:rsidRPr="001E519B">
        <w:br/>
        <w:t>7.</w:t>
      </w:r>
      <w:r w:rsidRPr="001E519B">
        <w:br/>
      </w:r>
      <w:r w:rsidRPr="001E519B">
        <w:br/>
        <w:t>10.</w:t>
      </w:r>
      <w:r w:rsidRPr="001E519B">
        <w:br/>
      </w:r>
      <w:r w:rsidRPr="001E519B">
        <w:br/>
        <w:t>11.</w:t>
      </w:r>
      <w:r w:rsidRPr="001E519B">
        <w:br/>
      </w:r>
      <w:r w:rsidRPr="001E519B">
        <w:br/>
        <w:t>Симпатиковата част на вегетативната нервна система е отговорна за:</w:t>
      </w:r>
      <w:r w:rsidRPr="001E519B">
        <w:br/>
        <w:t>1. повишаване активността на храносмилателната система</w:t>
      </w:r>
      <w:r w:rsidRPr="001E519B">
        <w:br/>
        <w:t>2. повишаване на телесната температура</w:t>
      </w:r>
      <w:r w:rsidRPr="001E519B">
        <w:br/>
        <w:t>3. ускоряване на сърдечна дейност</w:t>
      </w:r>
      <w:r w:rsidRPr="001E519B">
        <w:br/>
        <w:t>4. ускоряване на дишането</w:t>
      </w:r>
      <w:r w:rsidRPr="001E519B">
        <w:br/>
        <w:t>а. 1,2и3</w:t>
      </w:r>
      <w:r w:rsidRPr="001E519B">
        <w:br/>
        <w:t>6. 2и3</w:t>
      </w:r>
      <w:r w:rsidRPr="001E519B">
        <w:br/>
        <w:t>в. 1,3Зи4</w:t>
      </w:r>
      <w:r w:rsidRPr="001E519B">
        <w:br/>
        <w:t>г. 2,Зи4</w:t>
      </w:r>
      <w:r w:rsidRPr="001E519B">
        <w:br/>
      </w:r>
      <w:r w:rsidRPr="001E519B">
        <w:br/>
        <w:t>Парасимпатиковата част на вегетативната нервна система:</w:t>
      </w:r>
      <w:r w:rsidRPr="001E519B">
        <w:br/>
        <w:t>1. повишава дейността на храносмилателните жлези</w:t>
      </w:r>
      <w:r w:rsidRPr="001E519B">
        <w:br/>
        <w:t>2. понижава кръвното налягане</w:t>
      </w:r>
      <w:r w:rsidRPr="001E519B">
        <w:br/>
        <w:t>3. стеснява зеницата</w:t>
      </w:r>
      <w:r w:rsidRPr="001E519B">
        <w:br/>
        <w:t>4. повишава дихателната активност</w:t>
      </w:r>
      <w:r w:rsidRPr="001E519B">
        <w:br/>
        <w:t>а. 2и4</w:t>
      </w:r>
      <w:r w:rsidRPr="001E519B">
        <w:br/>
        <w:t>6. 1и4</w:t>
      </w:r>
      <w:r w:rsidRPr="001E519B">
        <w:br/>
        <w:t>в. 2,Зи4</w:t>
      </w:r>
      <w:r w:rsidRPr="001E519B">
        <w:br/>
        <w:t>г. 1,2и3</w:t>
      </w:r>
      <w:r w:rsidRPr="001E519B">
        <w:br/>
      </w:r>
      <w:r w:rsidRPr="001E519B">
        <w:lastRenderedPageBreak/>
        <w:br/>
        <w:t>Парасимпатиковата част на вегетативната нервна система е отговорна за:</w:t>
      </w:r>
      <w:r w:rsidRPr="001E519B">
        <w:br/>
        <w:t>1. забавяне на сърдечна дейност</w:t>
      </w:r>
      <w:r w:rsidRPr="001E519B">
        <w:br/>
        <w:t>2. понижаване на дихателната активност</w:t>
      </w:r>
      <w:r w:rsidRPr="001E519B">
        <w:br/>
        <w:t>3. повишаване на телесната температура</w:t>
      </w:r>
      <w:r w:rsidRPr="001E519B">
        <w:br/>
        <w:t>4. понижаване активността на храносмилателната система</w:t>
      </w:r>
      <w:r w:rsidRPr="001E519B">
        <w:br/>
        <w:t>а. 1и3</w:t>
      </w:r>
      <w:r w:rsidRPr="001E519B">
        <w:br/>
        <w:t>6. 1и2</w:t>
      </w:r>
      <w:r w:rsidRPr="001E519B">
        <w:br/>
        <w:t>в. 2и3</w:t>
      </w:r>
      <w:r w:rsidRPr="001E519B">
        <w:br/>
        <w:t>г. 2и4</w:t>
      </w:r>
      <w:r w:rsidRPr="001E519B">
        <w:br/>
      </w:r>
      <w:r w:rsidRPr="001E519B">
        <w:br/>
        <w:t>Симпатикусът и парасимпатикусът контролират:</w:t>
      </w:r>
      <w:r w:rsidRPr="001E519B">
        <w:br/>
        <w:t>1. изпразване на правото черво</w:t>
      </w:r>
      <w:r w:rsidRPr="001E519B">
        <w:br/>
        <w:t>2. изпразване на пикочен мехур</w:t>
      </w:r>
      <w:r w:rsidRPr="001E519B">
        <w:br/>
        <w:t>3. емоционалното състояние на човека</w:t>
      </w:r>
      <w:r w:rsidRPr="001E519B">
        <w:br/>
        <w:t>4. половата функция</w:t>
      </w:r>
      <w:r w:rsidRPr="001E519B">
        <w:br/>
        <w:t>а 1,Зи4</w:t>
      </w:r>
      <w:r w:rsidRPr="001E519B">
        <w:br/>
        <w:t>6. 1и4</w:t>
      </w:r>
      <w:r w:rsidRPr="001E519B">
        <w:br/>
        <w:t>в. Зи4</w:t>
      </w:r>
      <w:r w:rsidRPr="001E519B">
        <w:br/>
        <w:t>г. 1,2и4</w:t>
      </w:r>
      <w:r w:rsidRPr="001E519B">
        <w:br/>
      </w:r>
      <w:r w:rsidRPr="001E519B">
        <w:br/>
        <w:t>Под действие на симпатиковите импулси:</w:t>
      </w:r>
      <w:r w:rsidRPr="001E519B">
        <w:br/>
        <w:t>1. се запазва енергията на организма</w:t>
      </w:r>
      <w:r w:rsidRPr="001E519B">
        <w:br/>
        <w:t>2. организмът повишава физическата си активност</w:t>
      </w:r>
      <w:r w:rsidRPr="001E519B">
        <w:br/>
        <w:t>3. организмът се мобилизира</w:t>
      </w:r>
      <w:r w:rsidRPr="001E519B">
        <w:br/>
        <w:t>4. организмът се успокоява</w:t>
      </w:r>
      <w:r w:rsidRPr="001E519B">
        <w:br/>
        <w:t>а. 1и2</w:t>
      </w:r>
      <w:r w:rsidRPr="001E519B">
        <w:br/>
        <w:t>6. 1и4</w:t>
      </w:r>
      <w:r w:rsidRPr="001E519B">
        <w:br/>
        <w:t>в. 2иЗ3</w:t>
      </w:r>
      <w:r w:rsidRPr="001E519B">
        <w:br/>
        <w:t>г. 2и4</w:t>
      </w:r>
      <w:r w:rsidRPr="001E519B">
        <w:br/>
      </w:r>
    </w:p>
    <w:p w14:paraId="6CEC7D9F" w14:textId="77777777" w:rsidR="0083772A" w:rsidRPr="001E519B" w:rsidRDefault="00000000">
      <w:r w:rsidRPr="001E519B">
        <w:t>Сборник с тестови задачи за кандидатстудентски изпит по биология</w:t>
      </w:r>
      <w:r w:rsidRPr="001E519B">
        <w:br/>
      </w:r>
      <w:r w:rsidRPr="001E519B">
        <w:br/>
        <w:t>12. Кои от дейностите се контролират от вегетативната нервна система?</w:t>
      </w:r>
      <w:r w:rsidRPr="001E519B">
        <w:br/>
      </w:r>
      <w:r w:rsidRPr="001E519B">
        <w:br/>
        <w:t>1. изправяне на космите (настръхване)</w:t>
      </w:r>
      <w:r w:rsidRPr="001E519B">
        <w:br/>
        <w:t>2. емоционалното състояние на индивида</w:t>
      </w:r>
      <w:r w:rsidRPr="001E519B">
        <w:br/>
        <w:t>3. зачервяване на лицето</w:t>
      </w:r>
      <w:r w:rsidRPr="001E519B">
        <w:br/>
        <w:t>4. пребледняване на лицето</w:t>
      </w:r>
      <w:r w:rsidRPr="001E519B">
        <w:br/>
        <w:t>а. 2и3</w:t>
      </w:r>
      <w:r w:rsidRPr="001E519B">
        <w:br/>
        <w:t>6. 1и2</w:t>
      </w:r>
      <w:r w:rsidRPr="001E519B">
        <w:br/>
        <w:t>в. 1,2и3</w:t>
      </w:r>
      <w:r w:rsidRPr="001E519B">
        <w:br/>
        <w:t>г. 1,Зи4</w:t>
      </w:r>
      <w:r w:rsidRPr="001E519B">
        <w:br/>
      </w:r>
      <w:r w:rsidRPr="001E519B">
        <w:lastRenderedPageBreak/>
        <w:br/>
        <w:t>Ш. Попълнете липсващите термини в текста</w:t>
      </w:r>
      <w:r w:rsidRPr="001E519B">
        <w:br/>
      </w:r>
      <w:r w:rsidRPr="001E519B">
        <w:br/>
        <w:t>1.</w:t>
      </w:r>
      <w:r w:rsidRPr="001E519B">
        <w:br/>
      </w:r>
      <w:r w:rsidRPr="001E519B">
        <w:br/>
        <w:t>10.</w:t>
      </w:r>
      <w:r w:rsidRPr="001E519B">
        <w:br/>
      </w:r>
      <w:r w:rsidRPr="001E519B">
        <w:br/>
        <w:t>1.</w:t>
      </w:r>
      <w:r w:rsidRPr="001E519B">
        <w:br/>
      </w:r>
      <w:r w:rsidRPr="001E519B">
        <w:br/>
        <w:t>12.</w:t>
      </w:r>
      <w:r w:rsidRPr="001E519B">
        <w:br/>
      </w:r>
      <w:r w:rsidRPr="001E519B">
        <w:br/>
        <w:t>13.</w:t>
      </w:r>
      <w:r w:rsidRPr="001E519B">
        <w:br/>
      </w:r>
      <w:r w:rsidRPr="001E519B">
        <w:br/>
        <w:t>14.</w:t>
      </w:r>
      <w:r w:rsidRPr="001E519B">
        <w:br/>
      </w:r>
      <w:r w:rsidRPr="001E519B">
        <w:br/>
        <w:t>Вегетативната нервна система инервира всички вътрешни ....... нее , жлезите,</w:t>
      </w:r>
      <w:r w:rsidRPr="001E519B">
        <w:br/>
        <w:t>.. а кръвоносните съдове.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Дейността на вегетативната нервна система не е ПОД... нннннннненнн контрол, затова тя се</w:t>
      </w:r>
      <w:r w:rsidRPr="001E519B">
        <w:br/>
        <w:t>нарича и... . нервна система. Тази система функционира до голяма степен</w:t>
      </w:r>
      <w:r w:rsidRPr="001E519B">
        <w:br/>
        <w:t>самостоятелно.</w:t>
      </w:r>
      <w:r w:rsidRPr="001E519B">
        <w:br/>
      </w:r>
      <w:r w:rsidRPr="001E519B">
        <w:br/>
        <w:t>Някои функции на вегетативната нервна система могат да се повлияват от човешкото</w:t>
      </w:r>
      <w:r w:rsidRPr="001E519B">
        <w:br/>
        <w:t>.. . състояние и... .. Например при изживяване на страх, гняв,</w:t>
      </w:r>
      <w:r w:rsidRPr="001E519B">
        <w:br/>
        <w:t>радост и др. може да настъпи сърцебиене, изпотяване, зачервяване, побледняване, изправяне</w:t>
      </w:r>
      <w:r w:rsidRPr="001E519B">
        <w:br/>
      </w:r>
      <w:r w:rsidRPr="001E519B">
        <w:br/>
        <w:t xml:space="preserve">   </w:t>
      </w:r>
      <w:r w:rsidRPr="001E519B">
        <w:br/>
      </w:r>
      <w:r w:rsidRPr="001E519B">
        <w:br/>
        <w:t>на космите, сухота в устатата и др.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Вегетативната нервна система се състои ОТ две части: и</w:t>
      </w:r>
      <w:r w:rsidRPr="001E519B">
        <w:br/>
        <w:t>ае еее нееенаннн „ които се различават по структура и функция.</w:t>
      </w:r>
      <w:r w:rsidRPr="001E519B">
        <w:br/>
      </w:r>
      <w:r w:rsidRPr="001E519B">
        <w:lastRenderedPageBreak/>
        <w:br/>
        <w:t>Двете части наш нервна система обикновено имат... нн</w:t>
      </w:r>
      <w:r w:rsidRPr="001E519B">
        <w:br/>
        <w:t>действие.</w:t>
      </w:r>
      <w:r w:rsidRPr="001E519B">
        <w:br/>
      </w:r>
      <w:r w:rsidRPr="001E519B">
        <w:br/>
        <w:t>Симпатиковата и парасимпатиковата вегетативна нервна система имат... част</w:t>
      </w:r>
      <w:r w:rsidRPr="001E519B">
        <w:br/>
        <w:t>и... „част.</w:t>
      </w:r>
      <w:r w:rsidRPr="001E519B">
        <w:br/>
      </w:r>
      <w:r w:rsidRPr="001E519B">
        <w:br/>
        <w:t>В централната част на вегетативната нервна система са разположени нервни клетки, чиито</w:t>
      </w:r>
      <w:r w:rsidRPr="001E519B">
        <w:br/>
        <w:t>аксони достигат до вервни възли В ШИЯТа, ......»неенннн: „ Коремната кухина и ...............-----</w:t>
      </w:r>
      <w:r w:rsidRPr="001E519B">
        <w:br/>
      </w:r>
      <w:r w:rsidRPr="001E519B">
        <w:br/>
        <w:t>Централната симпатикова част се намира в сивото вещество На .......оееееееннн част на</w:t>
      </w:r>
      <w:r w:rsidRPr="001E519B">
        <w:br/>
        <w:t>гръбначния мозък, а централната парасимпатикова - в четири области на мозъчния</w:t>
      </w:r>
      <w:r w:rsidRPr="001E519B">
        <w:br/>
        <w:t>певица ив сивото вещество на кръстцовата част на гръбначния мозък.</w:t>
      </w:r>
      <w:r w:rsidRPr="001E519B">
        <w:br/>
      </w:r>
      <w:r w:rsidRPr="001E519B">
        <w:br/>
        <w:t>Симпатиковата част на вегетативната нервна система ...... нее сърдечната дейност,</w:t>
      </w:r>
      <w:r w:rsidRPr="001E519B">
        <w:br/>
        <w:t>повишава кръвното налягане и... зеницата.</w:t>
      </w:r>
      <w:r w:rsidRPr="001E519B">
        <w:br/>
      </w:r>
      <w:r w:rsidRPr="001E519B">
        <w:br/>
        <w:t>Симпатиковата част на вегетативната нервна система............ ин кръвоносните съдове</w:t>
      </w:r>
      <w:r w:rsidRPr="001E519B">
        <w:br/>
        <w:t>Иаааааеааенаененненина перисталтиката на червата. стеснява, понижава</w:t>
      </w:r>
      <w:r w:rsidRPr="001E519B">
        <w:br/>
      </w:r>
      <w:r w:rsidRPr="001E519B">
        <w:br/>
        <w:t>Симпатиковата част на вегетативната нервна система... оиееененнннене въздухоносните</w:t>
      </w:r>
      <w:r w:rsidRPr="001E519B">
        <w:br/>
        <w:t>пътища в белите дробове и... секрецията на храносмилателни сокове.</w:t>
      </w:r>
      <w:r w:rsidRPr="001E519B">
        <w:br/>
        <w:t>Под действие на симпатиковите импулси организмът ......а.ъочочененненеенине своята физическа</w:t>
      </w:r>
      <w:r w:rsidRPr="001E519B">
        <w:br/>
      </w:r>
      <w:r w:rsidRPr="001E519B">
        <w:br/>
        <w:t>активност, за да преодолее някакви критични състояния. Израз на това е ускорената сърдечна</w:t>
      </w:r>
      <w:r w:rsidRPr="001E519B">
        <w:br/>
        <w:t>ДЕЙНОСТ И... нн дишане.</w:t>
      </w:r>
      <w:r w:rsidRPr="001E519B">
        <w:br/>
      </w:r>
      <w:r w:rsidRPr="001E519B">
        <w:br/>
        <w:t>Парасимпатиковата част на вегетативната нервна система .....нкоененененне сърдечната</w:t>
      </w:r>
      <w:r w:rsidRPr="001E519B">
        <w:br/>
        <w:t>дейности... кръвното налягане.</w:t>
      </w:r>
      <w:r w:rsidRPr="001E519B">
        <w:br/>
      </w:r>
      <w:r w:rsidRPr="001E519B">
        <w:br/>
        <w:t>Парасимпатиковата част на вегетативната нервна система. . секрецията на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храносмилателни сокове И........неененеенннеее зеницата.</w:t>
      </w:r>
      <w:r w:rsidRPr="001E519B">
        <w:br/>
      </w:r>
      <w:r w:rsidRPr="001E519B">
        <w:br/>
      </w:r>
      <w:r w:rsidRPr="001E519B">
        <w:lastRenderedPageBreak/>
        <w:t xml:space="preserve"> 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479C365F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гу.</w:t>
      </w:r>
      <w:r w:rsidRPr="001E519B">
        <w:br/>
      </w:r>
      <w:r w:rsidRPr="001E519B">
        <w:br/>
        <w:t>44</w:t>
      </w:r>
      <w:r w:rsidRPr="001E519B">
        <w:br/>
      </w:r>
      <w:r w:rsidRPr="001E519B">
        <w:br/>
        <w:t>15.</w:t>
      </w:r>
      <w:r w:rsidRPr="001E519B">
        <w:br/>
      </w:r>
      <w:r w:rsidRPr="001E519B">
        <w:br/>
        <w:t>16.</w:t>
      </w:r>
      <w:r w:rsidRPr="001E519B">
        <w:br/>
      </w:r>
      <w:r w:rsidRPr="001E519B">
        <w:br/>
        <w:t>17.</w:t>
      </w:r>
      <w:r w:rsidRPr="001E519B">
        <w:br/>
      </w:r>
      <w:r w:rsidRPr="001E519B">
        <w:br/>
        <w:t>Парасимпатиковата част на вегетативната нервна система неин кръвното</w:t>
      </w:r>
      <w:r w:rsidRPr="001E519B">
        <w:br/>
        <w:t>налягане, |... инча перисталтиката на червата,</w:t>
      </w:r>
      <w:r w:rsidRPr="001E519B">
        <w:br/>
        <w:t>Парасимпатиковите импулси позволяват на организма да ..неннн “. своята</w:t>
      </w:r>
      <w:r w:rsidRPr="001E519B">
        <w:br/>
        <w:t>активност, да се УСПОКОИ И Да... анаеаиененннннн енергия.</w:t>
      </w:r>
      <w:r w:rsidRPr="001E519B">
        <w:br/>
      </w:r>
      <w:r w:rsidRPr="001E519B">
        <w:br/>
        <w:t>Централната симпатикова и парасимпатикова част са под висшия контрол на</w:t>
      </w:r>
      <w:r w:rsidRPr="001E519B">
        <w:br/>
      </w:r>
      <w:r w:rsidRPr="001E519B">
        <w:br/>
        <w:t>Отбележете с Х верните (да) и неверните (не) твърдения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</w:r>
      <w:r w:rsidRPr="001E519B">
        <w:lastRenderedPageBreak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не 1. Дейността на вегетативната нервна система не е под волев контрол и затова тя</w:t>
      </w:r>
      <w:r w:rsidRPr="001E519B">
        <w:br/>
        <w:t>се нарича и автономна нервна система.</w:t>
      </w:r>
      <w:r w:rsidRPr="001E519B">
        <w:br/>
      </w:r>
      <w:r w:rsidRPr="001E519B">
        <w:br/>
        <w:t>не 2. Вегетативната нервна система контролира постоянството на телесната маса.</w:t>
      </w:r>
      <w:r w:rsidRPr="001E519B">
        <w:br/>
      </w:r>
      <w:r w:rsidRPr="001E519B">
        <w:br/>
        <w:t>не 3. Вегетативната нервна система контролира постоянството на телесната</w:t>
      </w:r>
      <w:r w:rsidRPr="001E519B">
        <w:br/>
        <w:t>температура.</w:t>
      </w:r>
      <w:r w:rsidRPr="001E519B">
        <w:br/>
      </w:r>
      <w:r w:rsidRPr="001E519B">
        <w:br/>
        <w:t>не 4. Вегетативната нервна система се състои от три части, които се различават по</w:t>
      </w:r>
      <w:r w:rsidRPr="001E519B">
        <w:br/>
        <w:t>структура и функция.</w:t>
      </w:r>
      <w:r w:rsidRPr="001E519B">
        <w:br/>
      </w:r>
      <w:r w:rsidRPr="001E519B">
        <w:br/>
        <w:t>не 5. „Централната част на симпатикуса се намира в сивото вещество на гръдната</w:t>
      </w:r>
      <w:r w:rsidRPr="001E519B">
        <w:br/>
      </w:r>
      <w:r w:rsidRPr="001E519B">
        <w:br/>
        <w:t>част на гръбначния мозък.</w:t>
      </w:r>
      <w:r w:rsidRPr="001E519B">
        <w:br/>
      </w:r>
      <w:r w:rsidRPr="001E519B">
        <w:br/>
        <w:t>не 6. Централната част на симпатикуса се намира в сивото вещество на кръстцовата</w:t>
      </w:r>
      <w:r w:rsidRPr="001E519B">
        <w:br/>
        <w:t>част на гръбначния мозък.</w:t>
      </w:r>
      <w:r w:rsidRPr="001E519B">
        <w:br/>
      </w:r>
      <w:r w:rsidRPr="001E519B">
        <w:br/>
        <w:t>не 7. Централната част на парасимпатикуса се намира в три области на малкия</w:t>
      </w:r>
      <w:r w:rsidRPr="001E519B">
        <w:br/>
        <w:t>мозък ив сивото вещество на гръдната част на гръбначния мозък.</w:t>
      </w:r>
      <w:r w:rsidRPr="001E519B">
        <w:br/>
      </w:r>
      <w:r w:rsidRPr="001E519B">
        <w:br/>
        <w:t>не 8. Централната част на парасимпатикуса се намира в четири области на мозъчния</w:t>
      </w:r>
      <w:r w:rsidRPr="001E519B">
        <w:br/>
        <w:t>ствол ив сивото вещество на кръстцовата част на гръбначния мозък.</w:t>
      </w:r>
      <w:r w:rsidRPr="001E519B">
        <w:br/>
      </w:r>
      <w:r w:rsidRPr="001E519B">
        <w:br/>
        <w:t>не 9. „Симпатиковатаи парасимпатиковата част на вегетативната нервна система</w:t>
      </w:r>
      <w:r w:rsidRPr="001E519B">
        <w:br/>
        <w:t>обикновено имат синергично Геднопосочно/ действие.</w:t>
      </w:r>
      <w:r w:rsidRPr="001E519B">
        <w:br/>
      </w:r>
      <w:r w:rsidRPr="001E519B">
        <w:br/>
      </w:r>
      <w:r w:rsidRPr="001E519B">
        <w:lastRenderedPageBreak/>
        <w:t>не 10. Симпатиковата част на вегетативната нервна система забавя сърдечната</w:t>
      </w:r>
      <w:r w:rsidRPr="001E519B">
        <w:br/>
        <w:t>дейност и разширява кръвоносните съдове.</w:t>
      </w:r>
      <w:r w:rsidRPr="001E519B">
        <w:br/>
      </w:r>
      <w:r w:rsidRPr="001E519B">
        <w:br/>
        <w:t>не 1. Симпатиковата част на вегетативната нервна система разширява</w:t>
      </w:r>
      <w:r w:rsidRPr="001E519B">
        <w:br/>
        <w:t>въздухоносните пътища в белите дробове и разширява зеницата.</w:t>
      </w:r>
      <w:r w:rsidRPr="001E519B">
        <w:br/>
      </w:r>
      <w:r w:rsidRPr="001E519B">
        <w:br/>
        <w:t>не 12. Симпатиковата част на вегетативната нервна система повишава</w:t>
      </w:r>
      <w:r w:rsidRPr="001E519B">
        <w:br/>
        <w:t>перисталтиката на стомаха и червата.</w:t>
      </w:r>
      <w:r w:rsidRPr="001E519B">
        <w:br/>
      </w:r>
      <w:r w:rsidRPr="001E519B">
        <w:br/>
        <w:t>не 13. Под действие на нервните импулси от симпатикуса организмът повишава</w:t>
      </w:r>
      <w:r w:rsidRPr="001E519B">
        <w:br/>
        <w:t>своята физическа активност.</w:t>
      </w:r>
      <w:r w:rsidRPr="001E519B">
        <w:br/>
      </w:r>
      <w:r w:rsidRPr="001E519B">
        <w:br/>
        <w:t>не 14. Парасимпатиковата част на вегетативната нервна система ускорява сърдечната</w:t>
      </w:r>
      <w:r w:rsidRPr="001E519B">
        <w:br/>
        <w:t>дейност и стеснява кръвоносните съдове.</w:t>
      </w:r>
      <w:r w:rsidRPr="001E519B">
        <w:br/>
      </w:r>
      <w:r w:rsidRPr="001E519B">
        <w:br/>
        <w:t>не 15. Парасимпатиковата част на вегетативната нервна система разширява</w:t>
      </w:r>
      <w:r w:rsidRPr="001E519B">
        <w:br/>
        <w:t>въздухоносните пътища в белите дробове.</w:t>
      </w:r>
      <w:r w:rsidRPr="001E519B">
        <w:br/>
      </w:r>
      <w:r w:rsidRPr="001E519B">
        <w:br/>
        <w:t>не 16. Парасимпатиковата част на вегетативната нервна система засилва</w:t>
      </w:r>
      <w:r w:rsidRPr="001E519B">
        <w:br/>
        <w:t>перисталтиката на стомаха и червата, както и усилва дейността на</w:t>
      </w:r>
      <w:r w:rsidRPr="001E519B">
        <w:br/>
        <w:t>храносмилателните жлези.</w:t>
      </w:r>
      <w:r w:rsidRPr="001E519B">
        <w:br/>
      </w:r>
      <w:r w:rsidRPr="001E519B">
        <w:br/>
        <w:t>не 17. Под действие на нервните импулси от парасимпатикуса организмът повишава</w:t>
      </w:r>
      <w:r w:rsidRPr="001E519B">
        <w:br/>
        <w:t>своята физическа активност.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4EDEACDB" w14:textId="77777777" w:rsidR="0083772A" w:rsidRPr="001E519B" w:rsidRDefault="00000000">
      <w:r w:rsidRPr="001E519B">
        <w:t>2то да</w:t>
      </w:r>
      <w:r w:rsidRPr="001E519B">
        <w:br/>
        <w:t>ята да</w:t>
      </w:r>
      <w:r w:rsidRPr="001E519B">
        <w:br/>
        <w:t>на</w:t>
      </w:r>
      <w:r w:rsidRPr="001E519B">
        <w:br/>
      </w:r>
      <w:r w:rsidRPr="001E519B">
        <w:br/>
        <w:t xml:space="preserve">   </w:t>
      </w:r>
      <w:r w:rsidRPr="001E519B">
        <w:br/>
      </w:r>
      <w:r w:rsidRPr="001E519B">
        <w:br/>
        <w:t>1.</w:t>
      </w:r>
      <w:r w:rsidRPr="001E519B">
        <w:br/>
        <w:t>2.</w:t>
      </w:r>
      <w:r w:rsidRPr="001E519B">
        <w:br/>
        <w:t>3.</w:t>
      </w:r>
      <w:r w:rsidRPr="001E519B">
        <w:br/>
      </w:r>
      <w:r w:rsidRPr="001E519B">
        <w:br/>
        <w:t>1.</w:t>
      </w:r>
      <w:r w:rsidRPr="001E519B">
        <w:br/>
      </w:r>
      <w:r w:rsidRPr="001E519B">
        <w:br/>
        <w:t>Сборник с тестови задачи за кандидатстудентски изпит по биология</w:t>
      </w:r>
      <w:r w:rsidRPr="001E519B">
        <w:br/>
      </w:r>
      <w:r w:rsidRPr="001E519B">
        <w:lastRenderedPageBreak/>
        <w:br/>
        <w:t>не 18. Централната част на симпатикуса и парасимпатикуса са под контрола на</w:t>
      </w:r>
      <w:r w:rsidRPr="001E519B">
        <w:br/>
        <w:t>средния мозък.</w:t>
      </w:r>
      <w:r w:rsidRPr="001E519B">
        <w:br/>
      </w:r>
      <w:r w:rsidRPr="001E519B">
        <w:br/>
        <w:t>не 19. Вегетативната нервна система не се повлиява от емоционалното състояние на</w:t>
      </w:r>
      <w:r w:rsidRPr="001E519B">
        <w:br/>
        <w:t>човека.</w:t>
      </w:r>
      <w:r w:rsidRPr="001E519B">
        <w:br/>
      </w:r>
      <w:r w:rsidRPr="001E519B">
        <w:br/>
        <w:t>у. Опишете и обяснете</w:t>
      </w:r>
      <w:r w:rsidRPr="001E519B">
        <w:br/>
      </w:r>
      <w:r w:rsidRPr="001E519B">
        <w:br/>
        <w:t>Какъв е строежът на вегетативната нервна система?</w:t>
      </w:r>
      <w:r w:rsidRPr="001E519B">
        <w:br/>
        <w:t>Какво е действието на симпатиковия дял на вегетативната нервна система?</w:t>
      </w:r>
      <w:r w:rsidRPr="001E519B">
        <w:br/>
      </w:r>
      <w:r w:rsidRPr="001E519B">
        <w:br/>
        <w:t>Какво е действието на парасимпатиковия дял на вегетативната нервна система?</w:t>
      </w:r>
      <w:r w:rsidRPr="001E519B">
        <w:br/>
      </w:r>
      <w:r w:rsidRPr="001E519B">
        <w:br/>
        <w:t>ТЕМА 6. ЕНДОКРИННА СИСТЕМА</w:t>
      </w:r>
      <w:r w:rsidRPr="001E519B">
        <w:br/>
      </w:r>
      <w:r w:rsidRPr="001E519B">
        <w:br/>
        <w:t>Т. Отбележете с Х верния отговор</w:t>
      </w:r>
      <w:r w:rsidRPr="001E519B">
        <w:br/>
      </w:r>
      <w:r w:rsidRPr="001E519B">
        <w:br/>
        <w:t>Ендокринната система е съставена от:</w:t>
      </w:r>
      <w:r w:rsidRPr="001E519B">
        <w:br/>
        <w:t>а. жлези с външна секреция</w:t>
      </w:r>
      <w:r w:rsidRPr="001E519B">
        <w:br/>
      </w:r>
      <w:r w:rsidRPr="001E519B">
        <w:br/>
        <w:t>6. жлези с вътрешна секреция</w:t>
      </w:r>
      <w:r w:rsidRPr="001E519B">
        <w:br/>
      </w:r>
      <w:r w:rsidRPr="001E519B">
        <w:br/>
        <w:t>в. жлези със смесена секреция</w:t>
      </w:r>
      <w:r w:rsidRPr="001E519B">
        <w:br/>
      </w:r>
      <w:r w:rsidRPr="001E519B">
        <w:br/>
        <w:t>г. жлези с независима секреция</w:t>
      </w:r>
      <w:r w:rsidRPr="001E519B">
        <w:br/>
      </w:r>
      <w:r w:rsidRPr="001E519B">
        <w:br/>
        <w:t>В поддържането на хомеостазата участват:</w:t>
      </w:r>
      <w:r w:rsidRPr="001E519B">
        <w:br/>
      </w:r>
      <w:r w:rsidRPr="001E519B">
        <w:br/>
        <w:t>а. нервната система и ендокринната система</w:t>
      </w:r>
      <w:r w:rsidRPr="001E519B">
        <w:br/>
      </w:r>
      <w:r w:rsidRPr="001E519B">
        <w:br/>
        <w:t>6. нервната система и храносмилателна система</w:t>
      </w:r>
      <w:r w:rsidRPr="001E519B">
        <w:br/>
      </w:r>
      <w:r w:rsidRPr="001E519B">
        <w:br/>
        <w:t>в. кръвоносната система и храносмилателната система</w:t>
      </w:r>
      <w:r w:rsidRPr="001E519B">
        <w:br/>
        <w:t>г. ендокринната система и кръвоносната система</w:t>
      </w:r>
      <w:r w:rsidRPr="001E519B">
        <w:br/>
      </w:r>
      <w:r w:rsidRPr="001E519B">
        <w:br/>
        <w:t>Кое е грешното твърдение за хуморалната регулация?</w:t>
      </w:r>
      <w:r w:rsidRPr="001E519B">
        <w:br/>
      </w:r>
      <w:r w:rsidRPr="001E519B">
        <w:br/>
        <w:t>а. хуморалната регулация е по-бавна от нервната регулация</w:t>
      </w:r>
      <w:r w:rsidRPr="001E519B">
        <w:br/>
        <w:t>6. хуморалната регулация е по-бърза от нервната регулация</w:t>
      </w:r>
      <w:r w:rsidRPr="001E519B">
        <w:br/>
        <w:t>в. хуморалната регулация е с по-продължителен ефект</w:t>
      </w:r>
      <w:r w:rsidRPr="001E519B">
        <w:br/>
      </w:r>
      <w:r w:rsidRPr="001E519B">
        <w:br/>
        <w:t>г. хуморалната регулация е с по-траен ефект</w:t>
      </w:r>
      <w:r w:rsidRPr="001E519B">
        <w:br/>
      </w:r>
      <w:r w:rsidRPr="001E519B">
        <w:lastRenderedPageBreak/>
        <w:br/>
        <w:t>Секретът на ендокринните жлези се нарича:</w:t>
      </w:r>
      <w:r w:rsidRPr="001E519B">
        <w:br/>
        <w:t>а. албумин</w:t>
      </w:r>
      <w:r w:rsidRPr="001E519B">
        <w:br/>
      </w:r>
      <w:r w:rsidRPr="001E519B">
        <w:br/>
        <w:t>6. хепарин</w:t>
      </w:r>
      <w:r w:rsidRPr="001E519B">
        <w:br/>
      </w:r>
      <w:r w:rsidRPr="001E519B">
        <w:br/>
        <w:t>в. феромон</w:t>
      </w:r>
      <w:r w:rsidRPr="001E519B">
        <w:br/>
      </w:r>
      <w:r w:rsidRPr="001E519B">
        <w:br/>
        <w:t>г. хормон</w:t>
      </w:r>
      <w:r w:rsidRPr="001E519B">
        <w:br/>
      </w:r>
      <w:r w:rsidRPr="001E519B">
        <w:br/>
        <w:t>Жлезите с вътрешна секреция са подложени на контрол от страна на:</w:t>
      </w:r>
      <w:r w:rsidRPr="001E519B">
        <w:br/>
        <w:t>нервната система и хипофизата</w:t>
      </w:r>
      <w:r w:rsidRPr="001E519B">
        <w:br/>
      </w:r>
      <w:r w:rsidRPr="001E519B">
        <w:br/>
        <w:t>вегетативната нервна система и епифизата</w:t>
      </w:r>
      <w:r w:rsidRPr="001E519B">
        <w:br/>
      </w:r>
      <w:r w:rsidRPr="001E519B">
        <w:br/>
        <w:t>хипофизата и половите жлези</w:t>
      </w:r>
      <w:r w:rsidRPr="001E519B">
        <w:br/>
      </w:r>
      <w:r w:rsidRPr="001E519B">
        <w:br/>
        <w:t>соматичната нервна система и хипофизата</w:t>
      </w:r>
      <w:r w:rsidRPr="001E519B">
        <w:br/>
      </w:r>
      <w:r w:rsidRPr="001E519B">
        <w:br/>
        <w:t>В ОР</w:t>
      </w:r>
      <w:r w:rsidRPr="001E519B">
        <w:br/>
      </w:r>
      <w:r w:rsidRPr="001E519B">
        <w:br/>
        <w:t>Хормоните се отделят в:</w:t>
      </w:r>
      <w:r w:rsidRPr="001E519B">
        <w:br/>
      </w:r>
      <w:r w:rsidRPr="001E519B">
        <w:br/>
        <w:t>а. храносмилателната система</w:t>
      </w:r>
      <w:r w:rsidRPr="001E519B">
        <w:br/>
        <w:t>6. черния дроб</w:t>
      </w:r>
      <w:r w:rsidRPr="001E519B">
        <w:br/>
      </w:r>
      <w:r w:rsidRPr="001E519B">
        <w:br/>
        <w:t>в. кръвта</w:t>
      </w:r>
      <w:r w:rsidRPr="001E519B">
        <w:br/>
      </w:r>
      <w:r w:rsidRPr="001E519B">
        <w:br/>
        <w:t>г. гръбначно-мозъчната течност</w:t>
      </w:r>
      <w:r w:rsidRPr="001E519B">
        <w:br/>
      </w:r>
      <w:r w:rsidRPr="001E519B">
        <w:br/>
        <w:t>45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4F9A3F4D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7.</w:t>
      </w:r>
      <w:r w:rsidRPr="001E519B">
        <w:br/>
      </w:r>
      <w:r w:rsidRPr="001E519B">
        <w:br/>
        <w:t>10.</w:t>
      </w:r>
      <w:r w:rsidRPr="001E519B">
        <w:br/>
      </w:r>
      <w:r w:rsidRPr="001E519B">
        <w:br/>
        <w:t>1.</w:t>
      </w:r>
      <w:r w:rsidRPr="001E519B">
        <w:br/>
      </w:r>
      <w:r w:rsidRPr="001E519B">
        <w:br/>
        <w:t>12.</w:t>
      </w:r>
      <w:r w:rsidRPr="001E519B">
        <w:br/>
      </w:r>
      <w:r w:rsidRPr="001E519B">
        <w:lastRenderedPageBreak/>
        <w:br/>
        <w:t>13.</w:t>
      </w:r>
      <w:r w:rsidRPr="001E519B">
        <w:br/>
      </w:r>
      <w:r w:rsidRPr="001E519B">
        <w:br/>
        <w:t>14.</w:t>
      </w:r>
      <w:r w:rsidRPr="001E519B">
        <w:br/>
      </w:r>
      <w:r w:rsidRPr="001E519B">
        <w:br/>
        <w:t>15.</w:t>
      </w:r>
      <w:r w:rsidRPr="001E519B">
        <w:br/>
      </w:r>
      <w:r w:rsidRPr="001E519B">
        <w:br/>
        <w:t>46</w:t>
      </w:r>
      <w:r w:rsidRPr="001E519B">
        <w:br/>
      </w:r>
      <w:r w:rsidRPr="001E519B">
        <w:br/>
        <w:t>Хипофизата е разположена:</w:t>
      </w:r>
      <w:r w:rsidRPr="001E519B">
        <w:br/>
      </w:r>
      <w:r w:rsidRPr="001E519B">
        <w:br/>
        <w:t>а. над междинния мозък</w:t>
      </w:r>
      <w:r w:rsidRPr="001E519B">
        <w:br/>
      </w:r>
      <w:r w:rsidRPr="001E519B">
        <w:br/>
        <w:t>0. под междинния мозък</w:t>
      </w:r>
      <w:r w:rsidRPr="001E519B">
        <w:br/>
      </w:r>
      <w:r w:rsidRPr="001E519B">
        <w:br/>
        <w:t>в. странично от междинния мозък</w:t>
      </w:r>
      <w:r w:rsidRPr="001E519B">
        <w:br/>
        <w:t>г. малкия мозък</w:t>
      </w:r>
      <w:r w:rsidRPr="001E519B">
        <w:br/>
      </w:r>
      <w:r w:rsidRPr="001E519B">
        <w:br/>
        <w:t>Хипофизата се състои от:</w:t>
      </w:r>
      <w:r w:rsidRPr="001E519B">
        <w:br/>
        <w:t>а. преден и заден дял</w:t>
      </w:r>
      <w:r w:rsidRPr="001E519B">
        <w:br/>
      </w:r>
      <w:r w:rsidRPr="001E519B">
        <w:br/>
        <w:t>6. два странични дяла</w:t>
      </w:r>
      <w:r w:rsidRPr="001E519B">
        <w:br/>
      </w:r>
      <w:r w:rsidRPr="001E519B">
        <w:br/>
        <w:t>в. горен и долен дял</w:t>
      </w:r>
      <w:r w:rsidRPr="001E519B">
        <w:br/>
      </w:r>
      <w:r w:rsidRPr="001E519B">
        <w:br/>
        <w:t>г. не се разделя на дялове</w:t>
      </w:r>
      <w:r w:rsidRPr="001E519B">
        <w:br/>
      </w:r>
      <w:r w:rsidRPr="001E519B">
        <w:br/>
        <w:t>Повечето от хормоните на хипофизата се произвеждат в:</w:t>
      </w:r>
      <w:r w:rsidRPr="001E519B">
        <w:br/>
        <w:t>а. предния дял</w:t>
      </w:r>
      <w:r w:rsidRPr="001E519B">
        <w:br/>
      </w:r>
      <w:r w:rsidRPr="001E519B">
        <w:br/>
        <w:t>6. задния дял</w:t>
      </w:r>
      <w:r w:rsidRPr="001E519B">
        <w:br/>
      </w:r>
      <w:r w:rsidRPr="001E519B">
        <w:br/>
        <w:t>в. в други отдели на хипофизата</w:t>
      </w:r>
      <w:r w:rsidRPr="001E519B">
        <w:br/>
      </w:r>
      <w:r w:rsidRPr="001E519B">
        <w:br/>
        <w:t>г. в подхълмието</w:t>
      </w:r>
      <w:r w:rsidRPr="001E519B">
        <w:br/>
      </w:r>
      <w:r w:rsidRPr="001E519B">
        <w:br/>
        <w:t>Колко от хормоните на предния дял на хипофизата активират дейността на половите</w:t>
      </w:r>
      <w:r w:rsidRPr="001E519B">
        <w:br/>
        <w:t>жлези?</w:t>
      </w:r>
      <w:r w:rsidRPr="001E519B">
        <w:br/>
      </w:r>
      <w:r w:rsidRPr="001E519B">
        <w:br/>
        <w:t>а. един</w:t>
      </w:r>
      <w:r w:rsidRPr="001E519B">
        <w:br/>
      </w:r>
      <w:r w:rsidRPr="001E519B">
        <w:br/>
        <w:t>6. два</w:t>
      </w:r>
      <w:r w:rsidRPr="001E519B">
        <w:br/>
      </w:r>
      <w:r w:rsidRPr="001E519B">
        <w:br/>
      </w:r>
      <w:r w:rsidRPr="001E519B">
        <w:lastRenderedPageBreak/>
        <w:t>в. три</w:t>
      </w:r>
      <w:r w:rsidRPr="001E519B">
        <w:br/>
      </w:r>
      <w:r w:rsidRPr="001E519B">
        <w:br/>
        <w:t>г. четири</w:t>
      </w:r>
      <w:r w:rsidRPr="001E519B">
        <w:br/>
      </w:r>
      <w:r w:rsidRPr="001E519B">
        <w:br/>
        <w:t>Хормони от предния дял на хипофизата:</w:t>
      </w:r>
      <w:r w:rsidRPr="001E519B">
        <w:br/>
      </w:r>
      <w:r w:rsidRPr="001E519B">
        <w:br/>
        <w:t>а. намаляват секрецията на хормоните от щитовидната жлеза</w:t>
      </w:r>
      <w:r w:rsidRPr="001E519B">
        <w:br/>
        <w:t>6. намаляват секрецията на хормоните от надбъбречните жлези</w:t>
      </w:r>
      <w:r w:rsidRPr="001E519B">
        <w:br/>
        <w:t>в. намаляват продукцията на мляко в млечните жлези</w:t>
      </w:r>
      <w:r w:rsidRPr="001E519B">
        <w:br/>
      </w:r>
      <w:r w:rsidRPr="001E519B">
        <w:br/>
        <w:t>г. стимулират растежа на костите</w:t>
      </w:r>
      <w:r w:rsidRPr="001E519B">
        <w:br/>
      </w:r>
      <w:r w:rsidRPr="001E519B">
        <w:br/>
        <w:t>Хормонът на растежа се отделя от:</w:t>
      </w:r>
      <w:r w:rsidRPr="001E519B">
        <w:br/>
        <w:t>а. щитовидната жлеза</w:t>
      </w:r>
      <w:r w:rsidRPr="001E519B">
        <w:br/>
      </w:r>
      <w:r w:rsidRPr="001E519B">
        <w:br/>
        <w:t>6. кората на надбъбречните жлези</w:t>
      </w:r>
      <w:r w:rsidRPr="001E519B">
        <w:br/>
        <w:t>в. предния дял на хипофизата</w:t>
      </w:r>
      <w:r w:rsidRPr="001E519B">
        <w:br/>
      </w:r>
      <w:r w:rsidRPr="001E519B">
        <w:br/>
        <w:t>г. задния дял на хипофизата</w:t>
      </w:r>
      <w:r w:rsidRPr="001E519B">
        <w:br/>
      </w:r>
      <w:r w:rsidRPr="001E519B">
        <w:br/>
        <w:t>Произведените от предния дял на хипофизата хормони не влияят на:</w:t>
      </w:r>
      <w:r w:rsidRPr="001E519B">
        <w:br/>
        <w:t>а. половите жлези</w:t>
      </w:r>
      <w:r w:rsidRPr="001E519B">
        <w:br/>
      </w:r>
      <w:r w:rsidRPr="001E519B">
        <w:br/>
        <w:t>0. щитовидната жлеза</w:t>
      </w:r>
      <w:r w:rsidRPr="001E519B">
        <w:br/>
      </w:r>
      <w:r w:rsidRPr="001E519B">
        <w:br/>
        <w:t>в. млечните жлези</w:t>
      </w:r>
      <w:r w:rsidRPr="001E519B">
        <w:br/>
      </w:r>
      <w:r w:rsidRPr="001E519B">
        <w:br/>
        <w:t>г. матката</w:t>
      </w:r>
      <w:r w:rsidRPr="001E519B">
        <w:br/>
      </w:r>
      <w:r w:rsidRPr="001E519B">
        <w:br/>
        <w:t>Задният дял на хипофизата отделя:</w:t>
      </w:r>
      <w:r w:rsidRPr="001E519B">
        <w:br/>
        <w:t>а. един хормон</w:t>
      </w:r>
      <w:r w:rsidRPr="001E519B">
        <w:br/>
      </w:r>
      <w:r w:rsidRPr="001E519B">
        <w:br/>
        <w:t>6. два хормона</w:t>
      </w:r>
      <w:r w:rsidRPr="001E519B">
        <w:br/>
      </w:r>
      <w:r w:rsidRPr="001E519B">
        <w:br/>
        <w:t>в. три хормона</w:t>
      </w:r>
      <w:r w:rsidRPr="001E519B">
        <w:br/>
      </w:r>
      <w:r w:rsidRPr="001E519B">
        <w:br/>
        <w:t>г. четири хормона</w:t>
      </w:r>
      <w:r w:rsidRPr="001E519B">
        <w:br/>
      </w:r>
      <w:r w:rsidRPr="001E519B">
        <w:br/>
        <w:t>Антидиуретичният хормон се отделя от:</w:t>
      </w:r>
      <w:r w:rsidRPr="001E519B">
        <w:br/>
        <w:t>а. предния дял на хипофизата</w:t>
      </w:r>
      <w:r w:rsidRPr="001E519B">
        <w:br/>
      </w:r>
      <w:r w:rsidRPr="001E519B">
        <w:br/>
        <w:t>6. задния дял на хипофизата</w:t>
      </w:r>
      <w:r w:rsidRPr="001E519B">
        <w:br/>
      </w:r>
      <w:r w:rsidRPr="001E519B">
        <w:br/>
      </w:r>
      <w:r w:rsidRPr="001E519B">
        <w:lastRenderedPageBreak/>
        <w:t>в. надбъбречните жлези</w:t>
      </w:r>
      <w:r w:rsidRPr="001E519B">
        <w:br/>
      </w:r>
      <w:r w:rsidRPr="001E519B">
        <w:br/>
        <w:t>г. панкреаса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6B7B3C78" w14:textId="77777777" w:rsidR="0083772A" w:rsidRPr="001E519B" w:rsidRDefault="00000000">
      <w:r w:rsidRPr="001E519B">
        <w:t>!</w:t>
      </w:r>
      <w:r w:rsidRPr="001E519B">
        <w:br/>
      </w:r>
      <w:r w:rsidRPr="001E519B">
        <w:br/>
        <w:t>16.</w:t>
      </w:r>
      <w:r w:rsidRPr="001E519B">
        <w:br/>
      </w:r>
      <w:r w:rsidRPr="001E519B">
        <w:br/>
        <w:t>17.</w:t>
      </w:r>
      <w:r w:rsidRPr="001E519B">
        <w:br/>
      </w:r>
      <w:r w:rsidRPr="001E519B">
        <w:br/>
        <w:t>18.</w:t>
      </w:r>
      <w:r w:rsidRPr="001E519B">
        <w:br/>
      </w:r>
      <w:r w:rsidRPr="001E519B">
        <w:br/>
        <w:t>20.</w:t>
      </w:r>
      <w:r w:rsidRPr="001E519B">
        <w:br/>
      </w:r>
      <w:r w:rsidRPr="001E519B">
        <w:br/>
        <w:t>21.</w:t>
      </w:r>
      <w:r w:rsidRPr="001E519B">
        <w:br/>
      </w:r>
      <w:r w:rsidRPr="001E519B">
        <w:br/>
        <w:t>22.</w:t>
      </w:r>
      <w:r w:rsidRPr="001E519B">
        <w:br/>
      </w:r>
      <w:r w:rsidRPr="001E519B">
        <w:br/>
        <w:t>23.</w:t>
      </w:r>
      <w:r w:rsidRPr="001E519B">
        <w:br/>
      </w:r>
      <w:r w:rsidRPr="001E519B">
        <w:br/>
        <w:t>24.</w:t>
      </w:r>
      <w:r w:rsidRPr="001E519B">
        <w:br/>
      </w:r>
      <w:r w:rsidRPr="001E519B">
        <w:br/>
        <w:t>Сборник с тестови задачи за кандидатстудентски изпит по биология</w:t>
      </w:r>
      <w:r w:rsidRPr="001E519B">
        <w:br/>
      </w:r>
      <w:r w:rsidRPr="001E519B">
        <w:br/>
        <w:t>Антидиуретичният хормон действа като:</w:t>
      </w:r>
      <w:r w:rsidRPr="001E519B">
        <w:br/>
      </w:r>
      <w:r w:rsidRPr="001E519B">
        <w:br/>
        <w:t>а. увеличава количеството на водата в урината</w:t>
      </w:r>
      <w:r w:rsidRPr="001E519B">
        <w:br/>
      </w:r>
      <w:r w:rsidRPr="001E519B">
        <w:br/>
        <w:t>6. намалява количеството на водата в урината</w:t>
      </w:r>
      <w:r w:rsidRPr="001E519B">
        <w:br/>
      </w:r>
      <w:r w:rsidRPr="001E519B">
        <w:br/>
        <w:t>в. не влияе на количеството на водата в урината</w:t>
      </w:r>
      <w:r w:rsidRPr="001E519B">
        <w:br/>
      </w:r>
      <w:r w:rsidRPr="001E519B">
        <w:br/>
        <w:t>г. увеличава количеството на отделените соли в урината</w:t>
      </w:r>
      <w:r w:rsidRPr="001E519B">
        <w:br/>
      </w:r>
      <w:r w:rsidRPr="001E519B">
        <w:br/>
        <w:t>Хормоните които се отделят от задния дял на хипофизата са:</w:t>
      </w:r>
      <w:r w:rsidRPr="001E519B">
        <w:br/>
      </w:r>
      <w:r w:rsidRPr="001E519B">
        <w:br/>
        <w:t>а. родов хормон и антидиуретичен хормон</w:t>
      </w:r>
      <w:r w:rsidRPr="001E519B">
        <w:br/>
      </w:r>
      <w:r w:rsidRPr="001E519B">
        <w:br/>
        <w:t>6. родов хормон и хормон на растежа</w:t>
      </w:r>
      <w:r w:rsidRPr="001E519B">
        <w:br/>
      </w:r>
      <w:r w:rsidRPr="001E519B">
        <w:br/>
        <w:t>в. родов хормон и хормон активиращ продукцията на мляко в млечните жлези</w:t>
      </w:r>
      <w:r w:rsidRPr="001E519B">
        <w:br/>
      </w:r>
      <w:r w:rsidRPr="001E519B">
        <w:lastRenderedPageBreak/>
        <w:t>г. родов хормон и хормони активиращи мъжките и женските полови жлези</w:t>
      </w:r>
      <w:r w:rsidRPr="001E519B">
        <w:br/>
      </w:r>
      <w:r w:rsidRPr="001E519B">
        <w:br/>
        <w:t>Родовият хормон се отделя от:</w:t>
      </w:r>
      <w:r w:rsidRPr="001E519B">
        <w:br/>
        <w:t>а. предния дял на хипофизата</w:t>
      </w:r>
      <w:r w:rsidRPr="001E519B">
        <w:br/>
        <w:t>задния дял на хипофизата</w:t>
      </w:r>
      <w:r w:rsidRPr="001E519B">
        <w:br/>
        <w:t>яйчниците</w:t>
      </w:r>
      <w:r w:rsidRPr="001E519B">
        <w:br/>
      </w:r>
      <w:r w:rsidRPr="001E519B">
        <w:br/>
        <w:t>матката</w:t>
      </w:r>
      <w:r w:rsidRPr="001E519B">
        <w:br/>
      </w:r>
      <w:r w:rsidRPr="001E519B">
        <w:br/>
        <w:t>пве</w:t>
      </w:r>
      <w:r w:rsidRPr="001E519B">
        <w:br/>
      </w:r>
      <w:r w:rsidRPr="001E519B">
        <w:br/>
        <w:t>Щитовидната жлеза е разположена:</w:t>
      </w:r>
      <w:r w:rsidRPr="001E519B">
        <w:br/>
        <w:t>над гръкляна</w:t>
      </w:r>
      <w:r w:rsidRPr="001E519B">
        <w:br/>
      </w:r>
      <w:r w:rsidRPr="001E519B">
        <w:br/>
        <w:t>под гръкляна</w:t>
      </w:r>
      <w:r w:rsidRPr="001E519B">
        <w:br/>
      </w:r>
      <w:r w:rsidRPr="001E519B">
        <w:br/>
        <w:t>зад гръкляна</w:t>
      </w:r>
      <w:r w:rsidRPr="001E519B">
        <w:br/>
      </w:r>
      <w:r w:rsidRPr="001E519B">
        <w:br/>
        <w:t>пред гръкляна</w:t>
      </w:r>
      <w:r w:rsidRPr="001E519B">
        <w:br/>
      </w:r>
      <w:r w:rsidRPr="001E519B">
        <w:br/>
        <w:t>ПРОР</w:t>
      </w:r>
      <w:r w:rsidRPr="001E519B">
        <w:br/>
      </w:r>
      <w:r w:rsidRPr="001E519B">
        <w:br/>
        <w:t>Развитиего и обмяната на веществата се стимулират от хормон на:</w:t>
      </w:r>
      <w:r w:rsidRPr="001E519B">
        <w:br/>
        <w:t>околощитовидните жлези</w:t>
      </w:r>
      <w:r w:rsidRPr="001E519B">
        <w:br/>
      </w:r>
      <w:r w:rsidRPr="001E519B">
        <w:br/>
        <w:t>щитовидната жлеза</w:t>
      </w:r>
      <w:r w:rsidRPr="001E519B">
        <w:br/>
      </w:r>
      <w:r w:rsidRPr="001E519B">
        <w:br/>
        <w:t>тимуса</w:t>
      </w:r>
      <w:r w:rsidRPr="001E519B">
        <w:br/>
      </w:r>
      <w:r w:rsidRPr="001E519B">
        <w:br/>
        <w:t>задстомашната жлеза</w:t>
      </w:r>
      <w:r w:rsidRPr="001E519B">
        <w:br/>
      </w:r>
      <w:r w:rsidRPr="001E519B">
        <w:br/>
        <w:t>ПРОР</w:t>
      </w:r>
      <w:r w:rsidRPr="001E519B">
        <w:br/>
      </w:r>
      <w:r w:rsidRPr="001E519B">
        <w:br/>
        <w:t>Йод съдържат хормоните на:</w:t>
      </w:r>
      <w:r w:rsidRPr="001E519B">
        <w:br/>
        <w:t>околощитовидните жлези</w:t>
      </w:r>
      <w:r w:rsidRPr="001E519B">
        <w:br/>
        <w:t>щитовидната жлеза</w:t>
      </w:r>
      <w:r w:rsidRPr="001E519B">
        <w:br/>
      </w:r>
      <w:r w:rsidRPr="001E519B">
        <w:br/>
        <w:t>тимуса</w:t>
      </w:r>
      <w:r w:rsidRPr="001E519B">
        <w:br/>
      </w:r>
      <w:r w:rsidRPr="001E519B">
        <w:br/>
        <w:t>епифизата</w:t>
      </w:r>
      <w:r w:rsidRPr="001E519B">
        <w:br/>
      </w:r>
      <w:r w:rsidRPr="001E519B">
        <w:br/>
        <w:t>прорв</w:t>
      </w:r>
      <w:r w:rsidRPr="001E519B">
        <w:br/>
      </w:r>
      <w:r w:rsidRPr="001E519B">
        <w:br/>
      </w:r>
      <w:r w:rsidRPr="001E519B">
        <w:lastRenderedPageBreak/>
        <w:t>Основният хормон на щитовидната жлеза се нарича:</w:t>
      </w:r>
      <w:r w:rsidRPr="001E519B">
        <w:br/>
        <w:t>а. родов хормон</w:t>
      </w:r>
      <w:r w:rsidRPr="001E519B">
        <w:br/>
      </w:r>
      <w:r w:rsidRPr="001E519B">
        <w:br/>
        <w:t>6. хормон на растежа</w:t>
      </w:r>
      <w:r w:rsidRPr="001E519B">
        <w:br/>
      </w:r>
      <w:r w:rsidRPr="001E519B">
        <w:br/>
        <w:t>в. антидиуретичен хормон</w:t>
      </w:r>
      <w:r w:rsidRPr="001E519B">
        <w:br/>
      </w:r>
      <w:r w:rsidRPr="001E519B">
        <w:br/>
        <w:t>г. тироксин</w:t>
      </w:r>
      <w:r w:rsidRPr="001E519B">
        <w:br/>
      </w:r>
      <w:r w:rsidRPr="001E519B">
        <w:br/>
        <w:t>Ако диетата е бедна на йод се наблюдава:</w:t>
      </w:r>
      <w:r w:rsidRPr="001E519B">
        <w:br/>
      </w:r>
      <w:r w:rsidRPr="001E519B">
        <w:br/>
        <w:t>а. разрастване на щитовидната жлеза</w:t>
      </w:r>
      <w:r w:rsidRPr="001E519B">
        <w:br/>
      </w:r>
      <w:r w:rsidRPr="001E519B">
        <w:br/>
        <w:t>6. намаляване на размера на щитовидната жлеза</w:t>
      </w:r>
      <w:r w:rsidRPr="001E519B">
        <w:br/>
        <w:t>в. резорбция на щитовидната жлеза</w:t>
      </w:r>
      <w:r w:rsidRPr="001E519B">
        <w:br/>
      </w:r>
      <w:r w:rsidRPr="001E519B">
        <w:br/>
        <w:t>г. разрушаване на около щитовидните жлези</w:t>
      </w:r>
      <w:r w:rsidRPr="001E519B">
        <w:br/>
      </w:r>
      <w:r w:rsidRPr="001E519B">
        <w:br/>
        <w:t>При болестта гуша се разраства:</w:t>
      </w:r>
      <w:r w:rsidRPr="001E519B">
        <w:br/>
        <w:t>а. хипофизата</w:t>
      </w:r>
      <w:r w:rsidRPr="001E519B">
        <w:br/>
      </w:r>
      <w:r w:rsidRPr="001E519B">
        <w:br/>
        <w:t>6. щитовидната жлеза</w:t>
      </w:r>
      <w:r w:rsidRPr="001E519B">
        <w:br/>
      </w:r>
      <w:r w:rsidRPr="001E519B">
        <w:br/>
        <w:t>в. околощитовидните жлези</w:t>
      </w:r>
      <w:r w:rsidRPr="001E519B">
        <w:br/>
      </w:r>
      <w:r w:rsidRPr="001E519B">
        <w:br/>
        <w:t>г. тимусът</w:t>
      </w:r>
      <w:r w:rsidRPr="001E519B">
        <w:br/>
      </w:r>
    </w:p>
    <w:p w14:paraId="71CBBD14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25. Щитовидната жлеза отделя и хормон който:</w:t>
      </w:r>
      <w:r w:rsidRPr="001E519B">
        <w:br/>
        <w:t>а. повишава съдържанието на калций в кръвта</w:t>
      </w:r>
      <w:r w:rsidRPr="001E519B">
        <w:br/>
        <w:t>6. понижава съдържанието на калций в кръвта</w:t>
      </w:r>
      <w:r w:rsidRPr="001E519B">
        <w:br/>
        <w:t>в. понижава съдържанието на натрий</w:t>
      </w:r>
      <w:r w:rsidRPr="001E519B">
        <w:br/>
        <w:t>г. повишава съдържанието на натрий</w:t>
      </w:r>
      <w:r w:rsidRPr="001E519B">
        <w:br/>
      </w:r>
      <w:r w:rsidRPr="001E519B">
        <w:br/>
        <w:t>26. Заболяването тиреотоксикоза се предизвиква от:</w:t>
      </w:r>
      <w:r w:rsidRPr="001E519B">
        <w:br/>
        <w:t>а. повишаване секрецията на хормона тироксин</w:t>
      </w:r>
      <w:r w:rsidRPr="001E519B">
        <w:br/>
        <w:t>0. намаляване секрецията на хормона тироксин</w:t>
      </w:r>
      <w:r w:rsidRPr="001E519B">
        <w:br/>
        <w:t>в. повишаване секрецията на инсулин</w:t>
      </w:r>
      <w:r w:rsidRPr="001E519B">
        <w:br/>
        <w:t>г. повишаване секрецията на антидиуретичния хормон</w:t>
      </w:r>
      <w:r w:rsidRPr="001E519B">
        <w:br/>
      </w:r>
      <w:r w:rsidRPr="001E519B">
        <w:br/>
        <w:t>27. Секрецията на по-голямо от нормалното количество тироксин, предизвиква:</w:t>
      </w:r>
      <w:r w:rsidRPr="001E519B">
        <w:br/>
      </w:r>
      <w:r w:rsidRPr="001E519B">
        <w:br/>
      </w:r>
      <w:r w:rsidRPr="001E519B">
        <w:lastRenderedPageBreak/>
        <w:t>а. диабет</w:t>
      </w:r>
      <w:r w:rsidRPr="001E519B">
        <w:br/>
      </w:r>
      <w:r w:rsidRPr="001E519B">
        <w:br/>
        <w:t>6. цироза</w:t>
      </w:r>
      <w:r w:rsidRPr="001E519B">
        <w:br/>
      </w:r>
      <w:r w:rsidRPr="001E519B">
        <w:br/>
        <w:t>в. тиреотоксикоза</w:t>
      </w:r>
      <w:r w:rsidRPr="001E519B">
        <w:br/>
        <w:t>г. кретенизъм</w:t>
      </w:r>
      <w:r w:rsidRPr="001E519B">
        <w:br/>
      </w:r>
      <w:r w:rsidRPr="001E519B">
        <w:br/>
        <w:t>28. Околощитовидните жлези са:</w:t>
      </w:r>
      <w:r w:rsidRPr="001E519B">
        <w:br/>
        <w:t>а. 4 малки телца с големина на оризово зърно</w:t>
      </w:r>
      <w:r w:rsidRPr="001E519B">
        <w:br/>
        <w:t>6. 2 малки телца с големина на оризово зърно</w:t>
      </w:r>
      <w:r w:rsidRPr="001E519B">
        <w:br/>
        <w:t>в. 4 малки телца с големината на бобено зърно</w:t>
      </w:r>
      <w:r w:rsidRPr="001E519B">
        <w:br/>
        <w:t>г. 2 малки телца с големината на царевично зърно</w:t>
      </w:r>
      <w:r w:rsidRPr="001E519B">
        <w:br/>
      </w:r>
      <w:r w:rsidRPr="001E519B">
        <w:br/>
        <w:t>29. Околощитовидните жлези се разполагат по:</w:t>
      </w:r>
      <w:r w:rsidRPr="001E519B">
        <w:br/>
        <w:t>а. предната повърхност на щитовидната жлеза</w:t>
      </w:r>
      <w:r w:rsidRPr="001E519B">
        <w:br/>
        <w:t>6. задната повърхност на щитовидната жлеза</w:t>
      </w:r>
      <w:r w:rsidRPr="001E519B">
        <w:br/>
        <w:t>в. симетрично от двете страни на щитовидната жлеза</w:t>
      </w:r>
      <w:r w:rsidRPr="001E519B">
        <w:br/>
        <w:t>г. нади под щитовидната жлеза</w:t>
      </w:r>
      <w:r w:rsidRPr="001E519B">
        <w:br/>
      </w:r>
      <w:r w:rsidRPr="001E519B">
        <w:br/>
        <w:t>30. Гигантизмът е заболяване което се дължи на повишена секреция на хормона на</w:t>
      </w:r>
      <w:r w:rsidRPr="001E519B">
        <w:br/>
      </w:r>
      <w:r w:rsidRPr="001E519B">
        <w:br/>
        <w:t>растежа в детската възраст, отделян от:</w:t>
      </w:r>
      <w:r w:rsidRPr="001E519B">
        <w:br/>
        <w:t>а. задния дял на хипофизата</w:t>
      </w:r>
      <w:r w:rsidRPr="001E519B">
        <w:br/>
      </w:r>
      <w:r w:rsidRPr="001E519B">
        <w:br/>
        <w:t>6. предния дял на хипофизата</w:t>
      </w:r>
      <w:r w:rsidRPr="001E519B">
        <w:br/>
      </w:r>
      <w:r w:rsidRPr="001E519B">
        <w:br/>
        <w:t>в. щитовидната жлеза</w:t>
      </w:r>
      <w:r w:rsidRPr="001E519B">
        <w:br/>
      </w:r>
      <w:r w:rsidRPr="001E519B">
        <w:br/>
        <w:t>г. околощитовидните жлези</w:t>
      </w:r>
      <w:r w:rsidRPr="001E519B">
        <w:br/>
      </w:r>
      <w:r w:rsidRPr="001E519B">
        <w:br/>
        <w:t>31. Кой от посочените симптоми не е характерен за тиреотоксикозата?</w:t>
      </w:r>
      <w:r w:rsidRPr="001E519B">
        <w:br/>
        <w:t>а. повишена нервна възбудимост</w:t>
      </w:r>
      <w:r w:rsidRPr="001E519B">
        <w:br/>
        <w:t>6. изпъкнали очни ябълки</w:t>
      </w:r>
      <w:r w:rsidRPr="001E519B">
        <w:br/>
        <w:t>в. намалено телесно тегло</w:t>
      </w:r>
      <w:r w:rsidRPr="001E519B">
        <w:br/>
        <w:t>г. повишена полова активност</w:t>
      </w:r>
      <w:r w:rsidRPr="001E519B">
        <w:br/>
      </w:r>
      <w:r w:rsidRPr="001E519B">
        <w:br/>
        <w:t>32. Акромегалията се дължи на:</w:t>
      </w:r>
      <w:r w:rsidRPr="001E519B">
        <w:br/>
        <w:t>а. повишаване секрецията на хормона на растежа в напреднала възраст</w:t>
      </w:r>
      <w:r w:rsidRPr="001E519B">
        <w:br/>
        <w:t>6. повишаване секрецията на хормона на растежа в детска възраст</w:t>
      </w:r>
      <w:r w:rsidRPr="001E519B">
        <w:br/>
        <w:t>в. увеличаване секрецията на хормона на надбъбречните жлези</w:t>
      </w:r>
      <w:r w:rsidRPr="001E519B">
        <w:br/>
        <w:t>г. намаляване секрецията на тироксин</w:t>
      </w:r>
      <w:r w:rsidRPr="001E519B">
        <w:br/>
      </w:r>
      <w:r w:rsidRPr="001E519B">
        <w:br/>
        <w:t>33. Заболяването кретенизъм се причинява от:</w:t>
      </w:r>
      <w:r w:rsidRPr="001E519B">
        <w:br/>
      </w:r>
      <w:r w:rsidRPr="001E519B">
        <w:lastRenderedPageBreak/>
        <w:t>а. намалена секреция на тироксин в детска възраст</w:t>
      </w:r>
      <w:r w:rsidRPr="001E519B">
        <w:br/>
        <w:t>6. повишена секреция на тироксин в детска възраст</w:t>
      </w:r>
      <w:r w:rsidRPr="001E519B">
        <w:br/>
        <w:t>в. намалена секреция на тироксин в напреднала възраст</w:t>
      </w:r>
      <w:r w:rsidRPr="001E519B">
        <w:br/>
        <w:t>г. повишена секреция на тироксин в напреднала възраст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3021A147" w14:textId="77777777" w:rsidR="0083772A" w:rsidRPr="001E519B" w:rsidRDefault="00000000">
      <w:r w:rsidRPr="001E519B">
        <w:t>34.</w:t>
      </w:r>
      <w:r w:rsidRPr="001E519B">
        <w:br/>
      </w:r>
      <w:r w:rsidRPr="001E519B">
        <w:br/>
        <w:t>35.</w:t>
      </w:r>
      <w:r w:rsidRPr="001E519B">
        <w:br/>
      </w:r>
      <w:r w:rsidRPr="001E519B">
        <w:br/>
        <w:t>36.</w:t>
      </w:r>
      <w:r w:rsidRPr="001E519B">
        <w:br/>
      </w:r>
      <w:r w:rsidRPr="001E519B">
        <w:br/>
        <w:t>37.</w:t>
      </w:r>
      <w:r w:rsidRPr="001E519B">
        <w:br/>
      </w:r>
      <w:r w:rsidRPr="001E519B">
        <w:br/>
        <w:t>38.</w:t>
      </w:r>
      <w:r w:rsidRPr="001E519B">
        <w:br/>
      </w:r>
      <w:r w:rsidRPr="001E519B">
        <w:br/>
        <w:t>39.</w:t>
      </w:r>
      <w:r w:rsidRPr="001E519B">
        <w:br/>
      </w:r>
      <w:r w:rsidRPr="001E519B">
        <w:br/>
        <w:t>40.</w:t>
      </w:r>
      <w:r w:rsidRPr="001E519B">
        <w:br/>
      </w:r>
      <w:r w:rsidRPr="001E519B">
        <w:br/>
        <w:t>41.</w:t>
      </w:r>
      <w:r w:rsidRPr="001E519B">
        <w:br/>
      </w:r>
      <w:r w:rsidRPr="001E519B">
        <w:br/>
        <w:t>42.</w:t>
      </w:r>
      <w:r w:rsidRPr="001E519B">
        <w:br/>
      </w:r>
      <w:r w:rsidRPr="001E519B">
        <w:br/>
        <w:t>Сборник с тестови задачи за кандидатстудентски изпит по биология</w:t>
      </w:r>
      <w:r w:rsidRPr="001E519B">
        <w:br/>
      </w:r>
      <w:r w:rsidRPr="001E519B">
        <w:br/>
        <w:t>Профилактика на заболяването кретенизъм не включва:</w:t>
      </w:r>
      <w:r w:rsidRPr="001E519B">
        <w:br/>
        <w:t>а. прием на Йодирана готварска сол</w:t>
      </w:r>
      <w:r w:rsidRPr="001E519B">
        <w:br/>
      </w:r>
      <w:r w:rsidRPr="001E519B">
        <w:br/>
        <w:t>6. прием на храни богати на йод</w:t>
      </w:r>
      <w:r w:rsidRPr="001E519B">
        <w:br/>
      </w:r>
      <w:r w:rsidRPr="001E519B">
        <w:br/>
        <w:t>в. прием на ядки съдържащи йод</w:t>
      </w:r>
      <w:r w:rsidRPr="001E519B">
        <w:br/>
      </w:r>
      <w:r w:rsidRPr="001E519B">
        <w:br/>
        <w:t>г. прием на храни богати на въглехидрати</w:t>
      </w:r>
      <w:r w:rsidRPr="001E519B">
        <w:br/>
      </w:r>
      <w:r w:rsidRPr="001E519B">
        <w:br/>
        <w:t>Беззахарният диабет се развива при:</w:t>
      </w:r>
      <w:r w:rsidRPr="001E519B">
        <w:br/>
      </w:r>
      <w:r w:rsidRPr="001E519B">
        <w:br/>
        <w:t>а. намалена секреция на антидиуретичен хормон</w:t>
      </w:r>
      <w:r w:rsidRPr="001E519B">
        <w:br/>
        <w:t>6. повишена секреция на антидиуретичен хормон</w:t>
      </w:r>
      <w:r w:rsidRPr="001E519B">
        <w:br/>
        <w:t>в. повишена секреция на инсулин</w:t>
      </w:r>
      <w:r w:rsidRPr="001E519B">
        <w:br/>
      </w:r>
      <w:r w:rsidRPr="001E519B">
        <w:lastRenderedPageBreak/>
        <w:br/>
        <w:t>г. намалена секреция на инсулин</w:t>
      </w:r>
      <w:r w:rsidRPr="001E519B">
        <w:br/>
      </w:r>
      <w:r w:rsidRPr="001E519B">
        <w:br/>
        <w:t>Лангерхансовите острови са струпвания от клетки, характерни за:</w:t>
      </w:r>
      <w:r w:rsidRPr="001E519B">
        <w:br/>
        <w:t>а. главния мозък</w:t>
      </w:r>
      <w:r w:rsidRPr="001E519B">
        <w:br/>
      </w:r>
      <w:r w:rsidRPr="001E519B">
        <w:br/>
        <w:t>6. задстомашната жлеза</w:t>
      </w:r>
      <w:r w:rsidRPr="001E519B">
        <w:br/>
      </w:r>
      <w:r w:rsidRPr="001E519B">
        <w:br/>
        <w:t>в. черния дроб</w:t>
      </w:r>
      <w:r w:rsidRPr="001E519B">
        <w:br/>
      </w:r>
      <w:r w:rsidRPr="001E519B">
        <w:br/>
        <w:t>г. гръбначния мозък</w:t>
      </w:r>
      <w:r w:rsidRPr="001E519B">
        <w:br/>
      </w:r>
      <w:r w:rsidRPr="001E519B">
        <w:br/>
        <w:t>Задстомашната жлеза секретира:</w:t>
      </w:r>
      <w:r w:rsidRPr="001E519B">
        <w:br/>
        <w:t>а. глюкагон и инсулин</w:t>
      </w:r>
      <w:r w:rsidRPr="001E519B">
        <w:br/>
      </w:r>
      <w:r w:rsidRPr="001E519B">
        <w:br/>
        <w:t>6. адреналин и глюкагон</w:t>
      </w:r>
      <w:r w:rsidRPr="001E519B">
        <w:br/>
      </w:r>
      <w:r w:rsidRPr="001E519B">
        <w:br/>
        <w:t>в. тироксин и адреналин</w:t>
      </w:r>
      <w:r w:rsidRPr="001E519B">
        <w:br/>
      </w:r>
      <w:r w:rsidRPr="001E519B">
        <w:br/>
        <w:t>г. инсулин и тироксин</w:t>
      </w:r>
      <w:r w:rsidRPr="001E519B">
        <w:br/>
      </w:r>
      <w:r w:rsidRPr="001E519B">
        <w:br/>
        <w:t>Действието на инсулина се изразява в:</w:t>
      </w:r>
      <w:r w:rsidRPr="001E519B">
        <w:br/>
      </w:r>
      <w:r w:rsidRPr="001E519B">
        <w:br/>
        <w:t>а. понижаване на количеството на глюкоза в кръвта</w:t>
      </w:r>
      <w:r w:rsidRPr="001E519B">
        <w:br/>
        <w:t>6. увеличаване на количеството на глюкоза в кръвта</w:t>
      </w:r>
      <w:r w:rsidRPr="001E519B">
        <w:br/>
        <w:t>в. не променя нивото на глюкоза в кръвта</w:t>
      </w:r>
      <w:r w:rsidRPr="001E519B">
        <w:br/>
      </w:r>
      <w:r w:rsidRPr="001E519B">
        <w:br/>
        <w:t>г. променя съдържанието на соли в кръвта</w:t>
      </w:r>
      <w:r w:rsidRPr="001E519B">
        <w:br/>
      </w:r>
      <w:r w:rsidRPr="001E519B">
        <w:br/>
        <w:t>Диабетът е заболяване, което си дължи на:</w:t>
      </w:r>
      <w:r w:rsidRPr="001E519B">
        <w:br/>
        <w:t>а. намалена секреция на инсулин</w:t>
      </w:r>
      <w:r w:rsidRPr="001E519B">
        <w:br/>
      </w:r>
      <w:r w:rsidRPr="001E519B">
        <w:br/>
        <w:t>6. повишена секреция на инсулин</w:t>
      </w:r>
      <w:r w:rsidRPr="001E519B">
        <w:br/>
      </w:r>
      <w:r w:rsidRPr="001E519B">
        <w:br/>
        <w:t>в. намалена секреция на адреналин</w:t>
      </w:r>
      <w:r w:rsidRPr="001E519B">
        <w:br/>
      </w:r>
      <w:r w:rsidRPr="001E519B">
        <w:br/>
        <w:t>г. намалена секреция на тироксин</w:t>
      </w:r>
      <w:r w:rsidRPr="001E519B">
        <w:br/>
      </w:r>
      <w:r w:rsidRPr="001E519B">
        <w:br/>
        <w:t>Кои два хормона регулират съдържанието на глюкбзата в кръвта?</w:t>
      </w:r>
      <w:r w:rsidRPr="001E519B">
        <w:br/>
        <w:t>а. инсулин и тироксин</w:t>
      </w:r>
      <w:r w:rsidRPr="001E519B">
        <w:br/>
      </w:r>
      <w:r w:rsidRPr="001E519B">
        <w:br/>
        <w:t>6. инсулин и глюкагон</w:t>
      </w:r>
      <w:r w:rsidRPr="001E519B">
        <w:br/>
      </w:r>
      <w:r w:rsidRPr="001E519B">
        <w:br/>
      </w:r>
      <w:r w:rsidRPr="001E519B">
        <w:lastRenderedPageBreak/>
        <w:t>в. глюкагон и тимозин</w:t>
      </w:r>
      <w:r w:rsidRPr="001E519B">
        <w:br/>
      </w:r>
      <w:r w:rsidRPr="001E519B">
        <w:br/>
        <w:t>г. инсулин и адреналин</w:t>
      </w:r>
      <w:r w:rsidRPr="001E519B">
        <w:br/>
      </w:r>
      <w:r w:rsidRPr="001E519B">
        <w:br/>
        <w:t>За болните от захарен диабет не са характерни:</w:t>
      </w:r>
      <w:r w:rsidRPr="001E519B">
        <w:br/>
      </w:r>
      <w:r w:rsidRPr="001E519B">
        <w:br/>
        <w:t>а. честите позиви уриниране</w:t>
      </w:r>
      <w:r w:rsidRPr="001E519B">
        <w:br/>
      </w:r>
      <w:r w:rsidRPr="001E519B">
        <w:br/>
        <w:t>6. непрекъснатата жажда</w:t>
      </w:r>
      <w:r w:rsidRPr="001E519B">
        <w:br/>
      </w:r>
      <w:r w:rsidRPr="001E519B">
        <w:br/>
        <w:t>в. увреждането на зрението с напредването на болестта</w:t>
      </w:r>
      <w:r w:rsidRPr="001E519B">
        <w:br/>
      </w:r>
      <w:r w:rsidRPr="001E519B">
        <w:br/>
        <w:t>г. повишените нива на антидиуретичния хормон в кръвта</w:t>
      </w:r>
      <w:r w:rsidRPr="001E519B">
        <w:br/>
      </w:r>
      <w:r w:rsidRPr="001E519B">
        <w:br/>
        <w:t>Хормонът глюкагон има действие:</w:t>
      </w:r>
      <w:r w:rsidRPr="001E519B">
        <w:br/>
        <w:t>а. еднакво с това на инсулина</w:t>
      </w:r>
      <w:r w:rsidRPr="001E519B">
        <w:br/>
      </w:r>
      <w:r w:rsidRPr="001E519B">
        <w:br/>
        <w:t>6. противоположно на инсулина</w:t>
      </w:r>
      <w:r w:rsidRPr="001E519B">
        <w:br/>
      </w:r>
      <w:r w:rsidRPr="001E519B">
        <w:br/>
        <w:t>в. еднакво с това на адреналина</w:t>
      </w:r>
      <w:r w:rsidRPr="001E519B">
        <w:br/>
      </w:r>
      <w:r w:rsidRPr="001E519B">
        <w:br/>
        <w:t>г. противоположно на тироксина</w:t>
      </w:r>
      <w:r w:rsidRPr="001E519B">
        <w:br/>
      </w:r>
      <w:r w:rsidRPr="001E519B">
        <w:br/>
        <w:t>49</w:t>
      </w:r>
      <w:r w:rsidRPr="001E519B">
        <w:br/>
      </w:r>
    </w:p>
    <w:p w14:paraId="1534E1C2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50</w:t>
      </w:r>
      <w:r w:rsidRPr="001E519B">
        <w:br/>
      </w:r>
      <w:r w:rsidRPr="001E519B">
        <w:br/>
        <w:t>43.</w:t>
      </w:r>
      <w:r w:rsidRPr="001E519B">
        <w:br/>
      </w:r>
      <w:r w:rsidRPr="001E519B">
        <w:br/>
        <w:t>44.</w:t>
      </w:r>
      <w:r w:rsidRPr="001E519B">
        <w:br/>
      </w:r>
      <w:r w:rsidRPr="001E519B">
        <w:br/>
        <w:t>45.</w:t>
      </w:r>
      <w:r w:rsidRPr="001E519B">
        <w:br/>
      </w:r>
      <w:r w:rsidRPr="001E519B">
        <w:br/>
        <w:t>46.</w:t>
      </w:r>
      <w:r w:rsidRPr="001E519B">
        <w:br/>
      </w:r>
      <w:r w:rsidRPr="001E519B">
        <w:br/>
        <w:t>47.</w:t>
      </w:r>
      <w:r w:rsidRPr="001E519B">
        <w:br/>
      </w:r>
      <w:r w:rsidRPr="001E519B">
        <w:br/>
        <w:t>48.</w:t>
      </w:r>
      <w:r w:rsidRPr="001E519B">
        <w:br/>
      </w:r>
      <w:r w:rsidRPr="001E519B">
        <w:br/>
        <w:t>49.</w:t>
      </w:r>
      <w:r w:rsidRPr="001E519B">
        <w:br/>
      </w:r>
      <w:r w:rsidRPr="001E519B">
        <w:br/>
      </w:r>
      <w:r w:rsidRPr="001E519B">
        <w:lastRenderedPageBreak/>
        <w:t>50.</w:t>
      </w:r>
      <w:r w:rsidRPr="001E519B">
        <w:br/>
      </w:r>
      <w:r w:rsidRPr="001E519B">
        <w:br/>
        <w:t>51.</w:t>
      </w:r>
      <w:r w:rsidRPr="001E519B">
        <w:br/>
      </w:r>
      <w:r w:rsidRPr="001E519B">
        <w:br/>
        <w:t>Панкреасът не отделя:</w:t>
      </w:r>
      <w:r w:rsidRPr="001E519B">
        <w:br/>
        <w:t>а. стомашен сок</w:t>
      </w:r>
      <w:r w:rsidRPr="001E519B">
        <w:br/>
      </w:r>
      <w:r w:rsidRPr="001E519B">
        <w:br/>
        <w:t>6. глюкагон</w:t>
      </w:r>
      <w:r w:rsidRPr="001E519B">
        <w:br/>
      </w:r>
      <w:r w:rsidRPr="001E519B">
        <w:br/>
        <w:t>в. инсулин</w:t>
      </w:r>
      <w:r w:rsidRPr="001E519B">
        <w:br/>
      </w:r>
      <w:r w:rsidRPr="001E519B">
        <w:br/>
        <w:t>г. трипсин</w:t>
      </w:r>
      <w:r w:rsidRPr="001E519B">
        <w:br/>
      </w:r>
      <w:r w:rsidRPr="001E519B">
        <w:br/>
        <w:t>Хормонът глюкагон стимулира разграждането на:</w:t>
      </w:r>
      <w:r w:rsidRPr="001E519B">
        <w:br/>
        <w:t>а. гликогена до глюкоза</w:t>
      </w:r>
      <w:r w:rsidRPr="001E519B">
        <w:br/>
      </w:r>
      <w:r w:rsidRPr="001E519B">
        <w:br/>
        <w:t>6. скорбялата до глюкоза</w:t>
      </w:r>
      <w:r w:rsidRPr="001E519B">
        <w:br/>
      </w:r>
      <w:r w:rsidRPr="001E519B">
        <w:br/>
        <w:t>в. олигозахаридите до глюкоза</w:t>
      </w:r>
      <w:r w:rsidRPr="001E519B">
        <w:br/>
      </w:r>
      <w:r w:rsidRPr="001E519B">
        <w:br/>
        <w:t>г. целулозата до глюкоза</w:t>
      </w:r>
      <w:r w:rsidRPr="001E519B">
        <w:br/>
      </w:r>
      <w:r w:rsidRPr="001E519B">
        <w:br/>
        <w:t>Хормонът инсулин стимулира превръщането на:</w:t>
      </w:r>
      <w:r w:rsidRPr="001E519B">
        <w:br/>
        <w:t>а. глюкозата в гликоген и мазнини</w:t>
      </w:r>
      <w:r w:rsidRPr="001E519B">
        <w:br/>
      </w:r>
      <w:r w:rsidRPr="001E519B">
        <w:br/>
        <w:t>6. гликогена в глюкоза</w:t>
      </w:r>
      <w:r w:rsidRPr="001E519B">
        <w:br/>
      </w:r>
      <w:r w:rsidRPr="001E519B">
        <w:br/>
        <w:t>в. глюкозата в скорбяла</w:t>
      </w:r>
      <w:r w:rsidRPr="001E519B">
        <w:br/>
      </w:r>
      <w:r w:rsidRPr="001E519B">
        <w:br/>
        <w:t>г. глюкозата в целулоза</w:t>
      </w:r>
      <w:r w:rsidRPr="001E519B">
        <w:br/>
      </w:r>
      <w:r w:rsidRPr="001E519B">
        <w:br/>
        <w:t>Надбъбречните жлези са разположени:</w:t>
      </w:r>
      <w:r w:rsidRPr="001E519B">
        <w:br/>
      </w:r>
      <w:r w:rsidRPr="001E519B">
        <w:br/>
        <w:t>а. върху горната част на всеки от бъбреците</w:t>
      </w:r>
      <w:r w:rsidRPr="001E519B">
        <w:br/>
        <w:t>6. в долната част на всеки от бъбреците</w:t>
      </w:r>
      <w:r w:rsidRPr="001E519B">
        <w:br/>
      </w:r>
      <w:r w:rsidRPr="001E519B">
        <w:br/>
        <w:t>в. странично на всеки от бъбреците</w:t>
      </w:r>
      <w:r w:rsidRPr="001E519B">
        <w:br/>
      </w:r>
      <w:r w:rsidRPr="001E519B">
        <w:br/>
        <w:t>г. в близост до бъбреците</w:t>
      </w:r>
      <w:r w:rsidRPr="001E519B">
        <w:br/>
      </w:r>
      <w:r w:rsidRPr="001E519B">
        <w:br/>
        <w:t>Хормоните на надбъбречните жлези се отделят в голямо количество:</w:t>
      </w:r>
      <w:r w:rsidRPr="001E519B">
        <w:br/>
        <w:t>а. при стрес</w:t>
      </w:r>
      <w:r w:rsidRPr="001E519B">
        <w:br/>
      </w:r>
      <w:r w:rsidRPr="001E519B">
        <w:br/>
      </w:r>
      <w:r w:rsidRPr="001E519B">
        <w:lastRenderedPageBreak/>
        <w:t>6. по време на сън</w:t>
      </w:r>
      <w:r w:rsidRPr="001E519B">
        <w:br/>
      </w:r>
      <w:r w:rsidRPr="001E519B">
        <w:br/>
        <w:t>в. по време на почивка</w:t>
      </w:r>
      <w:r w:rsidRPr="001E519B">
        <w:br/>
      </w:r>
      <w:r w:rsidRPr="001E519B">
        <w:br/>
        <w:t>г. по време на работа</w:t>
      </w:r>
      <w:r w:rsidRPr="001E519B">
        <w:br/>
      </w:r>
      <w:r w:rsidRPr="001E519B">
        <w:br/>
        <w:t>Кората на надбъбречните жлези отделя и малко количество:</w:t>
      </w:r>
      <w:r w:rsidRPr="001E519B">
        <w:br/>
        <w:t>а. калций</w:t>
      </w:r>
      <w:r w:rsidRPr="001E519B">
        <w:br/>
      </w:r>
      <w:r w:rsidRPr="001E519B">
        <w:br/>
        <w:t>6. полови хормони</w:t>
      </w:r>
      <w:r w:rsidRPr="001E519B">
        <w:br/>
      </w:r>
      <w:r w:rsidRPr="001E519B">
        <w:br/>
        <w:t>в. магнезий</w:t>
      </w:r>
      <w:r w:rsidRPr="001E519B">
        <w:br/>
      </w:r>
      <w:r w:rsidRPr="001E519B">
        <w:br/>
        <w:t>г. серотонин</w:t>
      </w:r>
      <w:r w:rsidRPr="001E519B">
        <w:br/>
      </w:r>
      <w:r w:rsidRPr="001E519B">
        <w:br/>
        <w:t>Хормоните на надбъбречните жлези не влияят върху обмяната на:</w:t>
      </w:r>
      <w:r w:rsidRPr="001E519B">
        <w:br/>
        <w:t>а. минерални соли</w:t>
      </w:r>
      <w:r w:rsidRPr="001E519B">
        <w:br/>
      </w:r>
      <w:r w:rsidRPr="001E519B">
        <w:br/>
        <w:t>6. мазнини</w:t>
      </w:r>
      <w:r w:rsidRPr="001E519B">
        <w:br/>
      </w:r>
      <w:r w:rsidRPr="001E519B">
        <w:br/>
        <w:t>в. въглехидрати</w:t>
      </w:r>
      <w:r w:rsidRPr="001E519B">
        <w:br/>
      </w:r>
      <w:r w:rsidRPr="001E519B">
        <w:br/>
        <w:t>г. вода</w:t>
      </w:r>
      <w:r w:rsidRPr="001E519B">
        <w:br/>
      </w:r>
      <w:r w:rsidRPr="001E519B">
        <w:br/>
        <w:t>Кой от изброените симптоми не е свързан със стреса?</w:t>
      </w:r>
      <w:r w:rsidRPr="001E519B">
        <w:br/>
        <w:t>а. сърцебиене</w:t>
      </w:r>
      <w:r w:rsidRPr="001E519B">
        <w:br/>
      </w:r>
      <w:r w:rsidRPr="001E519B">
        <w:br/>
        <w:t>6. учестено дишане</w:t>
      </w:r>
      <w:r w:rsidRPr="001E519B">
        <w:br/>
      </w:r>
      <w:r w:rsidRPr="001E519B">
        <w:br/>
        <w:t>в. силна възбуда</w:t>
      </w:r>
      <w:r w:rsidRPr="001E519B">
        <w:br/>
      </w:r>
      <w:r w:rsidRPr="001E519B">
        <w:br/>
        <w:t>г. промяна в количеството на кръвните клетки</w:t>
      </w:r>
      <w:r w:rsidRPr="001E519B">
        <w:br/>
      </w:r>
      <w:r w:rsidRPr="001E519B">
        <w:br/>
        <w:t>От сърцевината на надбъбречните жлези се отделя:</w:t>
      </w:r>
      <w:r w:rsidRPr="001E519B">
        <w:br/>
        <w:t>а. глюкагон</w:t>
      </w:r>
      <w:r w:rsidRPr="001E519B">
        <w:br/>
      </w:r>
      <w:r w:rsidRPr="001E519B">
        <w:br/>
        <w:t>6. инсулин</w:t>
      </w:r>
      <w:r w:rsidRPr="001E519B">
        <w:br/>
      </w:r>
      <w:r w:rsidRPr="001E519B">
        <w:br/>
        <w:t>в. тироксин</w:t>
      </w:r>
      <w:r w:rsidRPr="001E519B">
        <w:br/>
      </w:r>
      <w:r w:rsidRPr="001E519B">
        <w:br/>
        <w:t>г. адреналин</w:t>
      </w:r>
      <w:r w:rsidRPr="001E519B">
        <w:br/>
      </w:r>
    </w:p>
    <w:p w14:paraId="28C59576" w14:textId="77777777" w:rsidR="0083772A" w:rsidRPr="001E519B" w:rsidRDefault="00000000">
      <w:r w:rsidRPr="001E519B">
        <w:lastRenderedPageBreak/>
        <w:t>52.</w:t>
      </w:r>
      <w:r w:rsidRPr="001E519B">
        <w:br/>
      </w:r>
      <w:r w:rsidRPr="001E519B">
        <w:br/>
        <w:t>53.</w:t>
      </w:r>
      <w:r w:rsidRPr="001E519B">
        <w:br/>
      </w:r>
      <w:r w:rsidRPr="001E519B">
        <w:br/>
        <w:t>54.</w:t>
      </w:r>
      <w:r w:rsidRPr="001E519B">
        <w:br/>
      </w:r>
      <w:r w:rsidRPr="001E519B">
        <w:br/>
        <w:t>55.</w:t>
      </w:r>
      <w:r w:rsidRPr="001E519B">
        <w:br/>
      </w:r>
      <w:r w:rsidRPr="001E519B">
        <w:br/>
        <w:t>56.</w:t>
      </w:r>
      <w:r w:rsidRPr="001E519B">
        <w:br/>
      </w:r>
      <w:r w:rsidRPr="001E519B">
        <w:br/>
        <w:t>57.</w:t>
      </w:r>
      <w:r w:rsidRPr="001E519B">
        <w:br/>
      </w:r>
      <w:r w:rsidRPr="001E519B">
        <w:br/>
        <w:t>58.</w:t>
      </w:r>
      <w:r w:rsidRPr="001E519B">
        <w:br/>
      </w:r>
      <w:r w:rsidRPr="001E519B">
        <w:br/>
        <w:t>59.</w:t>
      </w:r>
      <w:r w:rsidRPr="001E519B">
        <w:br/>
      </w:r>
      <w:r w:rsidRPr="001E519B">
        <w:br/>
        <w:t>60.</w:t>
      </w:r>
      <w:r w:rsidRPr="001E519B">
        <w:br/>
      </w:r>
      <w:r w:rsidRPr="001E519B">
        <w:br/>
        <w:t>Сборник с тестови задачи за кандидатстудентски изпит по биология</w:t>
      </w:r>
      <w:r w:rsidRPr="001E519B">
        <w:br/>
      </w:r>
      <w:r w:rsidRPr="001E519B">
        <w:br/>
        <w:t>Полови жлези са:</w:t>
      </w:r>
      <w:r w:rsidRPr="001E519B">
        <w:br/>
      </w:r>
      <w:r w:rsidRPr="001E519B">
        <w:br/>
        <w:t>а. яйчници и матка</w:t>
      </w:r>
      <w:r w:rsidRPr="001E519B">
        <w:br/>
      </w:r>
      <w:r w:rsidRPr="001E519B">
        <w:br/>
        <w:t>6. семенници и скротум</w:t>
      </w:r>
      <w:r w:rsidRPr="001E519B">
        <w:br/>
        <w:t>в. яйчници и семенници</w:t>
      </w:r>
      <w:r w:rsidRPr="001E519B">
        <w:br/>
        <w:t>г. матка и скротум</w:t>
      </w:r>
      <w:r w:rsidRPr="001E519B">
        <w:br/>
      </w:r>
      <w:r w:rsidRPr="001E519B">
        <w:br/>
        <w:t>Женски полови хормони са:</w:t>
      </w:r>
      <w:r w:rsidRPr="001E519B">
        <w:br/>
      </w:r>
      <w:r w:rsidRPr="001E519B">
        <w:br/>
        <w:t>естрадиол и прогестерон</w:t>
      </w:r>
      <w:r w:rsidRPr="001E519B">
        <w:br/>
      </w:r>
      <w:r w:rsidRPr="001E519B">
        <w:br/>
        <w:t>тестостерон и естрадиол</w:t>
      </w:r>
      <w:r w:rsidRPr="001E519B">
        <w:br/>
      </w:r>
      <w:r w:rsidRPr="001E519B">
        <w:br/>
        <w:t>прогестерон и антидиуретичен хормон</w:t>
      </w:r>
      <w:r w:rsidRPr="001E519B">
        <w:br/>
        <w:t>тестостерон</w:t>
      </w:r>
      <w:r w:rsidRPr="001E519B">
        <w:br/>
      </w:r>
      <w:r w:rsidRPr="001E519B">
        <w:br/>
        <w:t>ФАР</w:t>
      </w:r>
      <w:r w:rsidRPr="001E519B">
        <w:br/>
      </w:r>
      <w:r w:rsidRPr="001E519B">
        <w:br/>
        <w:t>я</w:t>
      </w:r>
      <w:r w:rsidRPr="001E519B">
        <w:br/>
      </w:r>
      <w:r w:rsidRPr="001E519B">
        <w:br/>
        <w:t>Кое твърдение не е в сила за хормона естрадиол?</w:t>
      </w:r>
      <w:r w:rsidRPr="001E519B">
        <w:br/>
      </w:r>
      <w:r w:rsidRPr="001E519B">
        <w:br/>
      </w:r>
      <w:r w:rsidRPr="001E519B">
        <w:lastRenderedPageBreak/>
        <w:t>а. стимулира развитието и функцията на женските полови органи</w:t>
      </w:r>
      <w:r w:rsidRPr="001E519B">
        <w:br/>
        <w:t>6. оказва влияние върху формирането на вторичните полови белези</w:t>
      </w:r>
      <w:r w:rsidRPr="001E519B">
        <w:br/>
        <w:t>в. регулира женските полови цикли</w:t>
      </w:r>
      <w:r w:rsidRPr="001E519B">
        <w:br/>
      </w:r>
      <w:r w:rsidRPr="001E519B">
        <w:br/>
        <w:t>г. отделя се от жълтото тяло</w:t>
      </w:r>
      <w:r w:rsidRPr="001E519B">
        <w:br/>
      </w:r>
      <w:r w:rsidRPr="001E519B">
        <w:br/>
        <w:t>Спонтанен аборт може да предизвика недостигът на:</w:t>
      </w:r>
      <w:r w:rsidRPr="001E519B">
        <w:br/>
        <w:t>а. естрадиол</w:t>
      </w:r>
      <w:r w:rsidRPr="001E519B">
        <w:br/>
      </w:r>
      <w:r w:rsidRPr="001E519B">
        <w:br/>
        <w:t>6. родов хормон</w:t>
      </w:r>
      <w:r w:rsidRPr="001E519B">
        <w:br/>
      </w:r>
      <w:r w:rsidRPr="001E519B">
        <w:br/>
        <w:t>в. тестостерон</w:t>
      </w:r>
      <w:r w:rsidRPr="001E519B">
        <w:br/>
      </w:r>
      <w:r w:rsidRPr="001E519B">
        <w:br/>
        <w:t>г. прогестерон</w:t>
      </w:r>
      <w:r w:rsidRPr="001E519B">
        <w:br/>
      </w:r>
      <w:r w:rsidRPr="001E519B">
        <w:br/>
        <w:t>От жълтото тяло се отделя хормонът:</w:t>
      </w:r>
      <w:r w:rsidRPr="001E519B">
        <w:br/>
        <w:t>а. естродиол</w:t>
      </w:r>
      <w:r w:rsidRPr="001E519B">
        <w:br/>
      </w:r>
      <w:r w:rsidRPr="001E519B">
        <w:br/>
        <w:t>6. прогестерон</w:t>
      </w:r>
      <w:r w:rsidRPr="001E519B">
        <w:br/>
      </w:r>
      <w:r w:rsidRPr="001E519B">
        <w:br/>
        <w:t>в. адреналин</w:t>
      </w:r>
      <w:r w:rsidRPr="001E519B">
        <w:br/>
      </w:r>
      <w:r w:rsidRPr="001E519B">
        <w:br/>
        <w:t>г. тестостерон</w:t>
      </w:r>
      <w:r w:rsidRPr="001E519B">
        <w:br/>
      </w:r>
      <w:r w:rsidRPr="001E519B">
        <w:br/>
        <w:t>Белтъчният синтез в организма на мъжа се стимулира от хормона:</w:t>
      </w:r>
      <w:r w:rsidRPr="001E519B">
        <w:br/>
      </w:r>
      <w:r w:rsidRPr="001E519B">
        <w:br/>
        <w:t>а. прогестерон</w:t>
      </w:r>
      <w:r w:rsidRPr="001E519B">
        <w:br/>
        <w:t>6. естрадиол</w:t>
      </w:r>
      <w:r w:rsidRPr="001E519B">
        <w:br/>
        <w:t>в. тестостерон</w:t>
      </w:r>
      <w:r w:rsidRPr="001E519B">
        <w:br/>
        <w:t>г. адреналин</w:t>
      </w:r>
      <w:r w:rsidRPr="001E519B">
        <w:br/>
      </w:r>
      <w:r w:rsidRPr="001E519B">
        <w:br/>
        <w:t>Активната дейност на половите жлези предизвиква настъпване на:</w:t>
      </w:r>
      <w:r w:rsidRPr="001E519B">
        <w:br/>
      </w:r>
      <w:r w:rsidRPr="001E519B">
        <w:br/>
        <w:t>а. пубертет</w:t>
      </w:r>
      <w:r w:rsidRPr="001E519B">
        <w:br/>
      </w:r>
      <w:r w:rsidRPr="001E519B">
        <w:br/>
        <w:t>6. климакс</w:t>
      </w:r>
      <w:r w:rsidRPr="001E519B">
        <w:br/>
      </w:r>
      <w:r w:rsidRPr="001E519B">
        <w:br/>
        <w:t>в. ембриогенеза</w:t>
      </w:r>
      <w:r w:rsidRPr="001E519B">
        <w:br/>
        <w:t>г. оплождане</w:t>
      </w:r>
      <w:r w:rsidRPr="001E519B">
        <w:br/>
      </w:r>
      <w:r w:rsidRPr="001E519B">
        <w:br/>
        <w:t>Стихването на дейността на половите жлези се означава като:</w:t>
      </w:r>
      <w:r w:rsidRPr="001E519B">
        <w:br/>
        <w:t>а. младост</w:t>
      </w:r>
      <w:r w:rsidRPr="001E519B">
        <w:br/>
      </w:r>
      <w:r w:rsidRPr="001E519B">
        <w:br/>
      </w:r>
      <w:r w:rsidRPr="001E519B">
        <w:lastRenderedPageBreak/>
        <w:t>6. климакс</w:t>
      </w:r>
      <w:r w:rsidRPr="001E519B">
        <w:br/>
      </w:r>
      <w:r w:rsidRPr="001E519B">
        <w:br/>
        <w:t>в. детство</w:t>
      </w:r>
      <w:r w:rsidRPr="001E519B">
        <w:br/>
      </w:r>
      <w:r w:rsidRPr="001E519B">
        <w:br/>
        <w:t>г. пубертет</w:t>
      </w:r>
      <w:r w:rsidRPr="001E519B">
        <w:br/>
      </w:r>
      <w:r w:rsidRPr="001E519B">
        <w:br/>
        <w:t>Аменореята е нарушение в секрецията на:</w:t>
      </w:r>
      <w:r w:rsidRPr="001E519B">
        <w:br/>
        <w:t>а. женски полови хормони</w:t>
      </w:r>
      <w:r w:rsidRPr="001E519B">
        <w:br/>
      </w:r>
      <w:r w:rsidRPr="001E519B">
        <w:br/>
        <w:t>6. мъжки полови хормони</w:t>
      </w:r>
      <w:r w:rsidRPr="001E519B">
        <w:br/>
      </w:r>
      <w:r w:rsidRPr="001E519B">
        <w:br/>
        <w:t>В. хормони на надбъбречните жлези</w:t>
      </w:r>
      <w:r w:rsidRPr="001E519B">
        <w:br/>
      </w:r>
      <w:r w:rsidRPr="001E519B">
        <w:br/>
        <w:t>г. хормони на хипофизата</w:t>
      </w:r>
      <w:r w:rsidRPr="001E519B">
        <w:br/>
      </w:r>
      <w:r w:rsidRPr="001E519B">
        <w:br/>
        <w:t>51</w:t>
      </w:r>
      <w:r w:rsidRPr="001E519B">
        <w:br/>
      </w:r>
    </w:p>
    <w:p w14:paraId="3F039C5F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П. Отбележете с Х комбинацията с верни твърдения (а, 6, в или г)</w:t>
      </w:r>
      <w:r w:rsidRPr="001E519B">
        <w:br/>
      </w:r>
      <w:r w:rsidRPr="001E519B">
        <w:br/>
        <w:t>52</w:t>
      </w:r>
      <w:r w:rsidRPr="001E519B">
        <w:br/>
      </w:r>
      <w:r w:rsidRPr="001E519B">
        <w:br/>
        <w:t>1.</w:t>
      </w:r>
      <w:r w:rsidRPr="001E519B">
        <w:br/>
      </w:r>
      <w:r w:rsidRPr="001E519B">
        <w:br/>
        <w:t>Хормоналната регулация е:</w:t>
      </w:r>
      <w:r w:rsidRPr="001E519B">
        <w:br/>
      </w:r>
      <w:r w:rsidRPr="001E519B">
        <w:br/>
        <w:t>1</w:t>
      </w:r>
      <w:r w:rsidRPr="001E519B">
        <w:br/>
      </w:r>
      <w:r w:rsidRPr="001E519B">
        <w:br/>
        <w:t>2.</w:t>
      </w:r>
      <w:r w:rsidRPr="001E519B">
        <w:br/>
        <w:t>Ер</w:t>
      </w:r>
      <w:r w:rsidRPr="001E519B">
        <w:br/>
        <w:t>4.</w:t>
      </w:r>
      <w:r w:rsidRPr="001E519B">
        <w:br/>
      </w:r>
      <w:r w:rsidRPr="001E519B">
        <w:br/>
        <w:t>по-бавна от нервната регулация</w:t>
      </w:r>
      <w:r w:rsidRPr="001E519B">
        <w:br/>
        <w:t>по-бърза от нервната регулация</w:t>
      </w:r>
      <w:r w:rsidRPr="001E519B">
        <w:br/>
      </w:r>
      <w:r w:rsidRPr="001E519B">
        <w:br/>
        <w:t>с по-траен ефект от нервната регулация</w:t>
      </w:r>
      <w:r w:rsidRPr="001E519B">
        <w:br/>
        <w:t>с по-кратък ефект от нервната регулация</w:t>
      </w:r>
      <w:r w:rsidRPr="001E519B">
        <w:br/>
        <w:t>а 1и2</w:t>
      </w:r>
      <w:r w:rsidRPr="001E519B">
        <w:br/>
      </w:r>
      <w:r w:rsidRPr="001E519B">
        <w:br/>
        <w:t>6. 2и3</w:t>
      </w:r>
      <w:r w:rsidRPr="001E519B">
        <w:br/>
      </w:r>
      <w:r w:rsidRPr="001E519B">
        <w:br/>
        <w:t>в. |иЗ3</w:t>
      </w:r>
      <w:r w:rsidRPr="001E519B">
        <w:br/>
      </w:r>
      <w:r w:rsidRPr="001E519B">
        <w:lastRenderedPageBreak/>
        <w:br/>
        <w:t>г. Зи4</w:t>
      </w:r>
      <w:r w:rsidRPr="001E519B">
        <w:br/>
      </w:r>
      <w:r w:rsidRPr="001E519B">
        <w:br/>
        <w:t>Околощитовидните жлези отделят хормон, който:</w:t>
      </w:r>
      <w:r w:rsidRPr="001E519B">
        <w:br/>
      </w:r>
      <w:r w:rsidRPr="001E519B">
        <w:br/>
        <w:t>1</w:t>
      </w:r>
      <w:r w:rsidRPr="001E519B">
        <w:br/>
      </w:r>
      <w:r w:rsidRPr="001E519B">
        <w:br/>
        <w:t>2.</w:t>
      </w:r>
      <w:r w:rsidRPr="001E519B">
        <w:br/>
        <w:t>3.</w:t>
      </w:r>
      <w:r w:rsidRPr="001E519B">
        <w:br/>
        <w:t>4.</w:t>
      </w:r>
      <w:r w:rsidRPr="001E519B">
        <w:br/>
      </w:r>
      <w:r w:rsidRPr="001E519B">
        <w:br/>
        <w:t>повишава съдържанието на калций в кръвта</w:t>
      </w:r>
      <w:r w:rsidRPr="001E519B">
        <w:br/>
        <w:t>понижава съдържанието на калций в кръвта</w:t>
      </w:r>
      <w:r w:rsidRPr="001E519B">
        <w:br/>
        <w:t>понижава съдържанието на калций в костите</w:t>
      </w:r>
      <w:r w:rsidRPr="001E519B">
        <w:br/>
        <w:t>повишава съдържанието на калций в костите</w:t>
      </w:r>
      <w:r w:rsidRPr="001E519B">
        <w:br/>
        <w:t>а. 1и2</w:t>
      </w:r>
      <w:r w:rsidRPr="001E519B">
        <w:br/>
      </w:r>
      <w:r w:rsidRPr="001E519B">
        <w:br/>
        <w:t>6. |и3</w:t>
      </w:r>
      <w:r w:rsidRPr="001E519B">
        <w:br/>
        <w:t>в. само 1</w:t>
      </w:r>
      <w:r w:rsidRPr="001E519B">
        <w:br/>
        <w:t>г. 2и3</w:t>
      </w:r>
      <w:r w:rsidRPr="001E519B">
        <w:br/>
      </w:r>
      <w:r w:rsidRPr="001E519B">
        <w:br/>
        <w:t>Хормони, отделяни от предния дял на хипофизата:</w:t>
      </w:r>
      <w:r w:rsidRPr="001E519B">
        <w:br/>
      </w:r>
      <w:r w:rsidRPr="001E519B">
        <w:br/>
        <w:t>1</w:t>
      </w:r>
      <w:r w:rsidRPr="001E519B">
        <w:br/>
      </w:r>
      <w:r w:rsidRPr="001E519B">
        <w:br/>
        <w:t>2.</w:t>
      </w:r>
      <w:r w:rsidRPr="001E519B">
        <w:br/>
        <w:t>з.</w:t>
      </w:r>
      <w:r w:rsidRPr="001E519B">
        <w:br/>
        <w:t>4.</w:t>
      </w:r>
      <w:r w:rsidRPr="001E519B">
        <w:br/>
      </w:r>
      <w:r w:rsidRPr="001E519B">
        <w:br/>
        <w:t>намаляват секрецията на хормони от щитовидната жлеза</w:t>
      </w:r>
      <w:r w:rsidRPr="001E519B">
        <w:br/>
      </w:r>
      <w:r w:rsidRPr="001E519B">
        <w:br/>
        <w:t>намаляват секрецията на хормони от кората на надбъбречните жлези</w:t>
      </w:r>
      <w:r w:rsidRPr="001E519B">
        <w:br/>
        <w:t>повишават продукцията на мляко в млечните жлези</w:t>
      </w:r>
      <w:r w:rsidRPr="001E519B">
        <w:br/>
      </w:r>
      <w:r w:rsidRPr="001E519B">
        <w:br/>
        <w:t>стимулират растежа на костите</w:t>
      </w:r>
      <w:r w:rsidRPr="001E519B">
        <w:br/>
      </w:r>
      <w:r w:rsidRPr="001E519B">
        <w:br/>
        <w:t>а. ТиЗ3</w:t>
      </w:r>
      <w:r w:rsidRPr="001E519B">
        <w:br/>
      </w:r>
      <w:r w:rsidRPr="001E519B">
        <w:br/>
        <w:t>6. 2и3</w:t>
      </w:r>
      <w:r w:rsidRPr="001E519B">
        <w:br/>
      </w:r>
      <w:r w:rsidRPr="001E519B">
        <w:br/>
        <w:t>в. 4</w:t>
      </w:r>
      <w:r w:rsidRPr="001E519B">
        <w:br/>
      </w:r>
      <w:r w:rsidRPr="001E519B">
        <w:br/>
        <w:t>г. Зи4</w:t>
      </w:r>
      <w:r w:rsidRPr="001E519B">
        <w:br/>
      </w:r>
      <w:r w:rsidRPr="001E519B">
        <w:lastRenderedPageBreak/>
        <w:br/>
        <w:t>Кои от посочените хормони се отделят от задния дял на хипофизата?</w:t>
      </w:r>
      <w:r w:rsidRPr="001E519B">
        <w:br/>
      </w:r>
      <w:r w:rsidRPr="001E519B">
        <w:br/>
        <w:t>1</w:t>
      </w:r>
      <w:r w:rsidRPr="001E519B">
        <w:br/>
      </w:r>
      <w:r w:rsidRPr="001E519B">
        <w:br/>
        <w:t>2.</w:t>
      </w:r>
      <w:r w:rsidRPr="001E519B">
        <w:br/>
        <w:t>3.</w:t>
      </w:r>
      <w:r w:rsidRPr="001E519B">
        <w:br/>
        <w:t>4.</w:t>
      </w:r>
      <w:r w:rsidRPr="001E519B">
        <w:br/>
      </w:r>
      <w:r w:rsidRPr="001E519B">
        <w:br/>
        <w:t>антидиуритичен хормон</w:t>
      </w:r>
      <w:r w:rsidRPr="001E519B">
        <w:br/>
      </w:r>
      <w:r w:rsidRPr="001E519B">
        <w:br/>
        <w:t>родов хормон</w:t>
      </w:r>
      <w:r w:rsidRPr="001E519B">
        <w:br/>
      </w:r>
      <w:r w:rsidRPr="001E519B">
        <w:br/>
        <w:t>хормон на растежа</w:t>
      </w:r>
      <w:r w:rsidRPr="001E519B">
        <w:br/>
      </w:r>
      <w:r w:rsidRPr="001E519B">
        <w:br/>
        <w:t>хормон, активиращ секрецията на мляко в млечните жлези</w:t>
      </w:r>
      <w:r w:rsidRPr="001E519B">
        <w:br/>
        <w:t>а. 1и2</w:t>
      </w:r>
      <w:r w:rsidRPr="001E519B">
        <w:br/>
      </w:r>
      <w:r w:rsidRPr="001E519B">
        <w:br/>
        <w:t>6. 1иЗ3</w:t>
      </w:r>
      <w:r w:rsidRPr="001E519B">
        <w:br/>
        <w:t>в. 2и3</w:t>
      </w:r>
      <w:r w:rsidRPr="001E519B">
        <w:br/>
        <w:t>г. 1и4</w:t>
      </w:r>
      <w:r w:rsidRPr="001E519B">
        <w:br/>
      </w:r>
      <w:r w:rsidRPr="001E519B">
        <w:br/>
        <w:t>От щитовидната жлеза се отделя хормон, който:</w:t>
      </w:r>
      <w:r w:rsidRPr="001E519B">
        <w:br/>
      </w:r>
      <w:r w:rsidRPr="001E519B">
        <w:br/>
        <w:t>1.</w:t>
      </w:r>
      <w:r w:rsidRPr="001E519B">
        <w:br/>
      </w:r>
      <w:r w:rsidRPr="001E519B">
        <w:br/>
        <w:t>2.</w:t>
      </w:r>
      <w:r w:rsidRPr="001E519B">
        <w:br/>
        <w:t>3.</w:t>
      </w:r>
      <w:r w:rsidRPr="001E519B">
        <w:br/>
        <w:t>4.</w:t>
      </w:r>
      <w:r w:rsidRPr="001E519B">
        <w:br/>
      </w:r>
      <w:r w:rsidRPr="001E519B">
        <w:br/>
        <w:t>понижава съдържанието на калций в кръвта</w:t>
      </w:r>
      <w:r w:rsidRPr="001E519B">
        <w:br/>
        <w:t>повишава съдържанието на калций в кръвта</w:t>
      </w:r>
      <w:r w:rsidRPr="001E519B">
        <w:br/>
        <w:t>стимулира образуването на костите</w:t>
      </w:r>
      <w:r w:rsidRPr="001E519B">
        <w:br/>
        <w:t>понижава съдържанието на калций в костите</w:t>
      </w:r>
      <w:r w:rsidRPr="001E519B">
        <w:br/>
        <w:t>а 1и2</w:t>
      </w:r>
      <w:r w:rsidRPr="001E519B">
        <w:br/>
      </w:r>
      <w:r w:rsidRPr="001E519B">
        <w:br/>
        <w:t>0. 1и3</w:t>
      </w:r>
      <w:r w:rsidRPr="001E519B">
        <w:br/>
      </w:r>
      <w:r w:rsidRPr="001E519B">
        <w:br/>
        <w:t>в. 2и3</w:t>
      </w:r>
      <w:r w:rsidRPr="001E519B">
        <w:br/>
      </w:r>
      <w:r w:rsidRPr="001E519B">
        <w:br/>
        <w:t>г. Зи4</w:t>
      </w:r>
      <w:r w:rsidRPr="001E519B">
        <w:br/>
      </w:r>
      <w:r w:rsidRPr="001E519B">
        <w:br/>
      </w:r>
      <w:r w:rsidRPr="001E519B">
        <w:lastRenderedPageBreak/>
        <w:t xml:space="preserve"> </w:t>
      </w:r>
      <w:r w:rsidRPr="001E519B">
        <w:br/>
      </w:r>
    </w:p>
    <w:p w14:paraId="0892AD73" w14:textId="77777777" w:rsidR="0083772A" w:rsidRPr="001E519B" w:rsidRDefault="00000000">
      <w:r w:rsidRPr="001E519B">
        <w:t>10.</w:t>
      </w:r>
      <w:r w:rsidRPr="001E519B">
        <w:br/>
      </w:r>
      <w:r w:rsidRPr="001E519B">
        <w:br/>
        <w:t>Сборник с тестови задачи за кандидатстудентски изпит по биология</w:t>
      </w:r>
      <w:r w:rsidRPr="001E519B">
        <w:br/>
      </w:r>
      <w:r w:rsidRPr="001E519B">
        <w:br/>
        <w:t>Кои от посочените симптоми са характерни за заболяването тиреотоксикоза?</w:t>
      </w:r>
      <w:r w:rsidRPr="001E519B">
        <w:br/>
      </w:r>
      <w:r w:rsidRPr="001E519B">
        <w:br/>
        <w:t>1.</w:t>
      </w:r>
      <w:r w:rsidRPr="001E519B">
        <w:br/>
      </w:r>
      <w:r w:rsidRPr="001E519B">
        <w:br/>
        <w:t>2.</w:t>
      </w:r>
      <w:r w:rsidRPr="001E519B">
        <w:br/>
        <w:t>3.</w:t>
      </w:r>
      <w:r w:rsidRPr="001E519B">
        <w:br/>
        <w:t>4.</w:t>
      </w:r>
      <w:r w:rsidRPr="001E519B">
        <w:br/>
      </w:r>
      <w:r w:rsidRPr="001E519B">
        <w:br/>
        <w:t>повишена нервна възбуда</w:t>
      </w:r>
      <w:r w:rsidRPr="001E519B">
        <w:br/>
        <w:t>повишено телесно тегло</w:t>
      </w:r>
      <w:r w:rsidRPr="001E519B">
        <w:br/>
        <w:t>изпъкване на очните ябълки</w:t>
      </w:r>
      <w:r w:rsidRPr="001E519B">
        <w:br/>
        <w:t>повишена полова активност</w:t>
      </w:r>
      <w:r w:rsidRPr="001E519B">
        <w:br/>
        <w:t>а. 1|и2</w:t>
      </w:r>
      <w:r w:rsidRPr="001E519B">
        <w:br/>
      </w:r>
      <w:r w:rsidRPr="001E519B">
        <w:br/>
        <w:t>6. 1и4</w:t>
      </w:r>
      <w:r w:rsidRPr="001E519B">
        <w:br/>
      </w:r>
      <w:r w:rsidRPr="001E519B">
        <w:br/>
        <w:t>в. ГиЗ3</w:t>
      </w:r>
      <w:r w:rsidRPr="001E519B">
        <w:br/>
      </w:r>
      <w:r w:rsidRPr="001E519B">
        <w:br/>
        <w:t>г. 2и3</w:t>
      </w:r>
      <w:r w:rsidRPr="001E519B">
        <w:br/>
      </w:r>
      <w:r w:rsidRPr="001E519B">
        <w:br/>
        <w:t>Акромегалията се дължи на:</w:t>
      </w:r>
      <w:r w:rsidRPr="001E519B">
        <w:br/>
      </w:r>
      <w:r w:rsidRPr="001E519B">
        <w:br/>
        <w:t>1.</w:t>
      </w:r>
      <w:r w:rsidRPr="001E519B">
        <w:br/>
        <w:t>2.</w:t>
      </w:r>
      <w:r w:rsidRPr="001E519B">
        <w:br/>
        <w:t>3.</w:t>
      </w:r>
      <w:r w:rsidRPr="001E519B">
        <w:br/>
        <w:t>4.</w:t>
      </w:r>
      <w:r w:rsidRPr="001E519B">
        <w:br/>
      </w:r>
      <w:r w:rsidRPr="001E519B">
        <w:br/>
        <w:t>повишена секреция на хормона на растежа в напреднала възраст</w:t>
      </w:r>
      <w:r w:rsidRPr="001E519B">
        <w:br/>
        <w:t>повишена секреция на хормона на растежа в детска възраст</w:t>
      </w:r>
      <w:r w:rsidRPr="001E519B">
        <w:br/>
        <w:t>намалена секреция на тироксин</w:t>
      </w:r>
      <w:r w:rsidRPr="001E519B">
        <w:br/>
      </w:r>
      <w:r w:rsidRPr="001E519B">
        <w:br/>
        <w:t>доброкачествено туморно увеличаване на предния дял на хипофизата</w:t>
      </w:r>
      <w:r w:rsidRPr="001E519B">
        <w:br/>
        <w:t>а. 1и2</w:t>
      </w:r>
      <w:r w:rsidRPr="001E519B">
        <w:br/>
      </w:r>
      <w:r w:rsidRPr="001E519B">
        <w:br/>
        <w:t>б. 2и3</w:t>
      </w:r>
      <w:r w:rsidRPr="001E519B">
        <w:br/>
      </w:r>
      <w:r w:rsidRPr="001E519B">
        <w:br/>
        <w:t>в. |иЗ3</w:t>
      </w:r>
      <w:r w:rsidRPr="001E519B">
        <w:br/>
      </w:r>
      <w:r w:rsidRPr="001E519B">
        <w:lastRenderedPageBreak/>
        <w:br/>
        <w:t>г. 1и4</w:t>
      </w:r>
      <w:r w:rsidRPr="001E519B">
        <w:br/>
      </w:r>
      <w:r w:rsidRPr="001E519B">
        <w:br/>
        <w:t>Профилактиката на заболяването кретенизъм включва:</w:t>
      </w:r>
      <w:r w:rsidRPr="001E519B">
        <w:br/>
      </w:r>
      <w:r w:rsidRPr="001E519B">
        <w:br/>
        <w:t>1.</w:t>
      </w:r>
      <w:r w:rsidRPr="001E519B">
        <w:br/>
      </w:r>
      <w:r w:rsidRPr="001E519B">
        <w:br/>
        <w:t>2,</w:t>
      </w:r>
      <w:r w:rsidRPr="001E519B">
        <w:br/>
        <w:t>3.</w:t>
      </w:r>
      <w:r w:rsidRPr="001E519B">
        <w:br/>
        <w:t>4.</w:t>
      </w:r>
      <w:r w:rsidRPr="001E519B">
        <w:br/>
      </w:r>
      <w:r w:rsidRPr="001E519B">
        <w:br/>
        <w:t>прием на богата на йод храна</w:t>
      </w:r>
      <w:r w:rsidRPr="001E519B">
        <w:br/>
        <w:t>увеличен прием на въглехидрати</w:t>
      </w:r>
      <w:r w:rsidRPr="001E519B">
        <w:br/>
        <w:t>увеличен прием на млечни храни</w:t>
      </w:r>
      <w:r w:rsidRPr="001E519B">
        <w:br/>
        <w:t>прием на йодирана готварска сол</w:t>
      </w:r>
      <w:r w:rsidRPr="001E519B">
        <w:br/>
        <w:t>а. 1и2</w:t>
      </w:r>
      <w:r w:rsidRPr="001E519B">
        <w:br/>
      </w:r>
      <w:r w:rsidRPr="001E519B">
        <w:br/>
        <w:t>6. 2и3</w:t>
      </w:r>
      <w:r w:rsidRPr="001E519B">
        <w:br/>
      </w:r>
      <w:r w:rsidRPr="001E519B">
        <w:br/>
        <w:t>в. 1и4</w:t>
      </w:r>
      <w:r w:rsidRPr="001E519B">
        <w:br/>
      </w:r>
      <w:r w:rsidRPr="001E519B">
        <w:br/>
        <w:t>г. всички са верни</w:t>
      </w:r>
      <w:r w:rsidRPr="001E519B">
        <w:br/>
      </w:r>
      <w:r w:rsidRPr="001E519B">
        <w:br/>
        <w:t>Кои от следните хормони се отделят от предния дял на хипофизата?</w:t>
      </w:r>
      <w:r w:rsidRPr="001E519B">
        <w:br/>
      </w:r>
      <w:r w:rsidRPr="001E519B">
        <w:br/>
        <w:t>1</w:t>
      </w:r>
      <w:r w:rsidRPr="001E519B">
        <w:br/>
      </w:r>
      <w:r w:rsidRPr="001E519B">
        <w:br/>
        <w:t>2.</w:t>
      </w:r>
      <w:r w:rsidRPr="001E519B">
        <w:br/>
        <w:t>3.</w:t>
      </w:r>
      <w:r w:rsidRPr="001E519B">
        <w:br/>
        <w:t>4,</w:t>
      </w:r>
      <w:r w:rsidRPr="001E519B">
        <w:br/>
      </w:r>
      <w:r w:rsidRPr="001E519B">
        <w:br/>
        <w:t>хормон на растежа</w:t>
      </w:r>
      <w:r w:rsidRPr="001E519B">
        <w:br/>
        <w:t>антидиуретичен хормон</w:t>
      </w:r>
      <w:r w:rsidRPr="001E519B">
        <w:br/>
      </w:r>
      <w:r w:rsidRPr="001E519B">
        <w:br/>
        <w:t>родов хормон</w:t>
      </w:r>
      <w:r w:rsidRPr="001E519B">
        <w:br/>
      </w:r>
      <w:r w:rsidRPr="001E519B">
        <w:br/>
        <w:t>хормон, активиращ дейността на половите жлези</w:t>
      </w:r>
      <w:r w:rsidRPr="001E519B">
        <w:br/>
        <w:t>а 1и2</w:t>
      </w:r>
      <w:r w:rsidRPr="001E519B">
        <w:br/>
      </w:r>
      <w:r w:rsidRPr="001E519B">
        <w:br/>
        <w:t>6. 1и3</w:t>
      </w:r>
      <w:r w:rsidRPr="001E519B">
        <w:br/>
      </w:r>
      <w:r w:rsidRPr="001E519B">
        <w:br/>
        <w:t>в. 1и4</w:t>
      </w:r>
      <w:r w:rsidRPr="001E519B">
        <w:br/>
      </w:r>
      <w:r w:rsidRPr="001E519B">
        <w:br/>
      </w:r>
      <w:r w:rsidRPr="001E519B">
        <w:lastRenderedPageBreak/>
        <w:t>г. всички са верни</w:t>
      </w:r>
      <w:r w:rsidRPr="001E519B">
        <w:br/>
      </w:r>
      <w:r w:rsidRPr="001E519B">
        <w:br/>
        <w:t>Усложненията при захарен диабет са свързани с:</w:t>
      </w:r>
      <w:r w:rsidRPr="001E519B">
        <w:br/>
      </w:r>
      <w:r w:rsidRPr="001E519B">
        <w:br/>
        <w:t>1.</w:t>
      </w:r>
      <w:r w:rsidRPr="001E519B">
        <w:br/>
      </w:r>
      <w:r w:rsidRPr="001E519B">
        <w:br/>
        <w:t>2.</w:t>
      </w:r>
      <w:r w:rsidRPr="001E519B">
        <w:br/>
        <w:t>3.</w:t>
      </w:r>
      <w:r w:rsidRPr="001E519B">
        <w:br/>
        <w:t>4.</w:t>
      </w:r>
      <w:r w:rsidRPr="001E519B">
        <w:br/>
      </w:r>
      <w:r w:rsidRPr="001E519B">
        <w:br/>
        <w:t>увреждане на бъбреците</w:t>
      </w:r>
      <w:r w:rsidRPr="001E519B">
        <w:br/>
        <w:t>увреждане на слуха</w:t>
      </w:r>
      <w:r w:rsidRPr="001E519B">
        <w:br/>
        <w:t>увреждане на зрението</w:t>
      </w:r>
      <w:r w:rsidRPr="001E519B">
        <w:br/>
        <w:t>увреждане на кожата</w:t>
      </w:r>
      <w:r w:rsidRPr="001E519B">
        <w:br/>
      </w:r>
      <w:r w:rsidRPr="001E519B">
        <w:br/>
        <w:t>а. 1и2</w:t>
      </w:r>
      <w:r w:rsidRPr="001E519B">
        <w:br/>
      </w:r>
      <w:r w:rsidRPr="001E519B">
        <w:br/>
        <w:t>0. 1и3</w:t>
      </w:r>
      <w:r w:rsidRPr="001E519B">
        <w:br/>
      </w:r>
      <w:r w:rsidRPr="001E519B">
        <w:br/>
        <w:t>в. Зи4</w:t>
      </w:r>
      <w:r w:rsidRPr="001E519B">
        <w:br/>
      </w:r>
      <w:r w:rsidRPr="001E519B">
        <w:br/>
        <w:t>г. всички са верни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7E14CC72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54</w:t>
      </w:r>
      <w:r w:rsidRPr="001E519B">
        <w:br/>
      </w:r>
      <w:r w:rsidRPr="001E519B">
        <w:br/>
        <w:t>11.</w:t>
      </w:r>
      <w:r w:rsidRPr="001E519B">
        <w:br/>
      </w:r>
      <w:r w:rsidRPr="001E519B">
        <w:br/>
        <w:t>12.</w:t>
      </w:r>
      <w:r w:rsidRPr="001E519B">
        <w:br/>
      </w:r>
      <w:r w:rsidRPr="001E519B">
        <w:br/>
        <w:t>13.</w:t>
      </w:r>
      <w:r w:rsidRPr="001E519B">
        <w:br/>
      </w:r>
      <w:r w:rsidRPr="001E519B">
        <w:br/>
        <w:t>14.</w:t>
      </w:r>
      <w:r w:rsidRPr="001E519B">
        <w:br/>
      </w:r>
      <w:r w:rsidRPr="001E519B">
        <w:br/>
        <w:t>15.</w:t>
      </w:r>
      <w:r w:rsidRPr="001E519B">
        <w:br/>
      </w:r>
      <w:r w:rsidRPr="001E519B">
        <w:br/>
        <w:t>Хормонът инсулин превръща:</w:t>
      </w:r>
      <w:r w:rsidRPr="001E519B">
        <w:br/>
        <w:t>1. глюкозата в гликоген</w:t>
      </w:r>
      <w:r w:rsidRPr="001E519B">
        <w:br/>
        <w:t>2. глюкозата в мазнини</w:t>
      </w:r>
      <w:r w:rsidRPr="001E519B">
        <w:br/>
        <w:t>3. гликогена в глюкоза</w:t>
      </w:r>
      <w:r w:rsidRPr="001E519B">
        <w:br/>
      </w:r>
      <w:r w:rsidRPr="001E519B">
        <w:lastRenderedPageBreak/>
        <w:t>4. скорбялата в глюкоза</w:t>
      </w:r>
      <w:r w:rsidRPr="001E519B">
        <w:br/>
        <w:t>а 1</w:t>
      </w:r>
      <w:r w:rsidRPr="001E519B">
        <w:br/>
        <w:t>6. 1и2</w:t>
      </w:r>
      <w:r w:rsidRPr="001E519B">
        <w:br/>
        <w:t>в. 2и3</w:t>
      </w:r>
      <w:r w:rsidRPr="001E519B">
        <w:br/>
        <w:t>г. Зи4</w:t>
      </w:r>
      <w:r w:rsidRPr="001E519B">
        <w:br/>
      </w:r>
      <w:r w:rsidRPr="001E519B">
        <w:br/>
        <w:t>Признаци на стрес са:</w:t>
      </w:r>
      <w:r w:rsidRPr="001E519B">
        <w:br/>
        <w:t>1. учестено дишане</w:t>
      </w:r>
      <w:r w:rsidRPr="001E519B">
        <w:br/>
        <w:t>2. увредено зрение</w:t>
      </w:r>
      <w:r w:rsidRPr="001E519B">
        <w:br/>
        <w:t>3. сърцебиене</w:t>
      </w:r>
      <w:r w:rsidRPr="001E519B">
        <w:br/>
        <w:t>4. увреден слух</w:t>
      </w:r>
      <w:r w:rsidRPr="001E519B">
        <w:br/>
        <w:t>а. 1и2</w:t>
      </w:r>
      <w:r w:rsidRPr="001E519B">
        <w:br/>
        <w:t>6. Зи4</w:t>
      </w:r>
      <w:r w:rsidRPr="001E519B">
        <w:br/>
        <w:t>в. Ти3</w:t>
      </w:r>
      <w:r w:rsidRPr="001E519B">
        <w:br/>
        <w:t>г. 1и4</w:t>
      </w:r>
      <w:r w:rsidRPr="001E519B">
        <w:br/>
        <w:t>При повишено съдържание на адреналин в кръвта се:</w:t>
      </w:r>
      <w:r w:rsidRPr="001E519B">
        <w:br/>
        <w:t>1. повишава сърдечната дейност</w:t>
      </w:r>
      <w:r w:rsidRPr="001E519B">
        <w:br/>
        <w:t>2. повишава съдържанието на глюкоза в кръвта</w:t>
      </w:r>
      <w:r w:rsidRPr="001E519B">
        <w:br/>
        <w:t>3. ускорява дишането</w:t>
      </w:r>
      <w:r w:rsidRPr="001E519B">
        <w:br/>
        <w:t>4. намалява притока на кръв към храносмилателната система</w:t>
      </w:r>
      <w:r w:rsidRPr="001E519B">
        <w:br/>
        <w:t>а 1и2</w:t>
      </w:r>
      <w:r w:rsidRPr="001E519B">
        <w:br/>
        <w:t>6. 2и3</w:t>
      </w:r>
      <w:r w:rsidRPr="001E519B">
        <w:br/>
        <w:t>в. Зи4</w:t>
      </w:r>
      <w:r w:rsidRPr="001E519B">
        <w:br/>
        <w:t>г. всички са верни</w:t>
      </w:r>
      <w:r w:rsidRPr="001E519B">
        <w:br/>
        <w:t>Естрадиолът:</w:t>
      </w:r>
      <w:r w:rsidRPr="001E519B">
        <w:br/>
        <w:t>1. стимулира развитието и функциите на половите жлези при жените</w:t>
      </w:r>
      <w:r w:rsidRPr="001E519B">
        <w:br/>
        <w:t>2. стимулира формирането на по-нисък тембър на гласа</w:t>
      </w:r>
      <w:r w:rsidRPr="001E519B">
        <w:br/>
        <w:t>3. регулира половите цикли у жената</w:t>
      </w:r>
      <w:r w:rsidRPr="001E519B">
        <w:br/>
        <w:t>4. се секретира от жълтото тяло</w:t>
      </w:r>
      <w:r w:rsidRPr="001E519B">
        <w:br/>
        <w:t>а |и2</w:t>
      </w:r>
      <w:r w:rsidRPr="001E519B">
        <w:br/>
        <w:t>6. ТиЗ3</w:t>
      </w:r>
      <w:r w:rsidRPr="001E519B">
        <w:br/>
        <w:t>в. 1,2,3</w:t>
      </w:r>
      <w:r w:rsidRPr="001E519B">
        <w:br/>
        <w:t>г. всички са верни</w:t>
      </w:r>
      <w:r w:rsidRPr="001E519B">
        <w:br/>
      </w:r>
      <w:r w:rsidRPr="001E519B">
        <w:br/>
        <w:t>Хормоните на кората на надбъбречните жлези влияят върху:</w:t>
      </w:r>
      <w:r w:rsidRPr="001E519B">
        <w:br/>
        <w:t>1. обмяната на минерални соли и белтъците</w:t>
      </w:r>
      <w:r w:rsidRPr="001E519B">
        <w:br/>
        <w:t>2. обмяната на нуклеиновите киселини</w:t>
      </w:r>
      <w:r w:rsidRPr="001E519B">
        <w:br/>
        <w:t>3. обмяната на вода</w:t>
      </w:r>
      <w:r w:rsidRPr="001E519B">
        <w:br/>
        <w:t>4. обмяната на мазнините и въглехидратите</w:t>
      </w:r>
      <w:r w:rsidRPr="001E519B">
        <w:br/>
        <w:t>а 1и2</w:t>
      </w:r>
      <w:r w:rsidRPr="001E519B">
        <w:br/>
        <w:t>6. 2и3</w:t>
      </w:r>
      <w:r w:rsidRPr="001E519B">
        <w:br/>
        <w:t>в. 1и4</w:t>
      </w:r>
      <w:r w:rsidRPr="001E519B">
        <w:br/>
      </w:r>
      <w:r w:rsidRPr="001E519B">
        <w:lastRenderedPageBreak/>
        <w:t>г. Зи4</w:t>
      </w:r>
      <w:r w:rsidRPr="001E519B">
        <w:br/>
      </w:r>
    </w:p>
    <w:p w14:paraId="7EF4300A" w14:textId="77777777" w:rsidR="0083772A" w:rsidRPr="001E519B" w:rsidRDefault="00000000">
      <w:r w:rsidRPr="001E519B">
        <w:t>16.</w:t>
      </w:r>
      <w:r w:rsidRPr="001E519B">
        <w:br/>
      </w:r>
      <w:r w:rsidRPr="001E519B">
        <w:br/>
        <w:t>17.</w:t>
      </w:r>
      <w:r w:rsidRPr="001E519B">
        <w:br/>
      </w:r>
      <w:r w:rsidRPr="001E519B">
        <w:br/>
        <w:t>18.</w:t>
      </w:r>
      <w:r w:rsidRPr="001E519B">
        <w:br/>
      </w:r>
      <w:r w:rsidRPr="001E519B">
        <w:br/>
        <w:t>19.</w:t>
      </w:r>
      <w:r w:rsidRPr="001E519B">
        <w:br/>
      </w:r>
      <w:r w:rsidRPr="001E519B">
        <w:br/>
        <w:t>20.</w:t>
      </w:r>
      <w:r w:rsidRPr="001E519B">
        <w:br/>
      </w:r>
      <w:r w:rsidRPr="001E519B">
        <w:br/>
        <w:t>Кои от изброените хормони поддържат нормално нивото на глюкоза в кръвта?</w:t>
      </w:r>
      <w:r w:rsidRPr="001E519B">
        <w:br/>
      </w:r>
      <w:r w:rsidRPr="001E519B">
        <w:br/>
        <w:t>1.</w:t>
      </w:r>
      <w:r w:rsidRPr="001E519B">
        <w:br/>
      </w:r>
      <w:r w:rsidRPr="001E519B">
        <w:br/>
        <w:t>2.</w:t>
      </w:r>
      <w:r w:rsidRPr="001E519B">
        <w:br/>
        <w:t>3.</w:t>
      </w:r>
      <w:r w:rsidRPr="001E519B">
        <w:br/>
        <w:t>4.</w:t>
      </w:r>
      <w:r w:rsidRPr="001E519B">
        <w:br/>
      </w:r>
      <w:r w:rsidRPr="001E519B">
        <w:br/>
        <w:t>Сборник с тестови задачи за кандидатстудентски изпит по биология</w:t>
      </w:r>
      <w:r w:rsidRPr="001E519B">
        <w:br/>
      </w:r>
      <w:r w:rsidRPr="001E519B">
        <w:br/>
        <w:t>тироксин</w:t>
      </w:r>
      <w:r w:rsidRPr="001E519B">
        <w:br/>
        <w:t>инсулин</w:t>
      </w:r>
      <w:r w:rsidRPr="001E519B">
        <w:br/>
        <w:t>тимозин</w:t>
      </w:r>
      <w:r w:rsidRPr="001E519B">
        <w:br/>
        <w:t>глюкагон</w:t>
      </w:r>
      <w:r w:rsidRPr="001E519B">
        <w:br/>
        <w:t>а. 1и2</w:t>
      </w:r>
      <w:r w:rsidRPr="001E519B">
        <w:br/>
        <w:t>6. 2и3</w:t>
      </w:r>
      <w:r w:rsidRPr="001E519B">
        <w:br/>
        <w:t>в. 2и4</w:t>
      </w:r>
      <w:r w:rsidRPr="001E519B">
        <w:br/>
        <w:t>г. Зи4</w:t>
      </w:r>
      <w:r w:rsidRPr="001E519B">
        <w:br/>
      </w:r>
      <w:r w:rsidRPr="001E519B">
        <w:br/>
        <w:t>Кои от посочените са вторични мъжки полови белези?</w:t>
      </w:r>
      <w:r w:rsidRPr="001E519B">
        <w:br/>
      </w:r>
      <w:r w:rsidRPr="001E519B">
        <w:br/>
        <w:t>1.</w:t>
      </w:r>
      <w:r w:rsidRPr="001E519B">
        <w:br/>
      </w:r>
      <w:r w:rsidRPr="001E519B">
        <w:br/>
        <w:t>2.</w:t>
      </w:r>
      <w:r w:rsidRPr="001E519B">
        <w:br/>
        <w:t>3.</w:t>
      </w:r>
      <w:r w:rsidRPr="001E519B">
        <w:br/>
        <w:t>4.</w:t>
      </w:r>
      <w:r w:rsidRPr="001E519B">
        <w:br/>
      </w:r>
      <w:r w:rsidRPr="001E519B">
        <w:br/>
        <w:t>по-ниският тембър на гласа</w:t>
      </w:r>
      <w:r w:rsidRPr="001E519B">
        <w:br/>
      </w:r>
      <w:r w:rsidRPr="001E519B">
        <w:br/>
        <w:t>по-малката мускулна маса</w:t>
      </w:r>
      <w:r w:rsidRPr="001E519B">
        <w:br/>
      </w:r>
      <w:r w:rsidRPr="001E519B">
        <w:br/>
      </w:r>
      <w:r w:rsidRPr="001E519B">
        <w:lastRenderedPageBreak/>
        <w:t>по-силното окосмяване по гърдите, лицето, крайниците и др.</w:t>
      </w:r>
      <w:r w:rsidRPr="001E519B">
        <w:br/>
        <w:t>понижената секреция на тестостерон</w:t>
      </w:r>
      <w:r w:rsidRPr="001E519B">
        <w:br/>
      </w:r>
      <w:r w:rsidRPr="001E519B">
        <w:br/>
        <w:t>а. 1и2</w:t>
      </w:r>
      <w:r w:rsidRPr="001E519B">
        <w:br/>
      </w:r>
      <w:r w:rsidRPr="001E519B">
        <w:br/>
        <w:t>6. 2и3</w:t>
      </w:r>
      <w:r w:rsidRPr="001E519B">
        <w:br/>
      </w:r>
      <w:r w:rsidRPr="001E519B">
        <w:br/>
        <w:t>в. 1и3</w:t>
      </w:r>
      <w:r w:rsidRPr="001E519B">
        <w:br/>
      </w:r>
      <w:r w:rsidRPr="001E519B">
        <w:br/>
        <w:t>г. 2и4</w:t>
      </w:r>
      <w:r w:rsidRPr="001E519B">
        <w:br/>
      </w:r>
      <w:r w:rsidRPr="001E519B">
        <w:br/>
        <w:t>Кои от изброените са женски полови хормони?</w:t>
      </w:r>
      <w:r w:rsidRPr="001E519B">
        <w:br/>
      </w:r>
      <w:r w:rsidRPr="001E519B">
        <w:br/>
        <w:t>1</w:t>
      </w:r>
      <w:r w:rsidRPr="001E519B">
        <w:br/>
      </w:r>
      <w:r w:rsidRPr="001E519B">
        <w:br/>
        <w:t>2.</w:t>
      </w:r>
      <w:r w:rsidRPr="001E519B">
        <w:br/>
        <w:t>3.</w:t>
      </w:r>
      <w:r w:rsidRPr="001E519B">
        <w:br/>
        <w:t>4.</w:t>
      </w:r>
      <w:r w:rsidRPr="001E519B">
        <w:br/>
      </w:r>
      <w:r w:rsidRPr="001E519B">
        <w:br/>
        <w:t>естрадиол</w:t>
      </w:r>
      <w:r w:rsidRPr="001E519B">
        <w:br/>
        <w:t>тестостерон</w:t>
      </w:r>
      <w:r w:rsidRPr="001E519B">
        <w:br/>
        <w:t>прогестерон</w:t>
      </w:r>
      <w:r w:rsidRPr="001E519B">
        <w:br/>
        <w:t>тироксин</w:t>
      </w:r>
      <w:r w:rsidRPr="001E519B">
        <w:br/>
      </w:r>
      <w:r w:rsidRPr="001E519B">
        <w:br/>
        <w:t>а 1и2</w:t>
      </w:r>
      <w:r w:rsidRPr="001E519B">
        <w:br/>
      </w:r>
      <w:r w:rsidRPr="001E519B">
        <w:br/>
        <w:t>6. |иЗ</w:t>
      </w:r>
      <w:r w:rsidRPr="001E519B">
        <w:br/>
      </w:r>
      <w:r w:rsidRPr="001E519B">
        <w:br/>
        <w:t>в. 1и4</w:t>
      </w:r>
      <w:r w:rsidRPr="001E519B">
        <w:br/>
      </w:r>
      <w:r w:rsidRPr="001E519B">
        <w:br/>
        <w:t>г. 2и3</w:t>
      </w:r>
      <w:r w:rsidRPr="001E519B">
        <w:br/>
      </w:r>
      <w:r w:rsidRPr="001E519B">
        <w:br/>
        <w:t>Ендокринните жлези действат съгласувано благодарение на:</w:t>
      </w:r>
      <w:r w:rsidRPr="001E519B">
        <w:br/>
      </w:r>
      <w:r w:rsidRPr="001E519B">
        <w:br/>
        <w:t>1</w:t>
      </w:r>
      <w:r w:rsidRPr="001E519B">
        <w:br/>
      </w:r>
      <w:r w:rsidRPr="001E519B">
        <w:br/>
        <w:t>2.</w:t>
      </w:r>
      <w:r w:rsidRPr="001E519B">
        <w:br/>
        <w:t>3.</w:t>
      </w:r>
      <w:r w:rsidRPr="001E519B">
        <w:br/>
        <w:t>4.</w:t>
      </w:r>
      <w:r w:rsidRPr="001E519B">
        <w:br/>
      </w:r>
      <w:r w:rsidRPr="001E519B">
        <w:br/>
        <w:t>действието на спифизата</w:t>
      </w:r>
      <w:r w:rsidRPr="001E519B">
        <w:br/>
      </w:r>
      <w:r w:rsidRPr="001E519B">
        <w:br/>
        <w:t>действието на сърдечно-съдовата система</w:t>
      </w:r>
      <w:r w:rsidRPr="001E519B">
        <w:br/>
      </w:r>
      <w:r w:rsidRPr="001E519B">
        <w:lastRenderedPageBreak/>
        <w:t>регулиращото действие на хипофизните хормони</w:t>
      </w:r>
      <w:r w:rsidRPr="001E519B">
        <w:br/>
        <w:t>нервния контрол</w:t>
      </w:r>
      <w:r w:rsidRPr="001E519B">
        <w:br/>
      </w:r>
      <w:r w:rsidRPr="001E519B">
        <w:br/>
        <w:t>а. Ти3</w:t>
      </w:r>
      <w:r w:rsidRPr="001E519B">
        <w:br/>
      </w:r>
      <w:r w:rsidRPr="001E519B">
        <w:br/>
        <w:t>6. 1и4</w:t>
      </w:r>
      <w:r w:rsidRPr="001E519B">
        <w:br/>
      </w:r>
      <w:r w:rsidRPr="001E519B">
        <w:br/>
        <w:t>в. 2и4</w:t>
      </w:r>
      <w:r w:rsidRPr="001E519B">
        <w:br/>
      </w:r>
      <w:r w:rsidRPr="001E519B">
        <w:br/>
        <w:t>г. Зи4</w:t>
      </w:r>
      <w:r w:rsidRPr="001E519B">
        <w:br/>
      </w:r>
      <w:r w:rsidRPr="001E519B">
        <w:br/>
        <w:t>Хормоните на щитовидната жлеза стимулират:</w:t>
      </w:r>
      <w:r w:rsidRPr="001E519B">
        <w:br/>
      </w:r>
      <w:r w:rsidRPr="001E519B">
        <w:br/>
        <w:t>1</w:t>
      </w:r>
      <w:r w:rsidRPr="001E519B">
        <w:br/>
      </w:r>
      <w:r w:rsidRPr="001E519B">
        <w:br/>
        <w:t>2.</w:t>
      </w:r>
      <w:r w:rsidRPr="001E519B">
        <w:br/>
        <w:t>3.</w:t>
      </w:r>
      <w:r w:rsidRPr="001E519B">
        <w:br/>
        <w:t>4.</w:t>
      </w:r>
      <w:r w:rsidRPr="001E519B">
        <w:br/>
      </w:r>
      <w:r w:rsidRPr="001E519B">
        <w:br/>
        <w:t>лактацията</w:t>
      </w:r>
      <w:r w:rsidRPr="001E519B">
        <w:br/>
      </w:r>
      <w:r w:rsidRPr="001E519B">
        <w:br/>
        <w:t>обмяната на веществата</w:t>
      </w:r>
      <w:r w:rsidRPr="001E519B">
        <w:br/>
        <w:t>развитието</w:t>
      </w:r>
      <w:r w:rsidRPr="001E519B">
        <w:br/>
        <w:t>оплождането</w:t>
      </w:r>
      <w:r w:rsidRPr="001E519B">
        <w:br/>
      </w:r>
      <w:r w:rsidRPr="001E519B">
        <w:br/>
        <w:t>а. 1и2</w:t>
      </w:r>
      <w:r w:rsidRPr="001E519B">
        <w:br/>
      </w:r>
      <w:r w:rsidRPr="001E519B">
        <w:br/>
        <w:t>6. 2и3</w:t>
      </w:r>
      <w:r w:rsidRPr="001E519B">
        <w:br/>
      </w:r>
      <w:r w:rsidRPr="001E519B">
        <w:br/>
        <w:t>в. Ти3</w:t>
      </w:r>
      <w:r w:rsidRPr="001E519B">
        <w:br/>
      </w:r>
      <w:r w:rsidRPr="001E519B">
        <w:br/>
        <w:t>г. 2и4</w:t>
      </w:r>
      <w:r w:rsidRPr="001E519B">
        <w:br/>
      </w:r>
      <w:r w:rsidRPr="001E519B">
        <w:br/>
        <w:t>55</w:t>
      </w:r>
      <w:r w:rsidRPr="001E519B">
        <w:br/>
      </w:r>
    </w:p>
    <w:p w14:paraId="78E3EEEF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21. При силна възбуда се отделя голямо количество адреналин, който предизвиква:</w:t>
      </w:r>
      <w:r w:rsidRPr="001E519B">
        <w:br/>
      </w:r>
      <w:r w:rsidRPr="001E519B">
        <w:br/>
        <w:t>1. повишен приток на кръв към храносмилателната система</w:t>
      </w:r>
      <w:r w:rsidRPr="001E519B">
        <w:br/>
        <w:t>2. учестена сърдечната дейност</w:t>
      </w:r>
      <w:r w:rsidRPr="001E519B">
        <w:br/>
        <w:t>3. повишаване на съдържанието на глюкоза в кръвта</w:t>
      </w:r>
      <w:r w:rsidRPr="001E519B">
        <w:br/>
        <w:t>4. повишен приток на кръв към кожата</w:t>
      </w:r>
      <w:r w:rsidRPr="001E519B">
        <w:br/>
      </w:r>
      <w:r w:rsidRPr="001E519B">
        <w:lastRenderedPageBreak/>
        <w:t>а. 1и2</w:t>
      </w:r>
      <w:r w:rsidRPr="001E519B">
        <w:br/>
        <w:t>6. 1и3</w:t>
      </w:r>
      <w:r w:rsidRPr="001E519B">
        <w:br/>
        <w:t>в. 2и3</w:t>
      </w:r>
      <w:r w:rsidRPr="001E519B">
        <w:br/>
        <w:t>г. Зи4</w:t>
      </w:r>
      <w:r w:rsidRPr="001E519B">
        <w:br/>
      </w:r>
      <w:r w:rsidRPr="001E519B">
        <w:br/>
        <w:t>Ш. Попълнете липсващите термини в текста</w:t>
      </w:r>
      <w:r w:rsidRPr="001E519B">
        <w:br/>
      </w:r>
      <w:r w:rsidRPr="001E519B">
        <w:br/>
        <w:t>56</w:t>
      </w:r>
      <w:r w:rsidRPr="001E519B">
        <w:br/>
      </w:r>
      <w:r w:rsidRPr="001E519B">
        <w:br/>
        <w:t>10.</w:t>
      </w:r>
      <w:r w:rsidRPr="001E519B">
        <w:br/>
      </w:r>
      <w:r w:rsidRPr="001E519B">
        <w:br/>
        <w:t>1.</w:t>
      </w:r>
      <w:r w:rsidRPr="001E519B">
        <w:br/>
      </w:r>
      <w:r w:rsidRPr="001E519B">
        <w:br/>
        <w:t>12.</w:t>
      </w:r>
      <w:r w:rsidRPr="001E519B">
        <w:br/>
      </w:r>
      <w:r w:rsidRPr="001E519B">
        <w:br/>
        <w:t>13.</w:t>
      </w:r>
      <w:r w:rsidRPr="001E519B">
        <w:br/>
      </w:r>
      <w:r w:rsidRPr="001E519B">
        <w:br/>
        <w:t>14.</w:t>
      </w:r>
      <w:r w:rsidRPr="001E519B">
        <w:br/>
      </w:r>
      <w:r w:rsidRPr="001E519B">
        <w:br/>
        <w:t>15.</w:t>
      </w:r>
      <w:r w:rsidRPr="001E519B">
        <w:br/>
      </w:r>
      <w:r w:rsidRPr="001E519B">
        <w:br/>
        <w:t>Ендокринната система е съставена от жлези с... нее секреция. Секретът, който те</w:t>
      </w:r>
      <w:r w:rsidRPr="001E519B">
        <w:br/>
        <w:t>произвеждат съдържа вещества наречени еее „ които се отделят направо в</w:t>
      </w:r>
      <w:r w:rsidRPr="001E519B">
        <w:br/>
        <w:t>кръвта.</w:t>
      </w:r>
      <w:r w:rsidRPr="001E519B">
        <w:br/>
      </w:r>
      <w:r w:rsidRPr="001E519B">
        <w:br/>
        <w:t>Жлезите с вътрешна секреция действат съгласувано благодарение на.........-......-....- контрол</w:t>
      </w:r>
      <w:r w:rsidRPr="001E519B">
        <w:br/>
      </w:r>
      <w:r w:rsidRPr="001E519B">
        <w:br/>
        <w:t>и обединяващото действие на .нненненннннн</w:t>
      </w:r>
      <w:r w:rsidRPr="001E519B">
        <w:br/>
      </w:r>
      <w:r w:rsidRPr="001E519B">
        <w:br/>
        <w:t>Хормоналната регулация е по-бавна от нервната, но с по -</w:t>
      </w:r>
      <w:r w:rsidRPr="001E519B">
        <w:br/>
        <w:t>и... ефект.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Хипофизата е разположена ПОД нн „ мозък. Повечето хормони на</w:t>
      </w:r>
      <w:r w:rsidRPr="001E519B">
        <w:br/>
        <w:t>хипофизата се произвеждат ОТ......енененннееее ДЯЛ.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Два от хормоните на предния дял на хипофизата активират дейността На... сенененене</w:t>
      </w:r>
      <w:r w:rsidRPr="001E519B">
        <w:br/>
      </w:r>
      <w:r w:rsidRPr="001E519B">
        <w:br/>
      </w:r>
      <w:r w:rsidRPr="001E519B">
        <w:lastRenderedPageBreak/>
        <w:t xml:space="preserve"> 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жлези и повишават секрецията на.............-.- не. ХОРМОНИ.</w:t>
      </w:r>
      <w:r w:rsidRPr="001E519B">
        <w:br/>
      </w:r>
      <w:r w:rsidRPr="001E519B">
        <w:br/>
        <w:t>От... „ дял на хипофизата се отделя и хормона на растежа, който стимулира</w:t>
      </w:r>
      <w:r w:rsidRPr="001E519B">
        <w:br/>
        <w:t>растежа на... + И ЧОВЕШКОТО ТЯЛО.</w:t>
      </w:r>
      <w:r w:rsidRPr="001E519B">
        <w:br/>
      </w:r>
      <w:r w:rsidRPr="001E519B">
        <w:br/>
        <w:t>Задният дял на хипофизата отделя два хормона. Единият се нарича... ХОРМОН,</w:t>
      </w:r>
      <w:r w:rsidRPr="001E519B">
        <w:br/>
        <w:t>а другият...</w:t>
      </w:r>
      <w:r w:rsidRPr="001E519B">
        <w:br/>
      </w:r>
      <w:r w:rsidRPr="001E519B">
        <w:br/>
        <w:t>Щитовидната жлеза е разположена около началот0 На еее и под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Хормоните на щитовидната жлеза съдържат елемента ................-.-- Ако този елемент не се</w:t>
      </w:r>
      <w:r w:rsidRPr="001E519B">
        <w:br/>
        <w:t>съдържа в достатъчно количество във водата и храната, щитовидната жлеза се разраства и</w:t>
      </w:r>
      <w:r w:rsidRPr="001E519B">
        <w:br/>
        <w:t>причинява така наречената...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Основния хормон на щитовидната жлеза се нарича... ненене Недостатъчната му</w:t>
      </w:r>
      <w:r w:rsidRPr="001E519B">
        <w:br/>
        <w:t>секреция в детска възраст води до развитие на заболяването... ноеееееннннен</w:t>
      </w:r>
      <w:r w:rsidRPr="001E519B">
        <w:br/>
      </w:r>
      <w:r w:rsidRPr="001E519B">
        <w:br/>
        <w:t>Повишената секреция на хормона на растежа, ОТДеЛЯН ОТ... ееееееенен в напреднала</w:t>
      </w:r>
      <w:r w:rsidRPr="001E519B">
        <w:br/>
        <w:t>възраст, води до заболяването...</w:t>
      </w:r>
      <w:r w:rsidRPr="001E519B">
        <w:br/>
      </w:r>
      <w:r w:rsidRPr="001E519B">
        <w:br/>
        <w:t>Окодощитовидните жлези са разположени ПО че повърхност на щитовидната</w:t>
      </w:r>
      <w:r w:rsidRPr="001E519B">
        <w:br/>
        <w:t>жлеза. Те отделят хормон, който повишава съдържанието на калций в кръвта, но понижава</w:t>
      </w:r>
      <w:r w:rsidRPr="001E519B">
        <w:br/>
        <w:t>съдържанието на Калций В........ннаенененеенеененння</w:t>
      </w:r>
      <w:r w:rsidRPr="001E519B">
        <w:br/>
      </w:r>
      <w:r w:rsidRPr="001E519B">
        <w:br/>
        <w:t>Задстомашната жлеза отделя хормоните... нокенненненее Й оанненннененнниннененненнтентт</w:t>
      </w:r>
      <w:r w:rsidRPr="001E519B">
        <w:br/>
        <w:t>Хормонът ИНСУЛИН |. .ъннжежнненеененена вана съдържанието на глюкоза в кръвта, а хормона</w:t>
      </w:r>
      <w:r w:rsidRPr="001E519B">
        <w:br/>
        <w:t>ГЛЮКаГОН ИМА... |. --ечечеененрненанеа действие.</w:t>
      </w:r>
      <w:r w:rsidRPr="001E519B">
        <w:br/>
      </w:r>
      <w:r w:rsidRPr="001E519B">
        <w:br/>
        <w:t>Хормоните на кората на надбъбречните жлези влияят върху обмяната на минерални соли</w:t>
      </w:r>
      <w:r w:rsidRPr="001E519B">
        <w:br/>
      </w:r>
      <w:r w:rsidRPr="001E519B">
        <w:lastRenderedPageBreak/>
        <w:t>и въглехидрати в организма.</w:t>
      </w:r>
      <w:r w:rsidRPr="001E519B">
        <w:br/>
      </w:r>
    </w:p>
    <w:p w14:paraId="5B52380A" w14:textId="77777777" w:rsidR="0083772A" w:rsidRPr="001E519B" w:rsidRDefault="00000000">
      <w:r w:rsidRPr="001E519B">
        <w:t>те</w:t>
      </w:r>
      <w:r w:rsidRPr="001E519B">
        <w:br/>
        <w:t>) в</w:t>
      </w:r>
      <w:r w:rsidRPr="001E519B">
        <w:br/>
      </w:r>
      <w:r w:rsidRPr="001E519B">
        <w:br/>
        <w:t>юл</w:t>
      </w:r>
      <w:r w:rsidRPr="001E519B">
        <w:br/>
      </w:r>
      <w:r w:rsidRPr="001E519B">
        <w:br/>
        <w:t>на</w:t>
      </w:r>
      <w:r w:rsidRPr="001E519B">
        <w:br/>
      </w:r>
      <w:r w:rsidRPr="001E519B">
        <w:br/>
        <w:t>Юд</w:t>
      </w:r>
      <w:r w:rsidRPr="001E519B">
        <w:br/>
      </w:r>
      <w:r w:rsidRPr="001E519B">
        <w:br/>
        <w:t>та</w:t>
      </w:r>
      <w:r w:rsidRPr="001E519B">
        <w:br/>
        <w:t>ва</w:t>
      </w:r>
      <w:r w:rsidRPr="001E519B">
        <w:br/>
      </w:r>
      <w:r w:rsidRPr="001E519B">
        <w:br/>
        <w:t>ли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16.</w:t>
      </w:r>
      <w:r w:rsidRPr="001E519B">
        <w:br/>
      </w:r>
      <w:r w:rsidRPr="001E519B">
        <w:br/>
        <w:t>17.</w:t>
      </w:r>
      <w:r w:rsidRPr="001E519B">
        <w:br/>
      </w:r>
      <w:r w:rsidRPr="001E519B">
        <w:br/>
        <w:t>18.</w:t>
      </w:r>
      <w:r w:rsidRPr="001E519B">
        <w:br/>
      </w:r>
      <w:r w:rsidRPr="001E519B">
        <w:br/>
        <w:t>19.</w:t>
      </w:r>
      <w:r w:rsidRPr="001E519B">
        <w:br/>
      </w:r>
      <w:r w:rsidRPr="001E519B">
        <w:br/>
        <w:t>20.</w:t>
      </w:r>
      <w:r w:rsidRPr="001E519B">
        <w:br/>
      </w:r>
      <w:r w:rsidRPr="001E519B">
        <w:br/>
        <w:t>Сборник с тестови задачи за кандидатстудентски изпит по биология</w:t>
      </w:r>
      <w:r w:rsidRPr="001E519B">
        <w:br/>
      </w:r>
      <w:r w:rsidRPr="001E519B">
        <w:br/>
        <w:t>Хормонът на сърцевината на надбъбречните жлези се нарича... Той е</w:t>
      </w:r>
      <w:r w:rsidRPr="001E519B">
        <w:br/>
      </w:r>
      <w:r w:rsidRPr="001E519B">
        <w:br/>
        <w:t>кормон На... неееннннни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Женските полови хормони са естрогени (естрадиол) и.. -, а основния мъжки</w:t>
      </w:r>
      <w:r w:rsidRPr="001E519B">
        <w:br/>
      </w:r>
      <w:r w:rsidRPr="001E519B">
        <w:br/>
        <w:t>полов хормон еее</w:t>
      </w:r>
      <w:r w:rsidRPr="001E519B">
        <w:br/>
        <w:t>цици. И има важно значение за</w:t>
      </w:r>
      <w:r w:rsidRPr="001E519B">
        <w:br/>
        <w:t>участва в</w:t>
      </w:r>
      <w:r w:rsidRPr="001E519B">
        <w:br/>
      </w:r>
      <w:r w:rsidRPr="001E519B">
        <w:lastRenderedPageBreak/>
        <w:br/>
        <w:t>Прогестеронът се отделя от ..</w:t>
      </w:r>
      <w:r w:rsidRPr="001E519B">
        <w:br/>
        <w:t>протичане на бременността. Прогестеронът, заедно с</w:t>
      </w:r>
      <w:r w:rsidRPr="001E519B">
        <w:br/>
        <w:t>рег. улирането на женските полови цикли.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Активната дейност на половите жлези предизвиква настъпване на. „а</w:t>
      </w:r>
      <w:r w:rsidRPr="001E519B">
        <w:br/>
      </w:r>
      <w:r w:rsidRPr="001E519B">
        <w:br/>
        <w:t>стихването на дейността им се означава като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Климаксът се характеризира с ускоряване на процеса на стареене, липса на</w:t>
      </w:r>
      <w:r w:rsidRPr="001E519B">
        <w:br/>
        <w:t>и.. ... на костите.</w:t>
      </w:r>
      <w:r w:rsidRPr="001E519B">
        <w:br/>
      </w:r>
      <w:r w:rsidRPr="001E519B">
        <w:br/>
        <w:t xml:space="preserve">   </w:t>
      </w:r>
      <w:r w:rsidRPr="001E519B">
        <w:br/>
      </w:r>
      <w:r w:rsidRPr="001E519B">
        <w:br/>
        <w:t>Отбележете с Х верните (да) и неверните (не) твърдения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  <w:t>да</w:t>
      </w:r>
      <w:r w:rsidRPr="001E519B">
        <w:br/>
        <w:t>да</w:t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</w:r>
      <w:r w:rsidRPr="001E519B">
        <w:lastRenderedPageBreak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не 1. Ендокринната система включва жлезите с вътрешна и външна секреция.</w:t>
      </w:r>
      <w:r w:rsidRPr="001E519B">
        <w:br/>
      </w:r>
      <w:r w:rsidRPr="001E519B">
        <w:br/>
        <w:t>не 2. „Съгласуваното действие на ендокринните жлези е резултат от действието на</w:t>
      </w:r>
      <w:r w:rsidRPr="001E519B">
        <w:br/>
        <w:t>хипофизата и нервният контрол.</w:t>
      </w:r>
      <w:r w:rsidRPr="001E519B">
        <w:br/>
      </w:r>
      <w:r w:rsidRPr="001E519B">
        <w:br/>
        <w:t>не 3. Хормоналната регулация е по-бавна, но с по-продължителен ефект</w:t>
      </w:r>
      <w:r w:rsidRPr="001E519B">
        <w:br/>
      </w:r>
      <w:r w:rsidRPr="001E519B">
        <w:br/>
        <w:t>не 4. Хормоналната регулация е по-бърза, но с по-кратък ефект.</w:t>
      </w:r>
      <w:r w:rsidRPr="001E519B">
        <w:br/>
      </w:r>
      <w:r w:rsidRPr="001E519B">
        <w:br/>
        <w:t>не 5. “Повечето от хормоните на хипофизата се произвеждат от задния дял.</w:t>
      </w:r>
      <w:r w:rsidRPr="001E519B">
        <w:br/>
      </w:r>
      <w:r w:rsidRPr="001E519B">
        <w:br/>
        <w:t>не 6. „Антидиуретичният хормон повишава продукцията на мляко в млечните жлези.</w:t>
      </w:r>
      <w:r w:rsidRPr="001E519B">
        <w:br/>
      </w:r>
      <w:r w:rsidRPr="001E519B">
        <w:br/>
        <w:t>не 7. Хормон от предния дял на хипофизата активира секрецията на хормони от</w:t>
      </w:r>
      <w:r w:rsidRPr="001E519B">
        <w:br/>
        <w:t>щитовидната жлеза.</w:t>
      </w:r>
      <w:r w:rsidRPr="001E519B">
        <w:br/>
      </w:r>
      <w:r w:rsidRPr="001E519B">
        <w:br/>
        <w:t>не 8. От задния дял на хипофизата се отделя хормона на растежа.</w:t>
      </w:r>
      <w:r w:rsidRPr="001E519B">
        <w:br/>
      </w:r>
      <w:r w:rsidRPr="001E519B">
        <w:br/>
        <w:t>не 9. „Основният хормон на щитовидната жлеза е родовия хормон.</w:t>
      </w:r>
      <w:r w:rsidRPr="001E519B">
        <w:br/>
      </w:r>
      <w:r w:rsidRPr="001E519B">
        <w:br/>
        <w:t>не 10. Хормоните на щитовидната жлеза съдържат йод.</w:t>
      </w:r>
      <w:r w:rsidRPr="001E519B">
        <w:br/>
      </w:r>
      <w:r w:rsidRPr="001E519B">
        <w:br/>
        <w:t>не 1. При недостиг на йод във водата и храната щитовидната жлеза намалява</w:t>
      </w:r>
      <w:r w:rsidRPr="001E519B">
        <w:br/>
      </w:r>
      <w:r w:rsidRPr="001E519B">
        <w:lastRenderedPageBreak/>
        <w:t>размерите си.</w:t>
      </w:r>
      <w:r w:rsidRPr="001E519B">
        <w:br/>
      </w:r>
      <w:r w:rsidRPr="001E519B">
        <w:br/>
        <w:t>не 12. Основният хормон на хипофизата е тироксин.</w:t>
      </w:r>
      <w:r w:rsidRPr="001E519B">
        <w:br/>
      </w:r>
      <w:r w:rsidRPr="001E519B">
        <w:br/>
        <w:t>не 13. Секрецията на по-голямо от нормалното количество тироксин предизвиква</w:t>
      </w:r>
      <w:r w:rsidRPr="001E519B">
        <w:br/>
        <w:t>тиреотоксикоза.</w:t>
      </w:r>
      <w:r w:rsidRPr="001E519B">
        <w:br/>
      </w:r>
      <w:r w:rsidRPr="001E519B">
        <w:br/>
        <w:t>не 14. Недостатъчната секреция на тироксин в напреднала възраст води до</w:t>
      </w:r>
      <w:r w:rsidRPr="001E519B">
        <w:br/>
        <w:t>кретенизъм.</w:t>
      </w:r>
      <w:r w:rsidRPr="001E519B">
        <w:br/>
      </w:r>
      <w:r w:rsidRPr="001E519B">
        <w:br/>
        <w:t>не 15. Околощитовидните жлези са свързани с обмяната на калий в организма.</w:t>
      </w:r>
      <w:r w:rsidRPr="001E519B">
        <w:br/>
      </w:r>
      <w:r w:rsidRPr="001E519B">
        <w:br/>
        <w:t>не 16. Задстомашната жлеза отделя задстомашен сок и Хормони.</w:t>
      </w:r>
      <w:r w:rsidRPr="001E519B">
        <w:br/>
      </w:r>
      <w:r w:rsidRPr="001E519B">
        <w:br/>
        <w:t>не 17. Основният хормон на задстомашната жлеза е инсулин.</w:t>
      </w:r>
      <w:r w:rsidRPr="001E519B">
        <w:br/>
      </w:r>
      <w:r w:rsidRPr="001E519B">
        <w:br/>
        <w:t>не 18. Инсулинът участва в превръщането на гликогена в глюкоза и мазнини.</w:t>
      </w:r>
      <w:r w:rsidRPr="001E519B">
        <w:br/>
      </w:r>
      <w:r w:rsidRPr="001E519B">
        <w:br/>
        <w:t>не 19. Хормоните на стреса се отделят от надбъбречните жлези.</w:t>
      </w:r>
      <w:r w:rsidRPr="001E519B">
        <w:br/>
      </w:r>
      <w:r w:rsidRPr="001E519B">
        <w:br/>
        <w:t>не 20. Прогестеронът се отделя от жълтото тяло.</w:t>
      </w:r>
      <w:r w:rsidRPr="001E519B">
        <w:br/>
      </w:r>
    </w:p>
    <w:p w14:paraId="7C3CC327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58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не 21. Естрадиолът регулира женските полови цикли.</w:t>
      </w:r>
      <w:r w:rsidRPr="001E519B">
        <w:br/>
      </w:r>
      <w:r w:rsidRPr="001E519B">
        <w:br/>
        <w:t>не 22. Тестостеронът стимулира силно белтъчната синтеза.</w:t>
      </w:r>
      <w:r w:rsidRPr="001E519B">
        <w:br/>
      </w:r>
      <w:r w:rsidRPr="001E519B">
        <w:br/>
        <w:t>Опишете и обяснете</w:t>
      </w:r>
      <w:r w:rsidRPr="001E519B">
        <w:br/>
      </w:r>
      <w:r w:rsidRPr="001E519B">
        <w:br/>
        <w:t>Какви хормони се отделят от предния дял на хипофизата? Какво е тяхното действие?</w:t>
      </w:r>
      <w:r w:rsidRPr="001E519B">
        <w:br/>
      </w:r>
      <w:r w:rsidRPr="001E519B">
        <w:br/>
        <w:t>Характеризирайте щитовидната и околощитовидните жлези, като посочите: локализация,</w:t>
      </w:r>
      <w:r w:rsidRPr="001E519B">
        <w:br/>
        <w:t>хормони, действие на хормоните и заболявания.</w:t>
      </w:r>
      <w:r w:rsidRPr="001E519B">
        <w:br/>
      </w:r>
      <w:r w:rsidRPr="001E519B">
        <w:br/>
        <w:t xml:space="preserve">Как хормоните на задстомашната жлеза регулират съдържанието на глюкоза в </w:t>
      </w:r>
      <w:r w:rsidRPr="001E519B">
        <w:lastRenderedPageBreak/>
        <w:t>кръвта?</w:t>
      </w:r>
      <w:r w:rsidRPr="001E519B">
        <w:br/>
        <w:t>Какво действие имат хормоните на кората и сърцевината на надбъбречната жлеза?</w:t>
      </w:r>
      <w:r w:rsidRPr="001E519B">
        <w:br/>
      </w:r>
      <w:r w:rsidRPr="001E519B">
        <w:br/>
        <w:t>Каква е ролята на женските полови хормони?</w:t>
      </w:r>
      <w:r w:rsidRPr="001E519B">
        <w:br/>
      </w:r>
      <w:r w:rsidRPr="001E519B">
        <w:br/>
        <w:t>ТЕМА 7.ЗРИТЕЛНА СЕТИВНА СИСТЕМА</w:t>
      </w:r>
      <w:r w:rsidRPr="001E519B">
        <w:br/>
      </w:r>
      <w:r w:rsidRPr="001E519B">
        <w:br/>
        <w:t>Отбележете с Х верния отговор</w:t>
      </w:r>
      <w:r w:rsidRPr="001E519B">
        <w:br/>
      </w:r>
      <w:r w:rsidRPr="001E519B">
        <w:br/>
        <w:t>1.</w:t>
      </w:r>
      <w:r w:rsidRPr="001E519B">
        <w:br/>
      </w:r>
      <w:r w:rsidRPr="001E519B">
        <w:br/>
        <w:t>Най-важната сетивност за човека е:</w:t>
      </w:r>
      <w:r w:rsidRPr="001E519B">
        <w:br/>
        <w:t>а. вкусовата</w:t>
      </w:r>
      <w:r w:rsidRPr="001E519B">
        <w:br/>
      </w:r>
      <w:r w:rsidRPr="001E519B">
        <w:br/>
        <w:t>6. равновесната</w:t>
      </w:r>
      <w:r w:rsidRPr="001E519B">
        <w:br/>
      </w:r>
      <w:r w:rsidRPr="001E519B">
        <w:br/>
        <w:t>в. слуховата</w:t>
      </w:r>
      <w:r w:rsidRPr="001E519B">
        <w:br/>
      </w:r>
      <w:r w:rsidRPr="001E519B">
        <w:br/>
        <w:t>г. зрителната</w:t>
      </w:r>
      <w:r w:rsidRPr="001E519B">
        <w:br/>
      </w:r>
      <w:r w:rsidRPr="001E519B">
        <w:br/>
        <w:t>Какъв процент от сетивната информация се възприема чрез зрението?</w:t>
      </w:r>
      <w:r w:rsidRPr="001E519B">
        <w:br/>
        <w:t>а. 5090</w:t>
      </w:r>
      <w:r w:rsidRPr="001E519B">
        <w:br/>
        <w:t>6. 65 90</w:t>
      </w:r>
      <w:r w:rsidRPr="001E519B">
        <w:br/>
        <w:t>в. 750</w:t>
      </w:r>
      <w:r w:rsidRPr="001E519B">
        <w:br/>
        <w:t>г. 8590</w:t>
      </w:r>
      <w:r w:rsidRPr="001E519B">
        <w:br/>
      </w:r>
      <w:r w:rsidRPr="001E519B">
        <w:br/>
        <w:t>Чрез зрителния анализатор не се възприемат:</w:t>
      </w:r>
      <w:r w:rsidRPr="001E519B">
        <w:br/>
        <w:t>а. цветове</w:t>
      </w:r>
      <w:r w:rsidRPr="001E519B">
        <w:br/>
      </w:r>
      <w:r w:rsidRPr="001E519B">
        <w:br/>
        <w:t>6. светлина</w:t>
      </w:r>
      <w:r w:rsidRPr="001E519B">
        <w:br/>
      </w:r>
      <w:r w:rsidRPr="001E519B">
        <w:br/>
        <w:t>в. форма на предмети и живи организми</w:t>
      </w:r>
      <w:r w:rsidRPr="001E519B">
        <w:br/>
      </w:r>
      <w:r w:rsidRPr="001E519B">
        <w:br/>
        <w:t>г. звукови вълни</w:t>
      </w:r>
      <w:r w:rsidRPr="001E519B">
        <w:br/>
      </w:r>
      <w:r w:rsidRPr="001E519B">
        <w:br/>
        <w:t>Окото е изградено от очна ябълка:</w:t>
      </w:r>
      <w:r w:rsidRPr="001E519B">
        <w:br/>
        <w:t>а. и клепачи</w:t>
      </w:r>
      <w:r w:rsidRPr="001E519B">
        <w:br/>
      </w:r>
      <w:r w:rsidRPr="001E519B">
        <w:br/>
        <w:t>6. клепачи и слъзен апарат</w:t>
      </w:r>
      <w:r w:rsidRPr="001E519B">
        <w:br/>
      </w:r>
      <w:r w:rsidRPr="001E519B">
        <w:br/>
        <w:t>в. мускули, клепачи и слъзен апарат</w:t>
      </w:r>
      <w:r w:rsidRPr="001E519B">
        <w:br/>
        <w:t>г. вежди, клепачи и слъзен апарат</w:t>
      </w:r>
      <w:r w:rsidRPr="001E519B">
        <w:br/>
      </w:r>
      <w:r w:rsidRPr="001E519B">
        <w:br/>
      </w:r>
      <w:r w:rsidRPr="001E519B">
        <w:lastRenderedPageBreak/>
        <w:t>Очната ябълка се състои от:</w:t>
      </w:r>
      <w:r w:rsidRPr="001E519B">
        <w:br/>
      </w:r>
      <w:r w:rsidRPr="001E519B">
        <w:br/>
        <w:t>а, три обвивки и стъкловидно тяло</w:t>
      </w:r>
      <w:r w:rsidRPr="001E519B">
        <w:br/>
      </w:r>
      <w:r w:rsidRPr="001E519B">
        <w:br/>
        <w:t>6. три обвивки, стъкловидно тяло и леща</w:t>
      </w:r>
      <w:r w:rsidRPr="001E519B">
        <w:br/>
        <w:t>в. две обвивки, стъкловидно тяло и леща</w:t>
      </w:r>
      <w:r w:rsidRPr="001E519B">
        <w:br/>
        <w:t>г. една обвивка, стъкловидно тяло и леща</w:t>
      </w:r>
      <w:r w:rsidRPr="001E519B">
        <w:br/>
      </w:r>
      <w:r w:rsidRPr="001E519B">
        <w:br/>
        <w:t>Външната обвивка на окото е изградена от:</w:t>
      </w:r>
      <w:r w:rsidRPr="001E519B">
        <w:br/>
        <w:t>а. роговица</w:t>
      </w:r>
      <w:r w:rsidRPr="001E519B">
        <w:br/>
      </w:r>
      <w:r w:rsidRPr="001E519B">
        <w:br/>
        <w:t>6. склера</w:t>
      </w:r>
      <w:r w:rsidRPr="001E519B">
        <w:br/>
      </w:r>
      <w:r w:rsidRPr="001E519B">
        <w:br/>
        <w:t>в. роговица и склера</w:t>
      </w:r>
      <w:r w:rsidRPr="001E519B">
        <w:br/>
      </w:r>
      <w:r w:rsidRPr="001E519B">
        <w:br/>
        <w:t>г. нито едно от изброените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4217A21C" w14:textId="77777777" w:rsidR="0083772A" w:rsidRPr="001E519B" w:rsidRDefault="00000000">
      <w:r w:rsidRPr="001E519B">
        <w:t>10.</w:t>
      </w:r>
      <w:r w:rsidRPr="001E519B">
        <w:br/>
      </w:r>
      <w:r w:rsidRPr="001E519B">
        <w:br/>
        <w:t>1.</w:t>
      </w:r>
      <w:r w:rsidRPr="001E519B">
        <w:br/>
      </w:r>
      <w:r w:rsidRPr="001E519B">
        <w:br/>
        <w:t>12.</w:t>
      </w:r>
      <w:r w:rsidRPr="001E519B">
        <w:br/>
      </w:r>
      <w:r w:rsidRPr="001E519B">
        <w:br/>
        <w:t>13.</w:t>
      </w:r>
      <w:r w:rsidRPr="001E519B">
        <w:br/>
      </w:r>
      <w:r w:rsidRPr="001E519B">
        <w:br/>
        <w:t>14.</w:t>
      </w:r>
      <w:r w:rsidRPr="001E519B">
        <w:br/>
      </w:r>
      <w:r w:rsidRPr="001E519B">
        <w:br/>
        <w:t>15.</w:t>
      </w:r>
      <w:r w:rsidRPr="001E519B">
        <w:br/>
      </w:r>
      <w:r w:rsidRPr="001E519B">
        <w:br/>
        <w:t>Сборник с тестови задачи за кандидатстудентски изпит по биология</w:t>
      </w:r>
      <w:r w:rsidRPr="001E519B">
        <w:br/>
      </w:r>
      <w:r w:rsidRPr="001E519B">
        <w:br/>
        <w:t>Склерата е изградена от:</w:t>
      </w:r>
      <w:r w:rsidRPr="001E519B">
        <w:br/>
      </w:r>
      <w:r w:rsidRPr="001E519B">
        <w:br/>
        <w:t>а.</w:t>
      </w:r>
      <w:r w:rsidRPr="001E519B">
        <w:br/>
        <w:t>б.</w:t>
      </w:r>
      <w:r w:rsidRPr="001E519B">
        <w:br/>
        <w:t>в.</w:t>
      </w:r>
      <w:r w:rsidRPr="001E519B">
        <w:br/>
        <w:t>г.</w:t>
      </w:r>
      <w:r w:rsidRPr="001E519B">
        <w:br/>
      </w:r>
      <w:r w:rsidRPr="001E519B">
        <w:br/>
        <w:t>рехава жлезиста тъкан</w:t>
      </w:r>
      <w:r w:rsidRPr="001E519B">
        <w:br/>
        <w:t>плътна съединителна тъкан</w:t>
      </w:r>
      <w:r w:rsidRPr="001E519B">
        <w:br/>
        <w:t>епителна тъкан</w:t>
      </w:r>
      <w:r w:rsidRPr="001E519B">
        <w:br/>
      </w:r>
      <w:r w:rsidRPr="001E519B">
        <w:lastRenderedPageBreak/>
        <w:br/>
        <w:t>мускулна тъкан</w:t>
      </w:r>
      <w:r w:rsidRPr="001E519B">
        <w:br/>
      </w:r>
      <w:r w:rsidRPr="001E519B">
        <w:br/>
        <w:t>Основната функция на склерата е:</w:t>
      </w:r>
      <w:r w:rsidRPr="001E519B">
        <w:br/>
      </w:r>
      <w:r w:rsidRPr="001E519B">
        <w:br/>
        <w:t>а.</w:t>
      </w:r>
      <w:r w:rsidRPr="001E519B">
        <w:br/>
        <w:t>6.</w:t>
      </w:r>
      <w:r w:rsidRPr="001E519B">
        <w:br/>
        <w:t>в.</w:t>
      </w:r>
      <w:r w:rsidRPr="001E519B">
        <w:br/>
        <w:t>г.</w:t>
      </w:r>
      <w:r w:rsidRPr="001E519B">
        <w:br/>
      </w:r>
      <w:r w:rsidRPr="001E519B">
        <w:br/>
        <w:t>зрителна</w:t>
      </w:r>
      <w:r w:rsidRPr="001E519B">
        <w:br/>
        <w:t>защитна</w:t>
      </w:r>
      <w:r w:rsidRPr="001E519B">
        <w:br/>
        <w:t>двигателна</w:t>
      </w:r>
      <w:r w:rsidRPr="001E519B">
        <w:br/>
        <w:t>съкратителна</w:t>
      </w:r>
      <w:r w:rsidRPr="001E519B">
        <w:br/>
      </w:r>
      <w:r w:rsidRPr="001E519B">
        <w:br/>
        <w:t>Коя част от долу изброените определя цвета на окото?</w:t>
      </w:r>
      <w:r w:rsidRPr="001E519B">
        <w:br/>
      </w:r>
      <w:r w:rsidRPr="001E519B">
        <w:br/>
        <w:t>а.</w:t>
      </w:r>
      <w:r w:rsidRPr="001E519B">
        <w:br/>
        <w:t>6.</w:t>
      </w:r>
      <w:r w:rsidRPr="001E519B">
        <w:br/>
        <w:t>в.</w:t>
      </w:r>
      <w:r w:rsidRPr="001E519B">
        <w:br/>
        <w:t>г.</w:t>
      </w:r>
      <w:r w:rsidRPr="001E519B">
        <w:br/>
      </w:r>
      <w:r w:rsidRPr="001E519B">
        <w:br/>
        <w:t>ретината</w:t>
      </w:r>
      <w:r w:rsidRPr="001E519B">
        <w:br/>
        <w:t>жълтото петно</w:t>
      </w:r>
      <w:r w:rsidRPr="001E519B">
        <w:br/>
        <w:t>склерата</w:t>
      </w:r>
      <w:r w:rsidRPr="001E519B">
        <w:br/>
        <w:t>йрисът</w:t>
      </w:r>
      <w:r w:rsidRPr="001E519B">
        <w:br/>
      </w:r>
      <w:r w:rsidRPr="001E519B">
        <w:br/>
        <w:t>Кои мускули осъществяват зеничния рефлекс?</w:t>
      </w:r>
      <w:r w:rsidRPr="001E519B">
        <w:br/>
      </w:r>
      <w:r w:rsidRPr="001E519B">
        <w:br/>
        <w:t>а.</w:t>
      </w:r>
      <w:r w:rsidRPr="001E519B">
        <w:br/>
      </w:r>
      <w:r w:rsidRPr="001E519B">
        <w:br/>
        <w:t>6</w:t>
      </w:r>
      <w:r w:rsidRPr="001E519B">
        <w:br/>
        <w:t>в.</w:t>
      </w:r>
      <w:r w:rsidRPr="001E519B">
        <w:br/>
        <w:t>г.</w:t>
      </w:r>
      <w:r w:rsidRPr="001E519B">
        <w:br/>
      </w:r>
      <w:r w:rsidRPr="001E519B">
        <w:br/>
        <w:t>мускулите на жълтото петно</w:t>
      </w:r>
      <w:r w:rsidRPr="001E519B">
        <w:br/>
      </w:r>
      <w:r w:rsidRPr="001E519B">
        <w:br/>
        <w:t>. мускулите на очната ябълка</w:t>
      </w:r>
      <w:r w:rsidRPr="001E519B">
        <w:br/>
      </w:r>
      <w:r w:rsidRPr="001E519B">
        <w:br/>
        <w:t>гладките мускули в ириса</w:t>
      </w:r>
      <w:r w:rsidRPr="001E519B">
        <w:br/>
        <w:t>мускулът на ресничестото тяло</w:t>
      </w:r>
      <w:r w:rsidRPr="001E519B">
        <w:br/>
      </w:r>
      <w:r w:rsidRPr="001E519B">
        <w:br/>
        <w:t>Ретината с:</w:t>
      </w:r>
      <w:r w:rsidRPr="001E519B">
        <w:br/>
      </w:r>
      <w:r w:rsidRPr="001E519B">
        <w:lastRenderedPageBreak/>
        <w:br/>
        <w:t>а.</w:t>
      </w:r>
      <w:r w:rsidRPr="001E519B">
        <w:br/>
        <w:t>6.</w:t>
      </w:r>
      <w:r w:rsidRPr="001E519B">
        <w:br/>
        <w:t>в.</w:t>
      </w:r>
      <w:r w:rsidRPr="001E519B">
        <w:br/>
        <w:t>г.</w:t>
      </w:r>
      <w:r w:rsidRPr="001E519B">
        <w:br/>
      </w:r>
      <w:r w:rsidRPr="001E519B">
        <w:br/>
        <w:t>външната обвивка на очната ябълка</w:t>
      </w:r>
      <w:r w:rsidRPr="001E519B">
        <w:br/>
      </w:r>
      <w:r w:rsidRPr="001E519B">
        <w:br/>
        <w:t>средната светлочувствителна обвивка на очната ябълка</w:t>
      </w:r>
      <w:r w:rsidRPr="001E519B">
        <w:br/>
        <w:t>външната светлочувствителна обвивка на очната ябълка</w:t>
      </w:r>
      <w:r w:rsidRPr="001E519B">
        <w:br/>
        <w:t>вътрешната светлочувствителна обвивка на очната ябълка</w:t>
      </w:r>
      <w:r w:rsidRPr="001E519B">
        <w:br/>
      </w:r>
      <w:r w:rsidRPr="001E519B">
        <w:br/>
        <w:t>В коя част на окото са разположени светлочувствителните клетки (фоторецепторите)?</w:t>
      </w:r>
      <w:r w:rsidRPr="001E519B">
        <w:br/>
      </w:r>
      <w:r w:rsidRPr="001E519B">
        <w:br/>
        <w:t>а.</w:t>
      </w:r>
      <w:r w:rsidRPr="001E519B">
        <w:br/>
        <w:t>6.</w:t>
      </w:r>
      <w:r w:rsidRPr="001E519B">
        <w:br/>
        <w:t>в.</w:t>
      </w:r>
      <w:r w:rsidRPr="001E519B">
        <w:br/>
        <w:t>г.</w:t>
      </w:r>
      <w:r w:rsidRPr="001E519B">
        <w:br/>
      </w:r>
      <w:r w:rsidRPr="001E519B">
        <w:br/>
        <w:t>склерата</w:t>
      </w:r>
      <w:r w:rsidRPr="001E519B">
        <w:br/>
        <w:t>роговицата</w:t>
      </w:r>
      <w:r w:rsidRPr="001E519B">
        <w:br/>
        <w:t>ириса</w:t>
      </w:r>
      <w:r w:rsidRPr="001E519B">
        <w:br/>
        <w:t>ретината</w:t>
      </w:r>
      <w:r w:rsidRPr="001E519B">
        <w:br/>
      </w:r>
      <w:r w:rsidRPr="001E519B">
        <w:br/>
        <w:t>Посочете вярното твърдение:</w:t>
      </w:r>
      <w:r w:rsidRPr="001E519B">
        <w:br/>
      </w:r>
      <w:r w:rsidRPr="001E519B">
        <w:br/>
        <w:t>а.</w:t>
      </w:r>
      <w:r w:rsidRPr="001E519B">
        <w:br/>
        <w:t>б.</w:t>
      </w:r>
      <w:r w:rsidRPr="001E519B">
        <w:br/>
        <w:t>в.</w:t>
      </w:r>
      <w:r w:rsidRPr="001E519B">
        <w:br/>
        <w:t>г.</w:t>
      </w:r>
      <w:r w:rsidRPr="001E519B">
        <w:br/>
      </w:r>
      <w:r w:rsidRPr="001E519B">
        <w:br/>
        <w:t>сляпото петно е разположено в склерата на окото</w:t>
      </w:r>
      <w:r w:rsidRPr="001E519B">
        <w:br/>
        <w:t>пръчиците и колбичките се намират в ириса</w:t>
      </w:r>
      <w:r w:rsidRPr="001E519B">
        <w:br/>
      </w:r>
      <w:r w:rsidRPr="001E519B">
        <w:br/>
        <w:t>пръчиците са за цветно виждане, а колбичките - за светло и тъмно</w:t>
      </w:r>
      <w:r w:rsidRPr="001E519B">
        <w:br/>
        <w:t>колбичките са за цветно виждане, а пръчиците - за светло и тъмно</w:t>
      </w:r>
      <w:r w:rsidRPr="001E519B">
        <w:br/>
      </w:r>
      <w:r w:rsidRPr="001E519B">
        <w:br/>
        <w:t>В коя част на ретината виждането е най-ясно?</w:t>
      </w:r>
      <w:r w:rsidRPr="001E519B">
        <w:br/>
      </w:r>
      <w:r w:rsidRPr="001E519B">
        <w:br/>
        <w:t>а.</w:t>
      </w:r>
      <w:r w:rsidRPr="001E519B">
        <w:br/>
        <w:t>6.</w:t>
      </w:r>
      <w:r w:rsidRPr="001E519B">
        <w:br/>
        <w:t>в.</w:t>
      </w:r>
      <w:r w:rsidRPr="001E519B">
        <w:br/>
      </w:r>
      <w:r w:rsidRPr="001E519B">
        <w:lastRenderedPageBreak/>
        <w:t>г.</w:t>
      </w:r>
      <w:r w:rsidRPr="001E519B">
        <w:br/>
      </w:r>
      <w:r w:rsidRPr="001E519B">
        <w:br/>
        <w:t>сляпо петно</w:t>
      </w:r>
      <w:r w:rsidRPr="001E519B">
        <w:br/>
        <w:t>жълто петно</w:t>
      </w:r>
      <w:r w:rsidRPr="001E519B">
        <w:br/>
        <w:t>бяло петно</w:t>
      </w:r>
      <w:r w:rsidRPr="001E519B">
        <w:br/>
      </w:r>
      <w:r w:rsidRPr="001E519B">
        <w:br/>
        <w:t>цветно петно</w:t>
      </w:r>
      <w:r w:rsidRPr="001E519B">
        <w:br/>
      </w:r>
      <w:r w:rsidRPr="001E519B">
        <w:br/>
        <w:t>В жълтото петно има струпване на:</w:t>
      </w:r>
      <w:r w:rsidRPr="001E519B">
        <w:br/>
      </w:r>
      <w:r w:rsidRPr="001E519B">
        <w:br/>
        <w:t>а.</w:t>
      </w:r>
      <w:r w:rsidRPr="001E519B">
        <w:br/>
      </w:r>
      <w:r w:rsidRPr="001E519B">
        <w:br/>
        <w:t>6.</w:t>
      </w:r>
      <w:r w:rsidRPr="001E519B">
        <w:br/>
        <w:t>в.</w:t>
      </w:r>
      <w:r w:rsidRPr="001E519B">
        <w:br/>
        <w:t>г.</w:t>
      </w:r>
      <w:r w:rsidRPr="001E519B">
        <w:br/>
      </w:r>
      <w:r w:rsidRPr="001E519B">
        <w:br/>
        <w:t>пръчици</w:t>
      </w:r>
      <w:r w:rsidRPr="001E519B">
        <w:br/>
        <w:t>колбички</w:t>
      </w:r>
      <w:r w:rsidRPr="001E519B">
        <w:br/>
      </w:r>
      <w:r w:rsidRPr="001E519B">
        <w:br/>
        <w:t>пръчици и колбички</w:t>
      </w:r>
      <w:r w:rsidRPr="001E519B">
        <w:br/>
        <w:t>епителни клетки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59</w:t>
      </w:r>
      <w:r w:rsidRPr="001E519B">
        <w:br/>
      </w:r>
    </w:p>
    <w:p w14:paraId="1FB2D83A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П.</w:t>
      </w:r>
      <w:r w:rsidRPr="001E519B">
        <w:br/>
      </w:r>
      <w:r w:rsidRPr="001E519B">
        <w:br/>
        <w:t>60</w:t>
      </w:r>
      <w:r w:rsidRPr="001E519B">
        <w:br/>
      </w:r>
      <w:r w:rsidRPr="001E519B">
        <w:br/>
        <w:t>16. Зрителните пигменти са вещества, производни на:</w:t>
      </w:r>
      <w:r w:rsidRPr="001E519B">
        <w:br/>
      </w:r>
      <w:r w:rsidRPr="001E519B">
        <w:br/>
        <w:t>17.</w:t>
      </w:r>
      <w:r w:rsidRPr="001E519B">
        <w:br/>
      </w:r>
      <w:r w:rsidRPr="001E519B">
        <w:br/>
        <w:t>18.</w:t>
      </w:r>
      <w:r w:rsidRPr="001E519B">
        <w:br/>
      </w:r>
      <w:r w:rsidRPr="001E519B">
        <w:br/>
        <w:t>19.</w:t>
      </w:r>
      <w:r w:rsidRPr="001E519B">
        <w:br/>
      </w:r>
      <w:r w:rsidRPr="001E519B">
        <w:br/>
        <w:t>20.</w:t>
      </w:r>
      <w:r w:rsidRPr="001E519B">
        <w:br/>
      </w:r>
      <w:r w:rsidRPr="001E519B">
        <w:br/>
        <w:t>21.</w:t>
      </w:r>
      <w:r w:rsidRPr="001E519B">
        <w:br/>
      </w:r>
      <w:r w:rsidRPr="001E519B">
        <w:lastRenderedPageBreak/>
        <w:br/>
        <w:t>22.</w:t>
      </w:r>
      <w:r w:rsidRPr="001E519B">
        <w:br/>
      </w:r>
      <w:r w:rsidRPr="001E519B">
        <w:br/>
        <w:t>а.</w:t>
      </w:r>
      <w:r w:rsidRPr="001E519B">
        <w:br/>
        <w:t>6.</w:t>
      </w:r>
      <w:r w:rsidRPr="001E519B">
        <w:br/>
        <w:t>в.</w:t>
      </w:r>
      <w:r w:rsidRPr="001E519B">
        <w:br/>
        <w:t>г.</w:t>
      </w:r>
      <w:r w:rsidRPr="001E519B">
        <w:br/>
      </w:r>
      <w:r w:rsidRPr="001E519B">
        <w:br/>
        <w:t>витамин С</w:t>
      </w:r>
      <w:r w:rsidRPr="001E519B">
        <w:br/>
        <w:t>витамин Д</w:t>
      </w:r>
      <w:r w:rsidRPr="001E519B">
        <w:br/>
        <w:t>витамин Е</w:t>
      </w:r>
      <w:r w:rsidRPr="001E519B">
        <w:br/>
        <w:t>витамин А</w:t>
      </w:r>
      <w:r w:rsidRPr="001E519B">
        <w:br/>
      </w:r>
      <w:r w:rsidRPr="001E519B">
        <w:br/>
        <w:t>Сляпото петно в ретината е мястото, където:</w:t>
      </w:r>
      <w:r w:rsidRPr="001E519B">
        <w:br/>
      </w:r>
      <w:r w:rsidRPr="001E519B">
        <w:br/>
        <w:t>а.</w:t>
      </w:r>
      <w:r w:rsidRPr="001E519B">
        <w:br/>
        <w:t>б.</w:t>
      </w:r>
      <w:r w:rsidRPr="001E519B">
        <w:br/>
        <w:t>в.</w:t>
      </w:r>
      <w:r w:rsidRPr="001E519B">
        <w:br/>
        <w:t>г.</w:t>
      </w:r>
      <w:r w:rsidRPr="001E519B">
        <w:br/>
      </w:r>
      <w:r w:rsidRPr="001E519B">
        <w:br/>
        <w:t>има струпване на пръчици</w:t>
      </w:r>
      <w:r w:rsidRPr="001E519B">
        <w:br/>
        <w:t>има струпване на колбички</w:t>
      </w:r>
      <w:r w:rsidRPr="001E519B">
        <w:br/>
      </w:r>
      <w:r w:rsidRPr="001E519B">
        <w:br/>
        <w:t>има струпване на пръчици и колбички</w:t>
      </w:r>
      <w:r w:rsidRPr="001E519B">
        <w:br/>
        <w:t>излиза зрителния нерв</w:t>
      </w:r>
      <w:r w:rsidRPr="001E519B">
        <w:br/>
      </w:r>
      <w:r w:rsidRPr="001E519B">
        <w:br/>
        <w:t>С коя част на главния мозък се възприема образът?</w:t>
      </w:r>
      <w:r w:rsidRPr="001E519B">
        <w:br/>
      </w:r>
      <w:r w:rsidRPr="001E519B">
        <w:br/>
        <w:t>а.</w:t>
      </w:r>
      <w:r w:rsidRPr="001E519B">
        <w:br/>
        <w:t>6.</w:t>
      </w:r>
      <w:r w:rsidRPr="001E519B">
        <w:br/>
        <w:t>в.</w:t>
      </w:r>
      <w:r w:rsidRPr="001E519B">
        <w:br/>
        <w:t>г.</w:t>
      </w:r>
      <w:r w:rsidRPr="001E519B">
        <w:br/>
      </w:r>
      <w:r w:rsidRPr="001E519B">
        <w:br/>
        <w:t>средният мозък</w:t>
      </w:r>
      <w:r w:rsidRPr="001E519B">
        <w:br/>
        <w:t>продълговатият мозък</w:t>
      </w:r>
      <w:r w:rsidRPr="001E519B">
        <w:br/>
        <w:t>крайният мозък</w:t>
      </w:r>
      <w:r w:rsidRPr="001E519B">
        <w:br/>
        <w:t>малкият мозък</w:t>
      </w:r>
      <w:r w:rsidRPr="001E519B">
        <w:br/>
      </w:r>
      <w:r w:rsidRPr="001E519B">
        <w:br/>
        <w:t>Кой от изброените мускули осъществява акомодацията на окото?</w:t>
      </w:r>
      <w:r w:rsidRPr="001E519B">
        <w:br/>
      </w:r>
      <w:r w:rsidRPr="001E519B">
        <w:br/>
        <w:t>а.</w:t>
      </w:r>
      <w:r w:rsidRPr="001E519B">
        <w:br/>
        <w:t>б.</w:t>
      </w:r>
      <w:r w:rsidRPr="001E519B">
        <w:br/>
        <w:t>в.</w:t>
      </w:r>
      <w:r w:rsidRPr="001E519B">
        <w:br/>
      </w:r>
      <w:r w:rsidRPr="001E519B">
        <w:lastRenderedPageBreak/>
        <w:t>г.</w:t>
      </w:r>
      <w:r w:rsidRPr="001E519B">
        <w:br/>
      </w:r>
      <w:r w:rsidRPr="001E519B">
        <w:br/>
        <w:t>гладкият мускул в ириса</w:t>
      </w:r>
      <w:r w:rsidRPr="001E519B">
        <w:br/>
        <w:t>мускул зад ириса</w:t>
      </w:r>
      <w:r w:rsidRPr="001E519B">
        <w:br/>
        <w:t>мускулът на очната ябълка</w:t>
      </w:r>
      <w:r w:rsidRPr="001E519B">
        <w:br/>
        <w:t>нито един от изброените</w:t>
      </w:r>
      <w:r w:rsidRPr="001E519B">
        <w:br/>
      </w:r>
      <w:r w:rsidRPr="001E519B">
        <w:br/>
        <w:t>Посочете вярното твърдение:</w:t>
      </w:r>
      <w:r w:rsidRPr="001E519B">
        <w:br/>
      </w:r>
      <w:r w:rsidRPr="001E519B">
        <w:br/>
        <w:t>а.</w:t>
      </w:r>
      <w:r w:rsidRPr="001E519B">
        <w:br/>
        <w:t>6.</w:t>
      </w:r>
      <w:r w:rsidRPr="001E519B">
        <w:br/>
        <w:t>в.</w:t>
      </w:r>
      <w:r w:rsidRPr="001E519B">
        <w:br/>
        <w:t>г.</w:t>
      </w:r>
      <w:r w:rsidRPr="001E519B">
        <w:br/>
      </w:r>
      <w:r w:rsidRPr="001E519B">
        <w:br/>
        <w:t>роговицата е част от стъкловидното тяло</w:t>
      </w:r>
      <w:r w:rsidRPr="001E519B">
        <w:br/>
        <w:t>лещата на окото е двойновдлъбната и прозрачна</w:t>
      </w:r>
      <w:r w:rsidRPr="001E519B">
        <w:br/>
      </w:r>
      <w:r w:rsidRPr="001E519B">
        <w:br/>
        <w:t>акомодацията е промяна на формата (изпъкналостта) на лещата на окото</w:t>
      </w:r>
      <w:r w:rsidRPr="001E519B">
        <w:br/>
        <w:t>лещата на окото фокусира светлинните лъчи върху зеницата</w:t>
      </w:r>
      <w:r w:rsidRPr="001E519B">
        <w:br/>
      </w:r>
      <w:r w:rsidRPr="001E519B">
        <w:br/>
        <w:t>Допълнителни органи на зрителния анализатор са:</w:t>
      </w:r>
      <w:r w:rsidRPr="001E519B">
        <w:br/>
      </w:r>
      <w:r w:rsidRPr="001E519B">
        <w:br/>
        <w:t>а.</w:t>
      </w:r>
      <w:r w:rsidRPr="001E519B">
        <w:br/>
        <w:t>6.</w:t>
      </w:r>
      <w:r w:rsidRPr="001E519B">
        <w:br/>
        <w:t>в.</w:t>
      </w:r>
      <w:r w:rsidRPr="001E519B">
        <w:br/>
        <w:t>г.</w:t>
      </w:r>
      <w:r w:rsidRPr="001E519B">
        <w:br/>
      </w:r>
      <w:r w:rsidRPr="001E519B">
        <w:br/>
        <w:t>веждите</w:t>
      </w:r>
      <w:r w:rsidRPr="001E519B">
        <w:br/>
        <w:t>слъзната жлеза и носовослъзния канал</w:t>
      </w:r>
      <w:r w:rsidRPr="001E519B">
        <w:br/>
      </w:r>
      <w:r w:rsidRPr="001E519B">
        <w:br/>
        <w:t>мускули и клепачи</w:t>
      </w:r>
      <w:r w:rsidRPr="001E519B">
        <w:br/>
      </w:r>
      <w:r w:rsidRPr="001E519B">
        <w:br/>
        <w:t>мускулите на очната ябълка, клепачи и слъзния апарат</w:t>
      </w:r>
      <w:r w:rsidRPr="001E519B">
        <w:br/>
      </w:r>
      <w:r w:rsidRPr="001E519B">
        <w:br/>
        <w:t>Кой от изброените фактори е дразнител за сетивните клетки на зрителния анализатор?</w:t>
      </w:r>
      <w:r w:rsidRPr="001E519B">
        <w:br/>
      </w:r>
      <w:r w:rsidRPr="001E519B">
        <w:br/>
        <w:t>а.</w:t>
      </w:r>
      <w:r w:rsidRPr="001E519B">
        <w:br/>
        <w:t>6. звукови вълни</w:t>
      </w:r>
      <w:r w:rsidRPr="001E519B">
        <w:br/>
        <w:t>в.</w:t>
      </w:r>
      <w:r w:rsidRPr="001E519B">
        <w:br/>
        <w:t>г.</w:t>
      </w:r>
      <w:r w:rsidRPr="001E519B">
        <w:br/>
      </w:r>
      <w:r w:rsidRPr="001E519B">
        <w:br/>
        <w:t>рентгенови лъчи</w:t>
      </w:r>
      <w:r w:rsidRPr="001E519B">
        <w:br/>
      </w:r>
      <w:r w:rsidRPr="001E519B">
        <w:lastRenderedPageBreak/>
        <w:br/>
        <w:t>механични трептения</w:t>
      </w:r>
      <w:r w:rsidRPr="001E519B">
        <w:br/>
        <w:t>светлинни лъчи</w:t>
      </w:r>
      <w:r w:rsidRPr="001E519B">
        <w:br/>
      </w:r>
      <w:r w:rsidRPr="001E519B">
        <w:br/>
        <w:t>Отбележете с Х комбинацията с верни твърдения (а, 6, в или г).</w:t>
      </w:r>
      <w:r w:rsidRPr="001E519B">
        <w:br/>
      </w:r>
      <w:r w:rsidRPr="001E519B">
        <w:br/>
        <w:t>1.</w:t>
      </w:r>
      <w:r w:rsidRPr="001E519B">
        <w:br/>
      </w:r>
      <w:r w:rsidRPr="001E519B">
        <w:br/>
        <w:t>В състава на всеки анализатор влизат:</w:t>
      </w:r>
      <w:r w:rsidRPr="001E519B">
        <w:br/>
      </w:r>
      <w:r w:rsidRPr="001E519B">
        <w:br/>
        <w:t>1</w:t>
      </w:r>
      <w:r w:rsidRPr="001E519B">
        <w:br/>
      </w:r>
      <w:r w:rsidRPr="001E519B">
        <w:br/>
        <w:t>2.</w:t>
      </w:r>
      <w:r w:rsidRPr="001E519B">
        <w:br/>
        <w:t>ЕД</w:t>
      </w:r>
      <w:r w:rsidRPr="001E519B">
        <w:br/>
        <w:t>4.</w:t>
      </w:r>
      <w:r w:rsidRPr="001E519B">
        <w:br/>
      </w:r>
      <w:r w:rsidRPr="001E519B">
        <w:br/>
        <w:t>координираща част</w:t>
      </w:r>
      <w:r w:rsidRPr="001E519B">
        <w:br/>
        <w:t>периферна част</w:t>
      </w:r>
      <w:r w:rsidRPr="001E519B">
        <w:br/>
        <w:t>корова част</w:t>
      </w:r>
      <w:r w:rsidRPr="001E519B">
        <w:br/>
        <w:t>проводна част</w:t>
      </w:r>
      <w:r w:rsidRPr="001E519B">
        <w:br/>
      </w:r>
      <w:r w:rsidRPr="001E519B">
        <w:br/>
        <w:t>а. 1и2</w:t>
      </w:r>
      <w:r w:rsidRPr="001E519B">
        <w:br/>
      </w:r>
      <w:r w:rsidRPr="001E519B">
        <w:br/>
        <w:t>6. 1,2и3</w:t>
      </w:r>
      <w:r w:rsidRPr="001E519B">
        <w:br/>
      </w:r>
      <w:r w:rsidRPr="001E519B">
        <w:br/>
        <w:t>в. 2,Зи4</w:t>
      </w:r>
      <w:r w:rsidRPr="001E519B">
        <w:br/>
      </w:r>
      <w:r w:rsidRPr="001E519B">
        <w:br/>
        <w:t>г. 1,Зи4</w:t>
      </w:r>
      <w:r w:rsidRPr="001E519B">
        <w:br/>
      </w:r>
    </w:p>
    <w:p w14:paraId="2B1DEA8F" w14:textId="77777777" w:rsidR="0083772A" w:rsidRPr="001E519B" w:rsidRDefault="00000000">
      <w:r w:rsidRPr="001E519B">
        <w:t>Сборник с тестови задачи за кандидатстудентски изпит по биология</w:t>
      </w:r>
      <w:r w:rsidRPr="001E519B">
        <w:br/>
      </w:r>
      <w:r w:rsidRPr="001E519B">
        <w:br/>
        <w:t>Чрез зрителния анализатор се възприема(т):</w:t>
      </w:r>
      <w:r w:rsidRPr="001E519B">
        <w:br/>
      </w:r>
      <w:r w:rsidRPr="001E519B">
        <w:br/>
        <w:t>1.</w:t>
      </w:r>
      <w:r w:rsidRPr="001E519B">
        <w:br/>
        <w:t>2.</w:t>
      </w:r>
      <w:r w:rsidRPr="001E519B">
        <w:br/>
        <w:t>3.</w:t>
      </w:r>
      <w:r w:rsidRPr="001E519B">
        <w:br/>
        <w:t>4.</w:t>
      </w:r>
      <w:r w:rsidRPr="001E519B">
        <w:br/>
      </w:r>
      <w:r w:rsidRPr="001E519B">
        <w:br/>
        <w:t>движения</w:t>
      </w:r>
      <w:r w:rsidRPr="001E519B">
        <w:br/>
        <w:t>форми</w:t>
      </w:r>
      <w:r w:rsidRPr="001E519B">
        <w:br/>
      </w:r>
      <w:r w:rsidRPr="001E519B">
        <w:br/>
        <w:t>цветове</w:t>
      </w:r>
      <w:r w:rsidRPr="001E519B">
        <w:br/>
        <w:t>механични вълни</w:t>
      </w:r>
      <w:r w:rsidRPr="001E519B">
        <w:br/>
      </w:r>
      <w:r w:rsidRPr="001E519B">
        <w:lastRenderedPageBreak/>
        <w:t>а 1и4</w:t>
      </w:r>
      <w:r w:rsidRPr="001E519B">
        <w:br/>
      </w:r>
      <w:r w:rsidRPr="001E519B">
        <w:br/>
        <w:t>6. 1,2и3</w:t>
      </w:r>
      <w:r w:rsidRPr="001E519B">
        <w:br/>
      </w:r>
      <w:r w:rsidRPr="001E519B">
        <w:br/>
        <w:t>в. 1,Зи4</w:t>
      </w:r>
      <w:r w:rsidRPr="001E519B">
        <w:br/>
      </w:r>
      <w:r w:rsidRPr="001E519B">
        <w:br/>
        <w:t>г. 2и3</w:t>
      </w:r>
      <w:r w:rsidRPr="001E519B">
        <w:br/>
      </w:r>
      <w:r w:rsidRPr="001E519B">
        <w:br/>
        <w:t>В състава на зрителната сетивна система влизат:</w:t>
      </w:r>
      <w:r w:rsidRPr="001E519B">
        <w:br/>
      </w:r>
      <w:r w:rsidRPr="001E519B">
        <w:br/>
        <w:t>1.</w:t>
      </w:r>
      <w:r w:rsidRPr="001E519B">
        <w:br/>
      </w:r>
      <w:r w:rsidRPr="001E519B">
        <w:br/>
        <w:t>2,</w:t>
      </w:r>
      <w:r w:rsidRPr="001E519B">
        <w:br/>
        <w:t>3.</w:t>
      </w:r>
      <w:r w:rsidRPr="001E519B">
        <w:br/>
        <w:t>4.</w:t>
      </w:r>
      <w:r w:rsidRPr="001E519B">
        <w:br/>
      </w:r>
      <w:r w:rsidRPr="001E519B">
        <w:br/>
        <w:t>рецепторни клетки, предаващи импулси по зрителния нерв</w:t>
      </w:r>
      <w:r w:rsidRPr="001E519B">
        <w:br/>
        <w:t>слепоочния дял от кората на крайния мозък</w:t>
      </w:r>
      <w:r w:rsidRPr="001E519B">
        <w:br/>
      </w:r>
      <w:r w:rsidRPr="001E519B">
        <w:br/>
        <w:t>зрителния нерв и част от кората на малкия мозък</w:t>
      </w:r>
      <w:r w:rsidRPr="001E519B">
        <w:br/>
      </w:r>
      <w:r w:rsidRPr="001E519B">
        <w:br/>
        <w:t>тилния дял от кората на крайния мозък</w:t>
      </w:r>
      <w:r w:rsidRPr="001E519B">
        <w:br/>
      </w:r>
      <w:r w:rsidRPr="001E519B">
        <w:br/>
        <w:t>а 1и2</w:t>
      </w:r>
      <w:r w:rsidRPr="001E519B">
        <w:br/>
      </w:r>
      <w:r w:rsidRPr="001E519B">
        <w:br/>
        <w:t>6. 1иЗ</w:t>
      </w:r>
      <w:r w:rsidRPr="001E519B">
        <w:br/>
      </w:r>
      <w:r w:rsidRPr="001E519B">
        <w:br/>
        <w:t>в. 1и4</w:t>
      </w:r>
      <w:r w:rsidRPr="001E519B">
        <w:br/>
      </w:r>
      <w:r w:rsidRPr="001E519B">
        <w:br/>
        <w:t>г. Зи4</w:t>
      </w:r>
      <w:r w:rsidRPr="001E519B">
        <w:br/>
      </w:r>
      <w:r w:rsidRPr="001E519B">
        <w:br/>
        <w:t>В изграждането на окото участват:</w:t>
      </w:r>
      <w:r w:rsidRPr="001E519B">
        <w:br/>
      </w:r>
      <w:r w:rsidRPr="001E519B">
        <w:br/>
        <w:t>1</w:t>
      </w:r>
      <w:r w:rsidRPr="001E519B">
        <w:br/>
      </w:r>
      <w:r w:rsidRPr="001E519B">
        <w:br/>
        <w:t>2.</w:t>
      </w:r>
      <w:r w:rsidRPr="001E519B">
        <w:br/>
        <w:t>3.</w:t>
      </w:r>
      <w:r w:rsidRPr="001E519B">
        <w:br/>
        <w:t>4.</w:t>
      </w:r>
      <w:r w:rsidRPr="001E519B">
        <w:br/>
      </w:r>
      <w:r w:rsidRPr="001E519B">
        <w:br/>
        <w:t>очна ябълка, снабдена с вътреочни и околоочни мускули</w:t>
      </w:r>
      <w:r w:rsidRPr="001E519B">
        <w:br/>
        <w:t>орбитална очница</w:t>
      </w:r>
      <w:r w:rsidRPr="001E519B">
        <w:br/>
      </w:r>
      <w:r w:rsidRPr="001E519B">
        <w:br/>
        <w:t>клепачи</w:t>
      </w:r>
      <w:r w:rsidRPr="001E519B">
        <w:br/>
      </w:r>
      <w:r w:rsidRPr="001E519B">
        <w:lastRenderedPageBreak/>
        <w:br/>
        <w:t>слъзен апарат</w:t>
      </w:r>
      <w:r w:rsidRPr="001E519B">
        <w:br/>
      </w:r>
      <w:r w:rsidRPr="001E519B">
        <w:br/>
        <w:t>а 1,2и4</w:t>
      </w:r>
      <w:r w:rsidRPr="001E519B">
        <w:br/>
      </w:r>
      <w:r w:rsidRPr="001E519B">
        <w:br/>
        <w:t>6. 2,Зи4</w:t>
      </w:r>
      <w:r w:rsidRPr="001E519B">
        <w:br/>
      </w:r>
      <w:r w:rsidRPr="001E519B">
        <w:br/>
        <w:t>в. 1,3и4</w:t>
      </w:r>
      <w:r w:rsidRPr="001E519B">
        <w:br/>
      </w:r>
      <w:r w:rsidRPr="001E519B">
        <w:br/>
        <w:t>г. 1,2и3</w:t>
      </w:r>
      <w:r w:rsidRPr="001E519B">
        <w:br/>
      </w:r>
      <w:r w:rsidRPr="001E519B">
        <w:br/>
        <w:t>В състава на очната ябълка се включват:</w:t>
      </w:r>
      <w:r w:rsidRPr="001E519B">
        <w:br/>
      </w:r>
      <w:r w:rsidRPr="001E519B">
        <w:br/>
        <w:t>1.</w:t>
      </w:r>
      <w:r w:rsidRPr="001E519B">
        <w:br/>
      </w:r>
      <w:r w:rsidRPr="001E519B">
        <w:br/>
        <w:t>2</w:t>
      </w:r>
      <w:r w:rsidRPr="001E519B">
        <w:br/>
        <w:t>3.</w:t>
      </w:r>
      <w:r w:rsidRPr="001E519B">
        <w:br/>
        <w:t>4</w:t>
      </w:r>
      <w:r w:rsidRPr="001E519B">
        <w:br/>
      </w:r>
      <w:r w:rsidRPr="001E519B">
        <w:br/>
        <w:t>леща</w:t>
      </w:r>
      <w:r w:rsidRPr="001E519B">
        <w:br/>
      </w:r>
      <w:r w:rsidRPr="001E519B">
        <w:br/>
        <w:t>. стъкловидно тяло</w:t>
      </w:r>
      <w:r w:rsidRPr="001E519B">
        <w:br/>
      </w:r>
      <w:r w:rsidRPr="001E519B">
        <w:br/>
        <w:t>три обвивки</w:t>
      </w:r>
      <w:r w:rsidRPr="001E519B">
        <w:br/>
      </w:r>
      <w:r w:rsidRPr="001E519B">
        <w:br/>
        <w:t>. две обвивки</w:t>
      </w:r>
      <w:r w:rsidRPr="001E519B">
        <w:br/>
      </w:r>
      <w:r w:rsidRPr="001E519B">
        <w:br/>
        <w:t>а. 1,2и4</w:t>
      </w:r>
      <w:r w:rsidRPr="001E519B">
        <w:br/>
        <w:t>6. 1,2и3</w:t>
      </w:r>
      <w:r w:rsidRPr="001E519B">
        <w:br/>
        <w:t>в. 1и2</w:t>
      </w:r>
      <w:r w:rsidRPr="001E519B">
        <w:br/>
        <w:t>г. 2иЗ3</w:t>
      </w:r>
      <w:r w:rsidRPr="001E519B">
        <w:br/>
      </w:r>
      <w:r w:rsidRPr="001E519B">
        <w:br/>
        <w:t>Кое от следните твърдения за склерата е вярно?</w:t>
      </w:r>
      <w:r w:rsidRPr="001E519B">
        <w:br/>
      </w:r>
      <w:r w:rsidRPr="001E519B">
        <w:br/>
        <w:t>1.</w:t>
      </w:r>
      <w:r w:rsidRPr="001E519B">
        <w:br/>
      </w:r>
      <w:r w:rsidRPr="001E519B">
        <w:br/>
        <w:t>2.</w:t>
      </w:r>
      <w:r w:rsidRPr="001E519B">
        <w:br/>
        <w:t>3.</w:t>
      </w:r>
      <w:r w:rsidRPr="001E519B">
        <w:br/>
        <w:t>4.</w:t>
      </w:r>
      <w:r w:rsidRPr="001E519B">
        <w:br/>
      </w:r>
      <w:r w:rsidRPr="001E519B">
        <w:br/>
        <w:t>тя е непрозрачна</w:t>
      </w:r>
      <w:r w:rsidRPr="001E519B">
        <w:br/>
        <w:t>изпълнява защитна роля</w:t>
      </w:r>
      <w:r w:rsidRPr="001E519B">
        <w:br/>
      </w:r>
      <w:r w:rsidRPr="001E519B">
        <w:br/>
      </w:r>
      <w:r w:rsidRPr="001E519B">
        <w:lastRenderedPageBreak/>
        <w:t>изградена е от плътна съединителна тъкан</w:t>
      </w:r>
      <w:r w:rsidRPr="001E519B">
        <w:br/>
        <w:t>нарича се роговица</w:t>
      </w:r>
      <w:r w:rsidRPr="001E519B">
        <w:br/>
      </w:r>
      <w:r w:rsidRPr="001E519B">
        <w:br/>
        <w:t>а. 1,2и3</w:t>
      </w:r>
      <w:r w:rsidRPr="001E519B">
        <w:br/>
      </w:r>
      <w:r w:rsidRPr="001E519B">
        <w:br/>
        <w:t>6. 2,Зи4</w:t>
      </w:r>
      <w:r w:rsidRPr="001E519B">
        <w:br/>
      </w:r>
      <w:r w:rsidRPr="001E519B">
        <w:br/>
        <w:t>в. 2и4</w:t>
      </w:r>
      <w:r w:rsidRPr="001E519B">
        <w:br/>
      </w:r>
      <w:r w:rsidRPr="001E519B">
        <w:br/>
        <w:t>г. 1и4</w:t>
      </w:r>
      <w:r w:rsidRPr="001E519B">
        <w:br/>
      </w:r>
      <w:r w:rsidRPr="001E519B">
        <w:br/>
        <w:t>61</w:t>
      </w:r>
      <w:r w:rsidRPr="001E519B">
        <w:br/>
      </w:r>
    </w:p>
    <w:p w14:paraId="35BC4059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7. Към средната обвивка на окото се отнасят:</w:t>
      </w:r>
      <w:r w:rsidRPr="001E519B">
        <w:br/>
        <w:t>1. ириса с разположената в центъра му зеница</w:t>
      </w:r>
      <w:r w:rsidRPr="001E519B">
        <w:br/>
        <w:t>2. кръвоносни съдове и пигментни клетки</w:t>
      </w:r>
      <w:r w:rsidRPr="001E519B">
        <w:br/>
        <w:t>3. прозрачната част от склерата</w:t>
      </w:r>
      <w:r w:rsidRPr="001E519B">
        <w:br/>
        <w:t>4. мускулите на зеницата</w:t>
      </w:r>
      <w:r w:rsidRPr="001E519B">
        <w:br/>
        <w:t>а. 1и2</w:t>
      </w:r>
      <w:r w:rsidRPr="001E519B">
        <w:br/>
        <w:t>6. 2и4</w:t>
      </w:r>
      <w:r w:rsidRPr="001E519B">
        <w:br/>
        <w:t>в. 2,Зи4</w:t>
      </w:r>
      <w:r w:rsidRPr="001E519B">
        <w:br/>
        <w:t>г. 1,2и4</w:t>
      </w:r>
      <w:r w:rsidRPr="001E519B">
        <w:br/>
      </w:r>
      <w:r w:rsidRPr="001E519B">
        <w:br/>
        <w:t>8. Характеризирайте ретината:</w:t>
      </w:r>
      <w:r w:rsidRPr="001E519B">
        <w:br/>
      </w:r>
      <w:r w:rsidRPr="001E519B">
        <w:br/>
        <w:t>в нея се намират пръчиците и колбичките</w:t>
      </w:r>
      <w:r w:rsidRPr="001E519B">
        <w:br/>
      </w:r>
      <w:r w:rsidRPr="001E519B">
        <w:br/>
        <w:t>ретината с външната, светлочувствителна обвивка на очната ябълка</w:t>
      </w:r>
      <w:r w:rsidRPr="001E519B">
        <w:br/>
        <w:t>в нея се разполагат сляпото петно и жълтото петно</w:t>
      </w:r>
      <w:r w:rsidRPr="001E519B">
        <w:br/>
      </w:r>
      <w:r w:rsidRPr="001E519B">
        <w:br/>
        <w:t>тя е вътрешната, светлочувствителна обвивка на очната ябълка</w:t>
      </w:r>
      <w:r w:rsidRPr="001E519B">
        <w:br/>
      </w:r>
      <w:r w:rsidRPr="001E519B">
        <w:br/>
        <w:t>а 1и2</w:t>
      </w:r>
      <w:r w:rsidRPr="001E519B">
        <w:br/>
      </w:r>
      <w:r w:rsidRPr="001E519B">
        <w:br/>
        <w:t>6. 1,2и3</w:t>
      </w:r>
      <w:r w:rsidRPr="001E519B">
        <w:br/>
        <w:t>в. 1,Зи4</w:t>
      </w:r>
      <w:r w:rsidRPr="001E519B">
        <w:br/>
        <w:t>г. 1и4</w:t>
      </w:r>
      <w:r w:rsidRPr="001E519B">
        <w:br/>
      </w:r>
      <w:r w:rsidRPr="001E519B">
        <w:br/>
        <w:t>тъ (10 19 ка</w:t>
      </w:r>
      <w:r w:rsidRPr="001E519B">
        <w:br/>
      </w:r>
      <w:r w:rsidRPr="001E519B">
        <w:br/>
        <w:t>9. В жълтото петно:</w:t>
      </w:r>
      <w:r w:rsidRPr="001E519B">
        <w:br/>
      </w:r>
      <w:r w:rsidRPr="001E519B">
        <w:lastRenderedPageBreak/>
        <w:t>1. липсват колбички</w:t>
      </w:r>
      <w:r w:rsidRPr="001E519B">
        <w:br/>
        <w:t>2. липсват пръчици</w:t>
      </w:r>
      <w:r w:rsidRPr="001E519B">
        <w:br/>
        <w:t>3. се наблюдава струпване на колбички</w:t>
      </w:r>
      <w:r w:rsidRPr="001E519B">
        <w:br/>
        <w:t>4. се наблюдава струпване на пръчици</w:t>
      </w:r>
      <w:r w:rsidRPr="001E519B">
        <w:br/>
        <w:t>а. 1и4</w:t>
      </w:r>
      <w:r w:rsidRPr="001E519B">
        <w:br/>
        <w:t>6. 1и2</w:t>
      </w:r>
      <w:r w:rsidRPr="001E519B">
        <w:br/>
        <w:t>в. Зи4</w:t>
      </w:r>
      <w:r w:rsidRPr="001E519B">
        <w:br/>
        <w:t>г. 2и3</w:t>
      </w:r>
      <w:r w:rsidRPr="001E519B">
        <w:br/>
        <w:t>10. Сляпото петно:</w:t>
      </w:r>
      <w:r w:rsidRPr="001E519B">
        <w:br/>
        <w:t>1. е мястото на най-ясното виждане</w:t>
      </w:r>
      <w:r w:rsidRPr="001E519B">
        <w:br/>
        <w:t>2. е мястото, в което се образува зрителния нерв</w:t>
      </w:r>
      <w:r w:rsidRPr="001E519B">
        <w:br/>
        <w:t>3. не съдържа колбички</w:t>
      </w:r>
      <w:r w:rsidRPr="001E519B">
        <w:br/>
        <w:t>4. не съдържа пръчици</w:t>
      </w:r>
      <w:r w:rsidRPr="001E519B">
        <w:br/>
        <w:t>1,2и4</w:t>
      </w:r>
      <w:r w:rsidRPr="001E519B">
        <w:br/>
        <w:t>6. 1,2и3</w:t>
      </w:r>
      <w:r w:rsidRPr="001E519B">
        <w:br/>
        <w:t>в. 2и4</w:t>
      </w:r>
      <w:r w:rsidRPr="001E519B">
        <w:br/>
        <w:t>г. 2,Зи4</w:t>
      </w:r>
      <w:r w:rsidRPr="001E519B">
        <w:br/>
      </w:r>
      <w:r w:rsidRPr="001E519B">
        <w:br/>
        <w:t>»</w:t>
      </w:r>
      <w:r w:rsidRPr="001E519B">
        <w:br/>
      </w:r>
      <w:r w:rsidRPr="001E519B">
        <w:br/>
        <w:t>11. Зрителни пигменти се намират в:</w:t>
      </w:r>
      <w:r w:rsidRPr="001E519B">
        <w:br/>
        <w:t>1. сляпото петно</w:t>
      </w:r>
      <w:r w:rsidRPr="001E519B">
        <w:br/>
        <w:t>2. ириса</w:t>
      </w:r>
      <w:r w:rsidRPr="001E519B">
        <w:br/>
      </w:r>
      <w:r w:rsidRPr="001E519B">
        <w:br/>
        <w:t>3. пръчиците</w:t>
      </w:r>
      <w:r w:rsidRPr="001E519B">
        <w:br/>
      </w:r>
      <w:r w:rsidRPr="001E519B">
        <w:br/>
        <w:t>4. колбичките</w:t>
      </w:r>
      <w:r w:rsidRPr="001E519B">
        <w:br/>
      </w:r>
      <w:r w:rsidRPr="001E519B">
        <w:br/>
        <w:t>а. 1и2</w:t>
      </w:r>
      <w:r w:rsidRPr="001E519B">
        <w:br/>
      </w:r>
      <w:r w:rsidRPr="001E519B">
        <w:br/>
        <w:t>6. Тиз3</w:t>
      </w:r>
      <w:r w:rsidRPr="001E519B">
        <w:br/>
      </w:r>
      <w:r w:rsidRPr="001E519B">
        <w:br/>
        <w:t>в. Зи4</w:t>
      </w:r>
      <w:r w:rsidRPr="001E519B">
        <w:br/>
      </w:r>
      <w:r w:rsidRPr="001E519B">
        <w:br/>
        <w:t>г. 1,Зи4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11FD6C5A" w14:textId="77777777" w:rsidR="0083772A" w:rsidRPr="001E519B" w:rsidRDefault="00000000">
      <w:r w:rsidRPr="001E519B">
        <w:t>Сборник с тестови задачи за кандидатстудентски изпит по биология</w:t>
      </w:r>
      <w:r w:rsidRPr="001E519B">
        <w:br/>
      </w:r>
      <w:r w:rsidRPr="001E519B">
        <w:br/>
        <w:t>12. Нервни импулси, възникващи в резултат на светлинно дразнене се провеждат до:</w:t>
      </w:r>
      <w:r w:rsidRPr="001E519B">
        <w:br/>
        <w:t>1. средния мозък</w:t>
      </w:r>
      <w:r w:rsidRPr="001E519B">
        <w:br/>
        <w:t>2. междинния мозък</w:t>
      </w:r>
      <w:r w:rsidRPr="001E519B">
        <w:br/>
      </w:r>
      <w:r w:rsidRPr="001E519B">
        <w:lastRenderedPageBreak/>
        <w:t>3. продълговатия мозък</w:t>
      </w:r>
      <w:r w:rsidRPr="001E519B">
        <w:br/>
        <w:t>4. кората на крайния мозък</w:t>
      </w:r>
      <w:r w:rsidRPr="001E519B">
        <w:br/>
        <w:t>а 1и4</w:t>
      </w:r>
      <w:r w:rsidRPr="001E519B">
        <w:br/>
        <w:t>6. 2и4</w:t>
      </w:r>
      <w:r w:rsidRPr="001E519B">
        <w:br/>
        <w:t>в. Зи4</w:t>
      </w:r>
      <w:r w:rsidRPr="001E519B">
        <w:br/>
        <w:t>г. 1,Зи4</w:t>
      </w:r>
      <w:r w:rsidRPr="001E519B">
        <w:br/>
      </w:r>
      <w:r w:rsidRPr="001E519B">
        <w:br/>
        <w:t>13. Лещата на окото е разположена:</w:t>
      </w:r>
      <w:r w:rsidRPr="001E519B">
        <w:br/>
        <w:t>1. зад стъкловидното тяло</w:t>
      </w:r>
      <w:r w:rsidRPr="001E519B">
        <w:br/>
        <w:t>2 пред стъкловидното тяло</w:t>
      </w:r>
      <w:r w:rsidRPr="001E519B">
        <w:br/>
        <w:t>3. пред ириса</w:t>
      </w:r>
      <w:r w:rsidRPr="001E519B">
        <w:br/>
        <w:t>4. зад ириса</w:t>
      </w:r>
      <w:r w:rsidRPr="001E519B">
        <w:br/>
        <w:t>а. ТиЗ3</w:t>
      </w:r>
      <w:r w:rsidRPr="001E519B">
        <w:br/>
        <w:t>6. 1и4</w:t>
      </w:r>
      <w:r w:rsidRPr="001E519B">
        <w:br/>
        <w:t>в. 2и4</w:t>
      </w:r>
      <w:r w:rsidRPr="001E519B">
        <w:br/>
        <w:t>г. 3</w:t>
      </w:r>
      <w:r w:rsidRPr="001E519B">
        <w:br/>
      </w:r>
      <w:r w:rsidRPr="001E519B">
        <w:br/>
        <w:t>14. Посочете верните твърдения за лещата:</w:t>
      </w:r>
      <w:r w:rsidRPr="001E519B">
        <w:br/>
        <w:t>1. двойноизпъкнала</w:t>
      </w:r>
      <w:r w:rsidRPr="001E519B">
        <w:br/>
        <w:t>2. двойновдлъбната</w:t>
      </w:r>
      <w:r w:rsidRPr="001E519B">
        <w:br/>
        <w:t>3. фокусира светлинните лъчи върху жълтото петно на зеницата</w:t>
      </w:r>
      <w:r w:rsidRPr="001E519B">
        <w:br/>
        <w:t>4. фокусира светлинните лъчи върху ретината</w:t>
      </w:r>
      <w:r w:rsidRPr="001E519B">
        <w:br/>
        <w:t>а. ТиЗ3</w:t>
      </w:r>
      <w:r w:rsidRPr="001E519B">
        <w:br/>
        <w:t>6. 2и3</w:t>
      </w:r>
      <w:r w:rsidRPr="001E519B">
        <w:br/>
        <w:t>в. 1и4</w:t>
      </w:r>
      <w:r w:rsidRPr="001E519B">
        <w:br/>
        <w:t>г. 2и4</w:t>
      </w:r>
      <w:r w:rsidRPr="001E519B">
        <w:br/>
      </w:r>
      <w:r w:rsidRPr="001E519B">
        <w:br/>
        <w:t>15. Конюнктива има по:</w:t>
      </w:r>
      <w:r w:rsidRPr="001E519B">
        <w:br/>
        <w:t>1. ръбовете на клепачите</w:t>
      </w:r>
      <w:r w:rsidRPr="001E519B">
        <w:br/>
        <w:t>2. вътрешната повърхност на клепачите</w:t>
      </w:r>
      <w:r w:rsidRPr="001E519B">
        <w:br/>
        <w:t>3. повърхността на цялата склера</w:t>
      </w:r>
      <w:r w:rsidRPr="001E519B">
        <w:br/>
        <w:t>4. видимата част на склерата</w:t>
      </w:r>
      <w:r w:rsidRPr="001E519B">
        <w:br/>
        <w:t>а. 1иЗ3</w:t>
      </w:r>
      <w:r w:rsidRPr="001E519B">
        <w:br/>
        <w:t>6. 2и4</w:t>
      </w:r>
      <w:r w:rsidRPr="001E519B">
        <w:br/>
        <w:t>в. 2и3</w:t>
      </w:r>
      <w:r w:rsidRPr="001E519B">
        <w:br/>
        <w:t>г. 4</w:t>
      </w:r>
      <w:r w:rsidRPr="001E519B">
        <w:br/>
      </w:r>
      <w:r w:rsidRPr="001E519B">
        <w:br/>
        <w:t>Ш. &gt;“ Попълнете липсващите термини в текста</w:t>
      </w:r>
      <w:r w:rsidRPr="001E519B">
        <w:br/>
      </w:r>
      <w:r w:rsidRPr="001E519B">
        <w:br/>
        <w:t>1 Способността на организма да възприема различни видове дразнения се нарича</w:t>
      </w:r>
      <w:r w:rsidRPr="001E519B">
        <w:br/>
        <w:t>па еив ако инивациавивсова исе обуславя от различни . системи.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lastRenderedPageBreak/>
        <w:br/>
        <w:t>2. “Информацията, която се получава от съответните рецепторни клетки, се провежда по</w:t>
      </w:r>
      <w:r w:rsidRPr="001E519B">
        <w:br/>
      </w:r>
      <w:r w:rsidRPr="001E519B">
        <w:br/>
        <w:t>СеТИВНИТЕ ...... нн нанеенн нервни пътища в централната нервна система. Там информацията</w:t>
      </w:r>
      <w:r w:rsidRPr="001E519B">
        <w:br/>
        <w:t>се преработва, пааевовосанавловнанано и осъзнава,</w:t>
      </w:r>
      <w:r w:rsidRPr="001E519B">
        <w:br/>
      </w:r>
      <w:r w:rsidRPr="001E519B">
        <w:br/>
        <w:t>3. Сетивните системи се разделят на: система на ..... оле ааево ване васнени сетивност и система за</w:t>
      </w:r>
      <w:r w:rsidRPr="001E519B">
        <w:br/>
        <w:t>ева аиининояая сетивност.</w:t>
      </w:r>
      <w:r w:rsidRPr="001E519B">
        <w:br/>
      </w:r>
      <w:r w:rsidRPr="001E519B">
        <w:br/>
        <w:t>-... част - рецепторни клетки, проводна</w:t>
      </w:r>
      <w:r w:rsidRPr="001E519B">
        <w:br/>
        <w:t>- част - сетивна зона в кората на крайния</w:t>
      </w:r>
      <w:r w:rsidRPr="001E519B">
        <w:br/>
      </w:r>
      <w:r w:rsidRPr="001E519B">
        <w:br/>
        <w:t>4. Всяка сетивна система е съставена от:....... -</w:t>
      </w:r>
      <w:r w:rsidRPr="001E519B">
        <w:br/>
      </w:r>
      <w:r w:rsidRPr="001E519B">
        <w:br/>
        <w:t xml:space="preserve">   </w:t>
      </w:r>
      <w:r w:rsidRPr="001E519B">
        <w:br/>
      </w:r>
      <w:r w:rsidRPr="001E519B">
        <w:br/>
        <w:t>част - проводни нервни пътища, и.......</w:t>
      </w:r>
      <w:r w:rsidRPr="001E519B">
        <w:br/>
        <w:t>мозък. периферна,</w:t>
      </w:r>
      <w:r w:rsidRPr="001E519B">
        <w:br/>
      </w:r>
    </w:p>
    <w:p w14:paraId="42328041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64</w:t>
      </w:r>
      <w:r w:rsidRPr="001E519B">
        <w:br/>
      </w:r>
      <w:r w:rsidRPr="001E519B">
        <w:br/>
        <w:t>5.</w:t>
      </w:r>
      <w:r w:rsidRPr="001E519B">
        <w:br/>
      </w:r>
      <w:r w:rsidRPr="001E519B">
        <w:br/>
        <w:t>10.</w:t>
      </w:r>
      <w:r w:rsidRPr="001E519B">
        <w:br/>
      </w:r>
      <w:r w:rsidRPr="001E519B">
        <w:br/>
        <w:t>1.</w:t>
      </w:r>
      <w:r w:rsidRPr="001E519B">
        <w:br/>
      </w:r>
      <w:r w:rsidRPr="001E519B">
        <w:br/>
        <w:t>12.</w:t>
      </w:r>
      <w:r w:rsidRPr="001E519B">
        <w:br/>
      </w:r>
      <w:r w:rsidRPr="001E519B">
        <w:br/>
        <w:t>13.</w:t>
      </w:r>
      <w:r w:rsidRPr="001E519B">
        <w:br/>
      </w:r>
      <w:r w:rsidRPr="001E519B">
        <w:br/>
        <w:t>14.</w:t>
      </w:r>
      <w:r w:rsidRPr="001E519B">
        <w:br/>
      </w:r>
      <w:r w:rsidRPr="001E519B">
        <w:br/>
        <w:t>15.</w:t>
      </w:r>
      <w:r w:rsidRPr="001E519B">
        <w:br/>
      </w:r>
      <w:r w:rsidRPr="001E519B">
        <w:br/>
        <w:t>16.</w:t>
      </w:r>
      <w:r w:rsidRPr="001E519B">
        <w:br/>
      </w:r>
      <w:r w:rsidRPr="001E519B">
        <w:br/>
        <w:t>17.</w:t>
      </w:r>
      <w:r w:rsidRPr="001E519B">
        <w:br/>
      </w:r>
      <w:r w:rsidRPr="001E519B">
        <w:lastRenderedPageBreak/>
        <w:br/>
        <w:t>18.</w:t>
      </w:r>
      <w:r w:rsidRPr="001E519B">
        <w:br/>
      </w:r>
      <w:r w:rsidRPr="001E519B">
        <w:br/>
        <w:t>19.</w:t>
      </w:r>
      <w:r w:rsidRPr="001E519B">
        <w:br/>
      </w:r>
      <w:r w:rsidRPr="001E519B">
        <w:br/>
        <w:t>20.</w:t>
      </w:r>
      <w:r w:rsidRPr="001E519B">
        <w:br/>
      </w:r>
      <w:r w:rsidRPr="001E519B">
        <w:br/>
        <w:t>Зрението е най- важното... за човека. С него се осъзнава....... до от сетивната</w:t>
      </w:r>
      <w:r w:rsidRPr="001E519B">
        <w:br/>
        <w:t>информация.</w:t>
      </w:r>
      <w:r w:rsidRPr="001E519B">
        <w:br/>
        <w:t>Със зрителната система се възприема светлината, разпознават СЕ не на</w:t>
      </w:r>
      <w:r w:rsidRPr="001E519B">
        <w:br/>
      </w:r>
      <w:r w:rsidRPr="001E519B">
        <w:br/>
        <w:t>предметите и живите организми, определя се движението им, различават се... нн</w:t>
      </w:r>
      <w:r w:rsidRPr="001E519B">
        <w:br/>
      </w:r>
      <w:r w:rsidRPr="001E519B">
        <w:br/>
        <w:t>Със зрителната система се възприема ен „ разпознават се формите на</w:t>
      </w:r>
      <w:r w:rsidRPr="001E519B">
        <w:br/>
        <w:t>предметите и живите организми, определя се... им, различават се цветовете.</w:t>
      </w:r>
      <w:r w:rsidRPr="001E519B">
        <w:br/>
      </w:r>
      <w:r w:rsidRPr="001E519B">
        <w:br/>
        <w:t>Зрителната сетивна система се състои от зрителния орган, зрителния</w:t>
      </w:r>
      <w:r w:rsidRPr="001E519B">
        <w:br/>
        <w:t>иа оелонавоаоаоевеааантоаеная и частите на мозъка, до които достига и се обработва зрителната</w:t>
      </w:r>
      <w:r w:rsidRPr="001E519B">
        <w:br/>
      </w:r>
      <w:r w:rsidRPr="001E519B">
        <w:br/>
        <w:t>информация. Окото е изградено от очна ябълка и... органи.</w:t>
      </w:r>
      <w:r w:rsidRPr="001E519B">
        <w:br/>
        <w:t>Външната обвивка на очната ябълка отред е прозрачна и се нарича... нн „а</w:t>
      </w:r>
      <w:r w:rsidRPr="001E519B">
        <w:br/>
        <w:t>останалата част - нн</w:t>
      </w:r>
      <w:r w:rsidRPr="001E519B">
        <w:br/>
      </w:r>
      <w:r w:rsidRPr="001E519B">
        <w:br/>
        <w:t>Средната обвивка на очната ябълка съдържа множество кръвоносни съдове и</w:t>
      </w:r>
      <w:r w:rsidRPr="001E519B">
        <w:br/>
        <w:t>инцненееенне клетки. В предната Йй част са &gt; разположени ирисът и</w:t>
      </w:r>
      <w:r w:rsidRPr="001E519B">
        <w:br/>
        <w:t>специални.............-... мускули.</w:t>
      </w:r>
      <w:r w:rsidRPr="001E519B">
        <w:br/>
      </w:r>
      <w:r w:rsidRPr="001E519B">
        <w:br/>
        <w:t>Средната обвивка на очната ябълка съдържа множество... не съдове и пигментни</w:t>
      </w:r>
      <w:r w:rsidRPr="001E519B">
        <w:br/>
        <w:t>клетки. В предната й част са разположени... нн и специални гладки мускули.</w:t>
      </w:r>
      <w:r w:rsidRPr="001E519B">
        <w:br/>
      </w:r>
      <w:r w:rsidRPr="001E519B">
        <w:br/>
        <w:t>В централната част на ириса има отвор, наречен</w:t>
      </w:r>
      <w:r w:rsidRPr="001E519B">
        <w:br/>
        <w:t>светлинните лъчи. При силна светлина тя се стеснява, а при по-слабо осветление се</w:t>
      </w:r>
      <w:r w:rsidRPr="001E519B">
        <w:br/>
      </w:r>
      <w:r w:rsidRPr="001E519B">
        <w:br/>
        <w:t>през която преминават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разширява. Това се нарича... рефлекс.</w:t>
      </w:r>
      <w:r w:rsidRPr="001E519B">
        <w:br/>
      </w:r>
      <w:r w:rsidRPr="001E519B">
        <w:br/>
        <w:t>Ретината е вътрешната, светлочувствителна обвивка на очната ябълка, В нея се намират</w:t>
      </w:r>
      <w:r w:rsidRPr="001E519B">
        <w:br/>
        <w:t>фоторецептори: не - за светло и ТЪМНО, И... - за цветно</w:t>
      </w:r>
      <w:r w:rsidRPr="001E519B">
        <w:br/>
      </w:r>
      <w:r w:rsidRPr="001E519B">
        <w:lastRenderedPageBreak/>
        <w:t>виждане.</w:t>
      </w:r>
      <w:r w:rsidRPr="001E519B">
        <w:br/>
      </w:r>
      <w:r w:rsidRPr="001E519B">
        <w:br/>
        <w:t>В централната част на ретината липсват нн „, там има струпване на</w:t>
      </w:r>
      <w:r w:rsidRPr="001E519B">
        <w:br/>
      </w:r>
      <w:r w:rsidRPr="001E519B">
        <w:br/>
        <w:t>инат аананеанна и мястото се нарича жълто петно.</w:t>
      </w:r>
      <w:r w:rsidRPr="001E519B">
        <w:br/>
      </w:r>
      <w:r w:rsidRPr="001E519B">
        <w:br/>
        <w:t>Там където се образува... в ретината, липсват пръчици и колбички. Това място</w:t>
      </w:r>
      <w:r w:rsidRPr="001E519B">
        <w:br/>
        <w:t>се нарича... петно.</w:t>
      </w:r>
      <w:r w:rsidRPr="001E519B">
        <w:br/>
        <w:t>Зрителните пигменти са вещества, производни на витамин.......... Липсата на това вещество</w:t>
      </w:r>
      <w:r w:rsidRPr="001E519B">
        <w:br/>
      </w:r>
      <w:r w:rsidRPr="001E519B">
        <w:br/>
        <w:t>води до намаляване на зрението и дори до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Зрителният нерв провежда зрителната информация до... мозък. Намиращите</w:t>
      </w:r>
      <w:r w:rsidRPr="001E519B">
        <w:br/>
        <w:t>се там неврони предават тази информация до зрителната зона на кората на...</w:t>
      </w:r>
      <w:r w:rsidRPr="001E519B">
        <w:br/>
        <w:t>мозък и така се възприема образът.</w:t>
      </w:r>
      <w:r w:rsidRPr="001E519B">
        <w:br/>
      </w:r>
      <w:r w:rsidRPr="001E519B">
        <w:br/>
        <w:t>Лещата се прикрепена към специален мускул. С негова помощ тя променя своята</w:t>
      </w:r>
      <w:r w:rsidRPr="001E519B">
        <w:br/>
        <w:t>еее Така с промяна на нейната форма -.. -, човек може да</w:t>
      </w:r>
      <w:r w:rsidRPr="001E519B">
        <w:br/>
        <w:t>вижда наблизо и далеч.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Допълнителните органи на окото са... .... на очната ябълка, които са шест на</w:t>
      </w:r>
      <w:r w:rsidRPr="001E519B">
        <w:br/>
      </w:r>
      <w:r w:rsidRPr="001E519B">
        <w:br/>
        <w:t>брой, клепачите й........нннкееееененненнне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Слъзният апарат включва слъзната жлеза И нее ннеененнениннннео канал. Секретът на</w:t>
      </w:r>
      <w:r w:rsidRPr="001E519B">
        <w:br/>
        <w:t>слъзната жлеза предпазва от изсъхване и отмива прашинки и</w:t>
      </w:r>
      <w:r w:rsidRPr="001E519B">
        <w:br/>
      </w:r>
      <w:r w:rsidRPr="001E519B">
        <w:br/>
        <w:t>микроорганизми.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266F0300" w14:textId="77777777" w:rsidR="0083772A" w:rsidRPr="001E519B" w:rsidRDefault="00000000">
      <w:r w:rsidRPr="001E519B">
        <w:t>ата</w:t>
      </w:r>
      <w:r w:rsidRPr="001E519B">
        <w:br/>
      </w:r>
      <w:r w:rsidRPr="001E519B">
        <w:br/>
        <w:t>на</w:t>
      </w:r>
      <w:r w:rsidRPr="001E519B">
        <w:br/>
      </w:r>
      <w:r w:rsidRPr="001E519B">
        <w:br/>
      </w:r>
      <w:r w:rsidRPr="001E519B">
        <w:lastRenderedPageBreak/>
        <w:t>на</w:t>
      </w:r>
      <w:r w:rsidRPr="001E519B">
        <w:br/>
      </w:r>
      <w:r w:rsidRPr="001E519B">
        <w:br/>
        <w:t>на</w:t>
      </w:r>
      <w:r w:rsidRPr="001E519B">
        <w:br/>
      </w:r>
      <w:r w:rsidRPr="001E519B">
        <w:br/>
        <w:t>зат</w:t>
      </w:r>
      <w:r w:rsidRPr="001E519B">
        <w:br/>
        <w:t>се</w:t>
      </w:r>
      <w:r w:rsidRPr="001E519B">
        <w:br/>
      </w:r>
      <w:r w:rsidRPr="001E519B">
        <w:br/>
        <w:t>зат</w:t>
      </w:r>
      <w:r w:rsidRPr="001E519B">
        <w:br/>
        <w:t>но</w:t>
      </w:r>
      <w:r w:rsidRPr="001E519B">
        <w:br/>
      </w:r>
      <w:r w:rsidRPr="001E519B">
        <w:br/>
        <w:t>на</w:t>
      </w:r>
      <w:r w:rsidRPr="001E519B">
        <w:br/>
      </w:r>
      <w:r w:rsidRPr="001E519B">
        <w:br/>
        <w:t>то</w:t>
      </w:r>
      <w:r w:rsidRPr="001E519B">
        <w:br/>
      </w:r>
      <w:r w:rsidRPr="001E519B">
        <w:br/>
        <w:t>та</w:t>
      </w:r>
      <w:r w:rsidRPr="001E519B">
        <w:br/>
        <w:t>да</w:t>
      </w:r>
      <w:r w:rsidRPr="001E519B">
        <w:br/>
      </w:r>
      <w:r w:rsidRPr="001E519B">
        <w:br/>
        <w:t>на</w:t>
      </w:r>
      <w:r w:rsidRPr="001E519B">
        <w:br/>
      </w:r>
      <w:r w:rsidRPr="001E519B">
        <w:br/>
        <w:t>на</w:t>
      </w:r>
      <w:r w:rsidRPr="001E519B">
        <w:br/>
      </w:r>
      <w:r w:rsidRPr="001E519B">
        <w:br/>
        <w:t>Сборник с тестови задачи за кандидатстудентски изпит по биология</w:t>
      </w:r>
      <w:r w:rsidRPr="001E519B">
        <w:br/>
      </w:r>
      <w:r w:rsidRPr="001E519B">
        <w:br/>
        <w:t>ту. Отбележете с Х верните (да. и неверните (не) твърдения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  <w:t>да</w:t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</w:r>
      <w:r w:rsidRPr="001E519B">
        <w:lastRenderedPageBreak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  <w:t>да</w:t>
      </w:r>
      <w:r w:rsidRPr="001E519B">
        <w:br/>
        <w:t>да</w:t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lastRenderedPageBreak/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«л</w:t>
      </w:r>
      <w:r w:rsidRPr="001E519B">
        <w:br/>
      </w:r>
      <w:r w:rsidRPr="001E519B">
        <w:br/>
        <w:t>оо оо -1 ФФ</w:t>
      </w:r>
      <w:r w:rsidRPr="001E519B">
        <w:br/>
      </w:r>
      <w:r w:rsidRPr="001E519B">
        <w:br/>
        <w:t>1</w:t>
      </w:r>
      <w:r w:rsidRPr="001E519B">
        <w:br/>
        <w:t>12</w:t>
      </w:r>
      <w:r w:rsidRPr="001E519B">
        <w:br/>
      </w:r>
      <w:r w:rsidRPr="001E519B">
        <w:br/>
        <w:t>13</w:t>
      </w:r>
      <w:r w:rsidRPr="001E519B">
        <w:br/>
      </w:r>
      <w:r w:rsidRPr="001E519B">
        <w:br/>
        <w:t>14</w:t>
      </w:r>
      <w:r w:rsidRPr="001E519B">
        <w:br/>
      </w:r>
      <w:r w:rsidRPr="001E519B">
        <w:br/>
        <w:t>15</w:t>
      </w:r>
      <w:r w:rsidRPr="001E519B">
        <w:br/>
        <w:t>16</w:t>
      </w:r>
      <w:r w:rsidRPr="001E519B">
        <w:br/>
        <w:t>17</w:t>
      </w:r>
      <w:r w:rsidRPr="001E519B">
        <w:br/>
      </w:r>
      <w:r w:rsidRPr="001E519B">
        <w:lastRenderedPageBreak/>
        <w:t>18</w:t>
      </w:r>
      <w:r w:rsidRPr="001E519B">
        <w:br/>
        <w:t>19</w:t>
      </w:r>
      <w:r w:rsidRPr="001E519B">
        <w:br/>
      </w:r>
      <w:r w:rsidRPr="001E519B">
        <w:br/>
        <w:t>20</w:t>
      </w:r>
      <w:r w:rsidRPr="001E519B">
        <w:br/>
        <w:t>21</w:t>
      </w:r>
      <w:r w:rsidRPr="001E519B">
        <w:br/>
      </w:r>
      <w:r w:rsidRPr="001E519B">
        <w:br/>
        <w:t>22</w:t>
      </w:r>
      <w:r w:rsidRPr="001E519B">
        <w:br/>
        <w:t>23</w:t>
      </w:r>
      <w:r w:rsidRPr="001E519B">
        <w:br/>
        <w:t>24</w:t>
      </w:r>
      <w:r w:rsidRPr="001E519B">
        <w:br/>
      </w:r>
      <w:r w:rsidRPr="001E519B">
        <w:br/>
        <w:t>Чрез зрението човек получава 65 Фо от информацията за околната среда.</w:t>
      </w:r>
      <w:r w:rsidRPr="001E519B">
        <w:br/>
        <w:t>уч</w:t>
      </w:r>
      <w:r w:rsidRPr="001E519B">
        <w:br/>
      </w:r>
      <w:r w:rsidRPr="001E519B">
        <w:br/>
        <w:t>Зрителната сетивна система се състои от очите, проводящи нервни пътища и</w:t>
      </w:r>
      <w:r w:rsidRPr="001E519B">
        <w:br/>
        <w:t>сетивна зона в кората на крайния мозък.</w:t>
      </w:r>
      <w:r w:rsidRPr="001E519B">
        <w:br/>
      </w:r>
      <w:r w:rsidRPr="001E519B">
        <w:br/>
        <w:t>Зрителната сетивна система се състои от очните ябълки, мускули, клепачи и</w:t>
      </w:r>
      <w:r w:rsidRPr="001E519B">
        <w:br/>
        <w:t>слъзен апарат.</w:t>
      </w:r>
      <w:r w:rsidRPr="001E519B">
        <w:br/>
      </w:r>
      <w:r w:rsidRPr="001E519B">
        <w:br/>
        <w:t>Зрителните рецепторни клетки (пръчици и колбички) са разположени в ириса.</w:t>
      </w:r>
      <w:r w:rsidRPr="001E519B">
        <w:br/>
      </w:r>
      <w:r w:rsidRPr="001E519B">
        <w:br/>
        <w:t>Рецепторните клетки на зрителния анализатор се дразнят от светлинните лъчи,</w:t>
      </w:r>
      <w:r w:rsidRPr="001E519B">
        <w:br/>
        <w:t>които постъпват в окото през стъКкловидното тяло.</w:t>
      </w:r>
      <w:r w:rsidRPr="001E519B">
        <w:br/>
      </w:r>
      <w:r w:rsidRPr="001E519B">
        <w:br/>
        <w:t>Светлинните лъчи, които постъпват в окото, се фокусират чрез зеницата.</w:t>
      </w:r>
      <w:r w:rsidRPr="001E519B">
        <w:br/>
        <w:t>Допълнителните органи на окото са мускулите, клепачите и слъзният апарат.</w:t>
      </w:r>
      <w:r w:rsidRPr="001E519B">
        <w:br/>
        <w:t>Външната обвивка на очната ябълка отпред е прозрачна и се нарича роговица.</w:t>
      </w:r>
      <w:r w:rsidRPr="001E519B">
        <w:br/>
      </w:r>
      <w:r w:rsidRPr="001E519B">
        <w:br/>
        <w:t>Склерата е изградена от рехава съединителна тъкан, прозрачна е и има</w:t>
      </w:r>
      <w:r w:rsidRPr="001E519B">
        <w:br/>
        <w:t>транспортна функция.</w:t>
      </w:r>
      <w:r w:rsidRPr="001E519B">
        <w:br/>
      </w:r>
      <w:r w:rsidRPr="001E519B">
        <w:br/>
        <w:t>Средната обвивка на очната ябълка съдържа множество фоторецепторни</w:t>
      </w:r>
      <w:r w:rsidRPr="001E519B">
        <w:br/>
        <w:t>клетки.</w:t>
      </w:r>
      <w:r w:rsidRPr="001E519B">
        <w:br/>
      </w:r>
      <w:r w:rsidRPr="001E519B">
        <w:br/>
        <w:t>Акомодационният мускул е разположено в средната обвивка на очната ябълка.</w:t>
      </w:r>
      <w:r w:rsidRPr="001E519B">
        <w:br/>
      </w:r>
      <w:r w:rsidRPr="001E519B">
        <w:br/>
        <w:t>Зеничният рефлекс представлява разнтаряване на зеницата при силна светлина,</w:t>
      </w:r>
      <w:r w:rsidRPr="001E519B">
        <w:br/>
        <w:t>както и стесняване на зеницата при слабо осветление.</w:t>
      </w:r>
      <w:r w:rsidRPr="001E519B">
        <w:br/>
      </w:r>
      <w:r w:rsidRPr="001E519B">
        <w:br/>
        <w:t>Пръчиците и колбичките са разположени в средната, светлочувствителна</w:t>
      </w:r>
      <w:r w:rsidRPr="001E519B">
        <w:br/>
        <w:t>обвивка на очната ябълка.</w:t>
      </w:r>
      <w:r w:rsidRPr="001E519B">
        <w:br/>
      </w:r>
      <w:r w:rsidRPr="001E519B">
        <w:br/>
        <w:t>Пръчиците са фоторецепторите за цветно виждане, а колбичките - за светлои</w:t>
      </w:r>
      <w:r w:rsidRPr="001E519B">
        <w:br/>
      </w:r>
      <w:r w:rsidRPr="001E519B">
        <w:lastRenderedPageBreak/>
        <w:t>тъмно.</w:t>
      </w:r>
      <w:r w:rsidRPr="001E519B">
        <w:br/>
      </w:r>
      <w:r w:rsidRPr="001E519B">
        <w:br/>
        <w:t>В жълтото петно липсват колбички, като има струнване на пръчици.</w:t>
      </w:r>
      <w:r w:rsidRPr="001E519B">
        <w:br/>
        <w:t>Мястото, където се образува нервът в ретината, се нарича сляпо петно.</w:t>
      </w:r>
      <w:r w:rsidRPr="001E519B">
        <w:br/>
        <w:t>Зрителните пигменти са вещества, производни на витамин К.</w:t>
      </w:r>
      <w:r w:rsidRPr="001E519B">
        <w:br/>
        <w:t>Зрителният нерв провежда зрителната информация до малкия мозък.</w:t>
      </w:r>
      <w:r w:rsidRPr="001E519B">
        <w:br/>
      </w:r>
      <w:r w:rsidRPr="001E519B">
        <w:br/>
        <w:t>Вътрешността на очната ябълка представлява стъкловидно тяло, което е</w:t>
      </w:r>
      <w:r w:rsidRPr="001E519B">
        <w:br/>
        <w:t>прозрачно и пихтиесто.</w:t>
      </w:r>
      <w:r w:rsidRPr="001E519B">
        <w:br/>
      </w:r>
      <w:r w:rsidRPr="001E519B">
        <w:br/>
        <w:t>Лещата на окото е разположена зад стъкловидното тяло и пред ириса.</w:t>
      </w:r>
      <w:r w:rsidRPr="001E519B">
        <w:br/>
      </w:r>
      <w:r w:rsidRPr="001E519B">
        <w:br/>
        <w:t>Виждането наблизо и далеч се осъществява чрез промяна на изпъкналостта на</w:t>
      </w:r>
      <w:r w:rsidRPr="001E519B">
        <w:br/>
        <w:t>лещата на окото /акомодация/.</w:t>
      </w:r>
      <w:r w:rsidRPr="001E519B">
        <w:br/>
      </w:r>
      <w:r w:rsidRPr="001E519B">
        <w:br/>
        <w:t>Мускулите на очната ябълка са общо пет.</w:t>
      </w:r>
      <w:r w:rsidRPr="001E519B">
        <w:br/>
        <w:t>Сляпото петно е мястото на най-ясно виждане в ретината.</w:t>
      </w:r>
      <w:r w:rsidRPr="001E519B">
        <w:br/>
      </w:r>
      <w:r w:rsidRPr="001E519B">
        <w:br/>
        <w:t>Жълтото петно е мястото в ретината, където виждането е най-неясно (най-</w:t>
      </w:r>
      <w:r w:rsidRPr="001E519B">
        <w:br/>
        <w:t>лошо).</w:t>
      </w:r>
      <w:r w:rsidRPr="001E519B">
        <w:br/>
      </w:r>
      <w:r w:rsidRPr="001E519B">
        <w:br/>
        <w:t>65</w:t>
      </w:r>
      <w:r w:rsidRPr="001E519B">
        <w:br/>
      </w:r>
    </w:p>
    <w:p w14:paraId="0BD2D21F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У. Опишете и обяснете</w:t>
      </w:r>
      <w:r w:rsidRPr="001E519B">
        <w:br/>
      </w:r>
      <w:r w:rsidRPr="001E519B">
        <w:br/>
        <w:t>1</w:t>
      </w:r>
      <w:r w:rsidRPr="001E519B">
        <w:br/>
      </w:r>
      <w:r w:rsidRPr="001E519B">
        <w:br/>
        <w:t>66</w:t>
      </w:r>
      <w:r w:rsidRPr="001E519B">
        <w:br/>
      </w:r>
      <w:r w:rsidRPr="001E519B">
        <w:br/>
        <w:t>Дайте определение за сетивност. Характеризирайте сетивните системи, дайте примери.</w:t>
      </w:r>
      <w:r w:rsidRPr="001E519B">
        <w:br/>
      </w:r>
      <w:r w:rsidRPr="001E519B">
        <w:br/>
        <w:t>Какво представлява и от какво е изградена средната обвивка на очната ябълка, обяснете</w:t>
      </w:r>
      <w:r w:rsidRPr="001E519B">
        <w:br/>
        <w:t>дефектите на акомодацията при късогледство и далекогледство?</w:t>
      </w:r>
      <w:r w:rsidRPr="001E519B">
        <w:br/>
      </w:r>
      <w:r w:rsidRPr="001E519B">
        <w:br/>
        <w:t>Опишете устройството на ретината.</w:t>
      </w:r>
      <w:r w:rsidRPr="001E519B">
        <w:br/>
      </w:r>
      <w:r w:rsidRPr="001E519B">
        <w:br/>
        <w:t>Избройте допълнителните органи на окото и посочете тяхната функция.</w:t>
      </w:r>
      <w:r w:rsidRPr="001E519B">
        <w:br/>
      </w:r>
      <w:r w:rsidRPr="001E519B">
        <w:br/>
        <w:t>ТЕМА 8. ОБЩА СЕТИВНОСТ. ВКУС И ОБОНЯНИЕ</w:t>
      </w:r>
      <w:r w:rsidRPr="001E519B">
        <w:br/>
      </w:r>
      <w:r w:rsidRPr="001E519B">
        <w:lastRenderedPageBreak/>
        <w:br/>
        <w:t>Отбележете с Х верния отговор</w:t>
      </w:r>
      <w:r w:rsidRPr="001E519B">
        <w:br/>
      </w:r>
      <w:r w:rsidRPr="001E519B">
        <w:br/>
        <w:t>1.</w:t>
      </w:r>
      <w:r w:rsidRPr="001E519B">
        <w:br/>
      </w:r>
      <w:r w:rsidRPr="001E519B">
        <w:br/>
        <w:t>Вкусовите рецептори не са разположени в:</w:t>
      </w:r>
      <w:r w:rsidRPr="001E519B">
        <w:br/>
        <w:t>а. брадавичките по езика</w:t>
      </w:r>
      <w:r w:rsidRPr="001E519B">
        <w:br/>
      </w:r>
      <w:r w:rsidRPr="001E519B">
        <w:br/>
        <w:t>6. лигавицата на мекото небце</w:t>
      </w:r>
      <w:r w:rsidRPr="001E519B">
        <w:br/>
      </w:r>
      <w:r w:rsidRPr="001E519B">
        <w:br/>
        <w:t>в. по ръбовете на езика</w:t>
      </w:r>
      <w:r w:rsidRPr="001E519B">
        <w:br/>
      </w:r>
      <w:r w:rsidRPr="001E519B">
        <w:br/>
        <w:t>г. долната част на гълтача</w:t>
      </w:r>
      <w:r w:rsidRPr="001E519B">
        <w:br/>
      </w:r>
      <w:r w:rsidRPr="001E519B">
        <w:br/>
        <w:t>Вкусовите дразнения се възприемат от:</w:t>
      </w:r>
      <w:r w:rsidRPr="001E519B">
        <w:br/>
        <w:t>а. съединителни клетки</w:t>
      </w:r>
      <w:r w:rsidRPr="001E519B">
        <w:br/>
      </w:r>
      <w:r w:rsidRPr="001E519B">
        <w:br/>
        <w:t>6. мускулни клетки</w:t>
      </w:r>
      <w:r w:rsidRPr="001E519B">
        <w:br/>
      </w:r>
      <w:r w:rsidRPr="001E519B">
        <w:br/>
        <w:t>в. рецепторни клетки</w:t>
      </w:r>
      <w:r w:rsidRPr="001E519B">
        <w:br/>
      </w:r>
      <w:r w:rsidRPr="001E519B">
        <w:br/>
        <w:t>г. епителни клетки</w:t>
      </w:r>
      <w:r w:rsidRPr="001E519B">
        <w:br/>
      </w:r>
      <w:r w:rsidRPr="001E519B">
        <w:br/>
        <w:t>Вкусовите усещания се възприемат от:</w:t>
      </w:r>
      <w:r w:rsidRPr="001E519B">
        <w:br/>
      </w:r>
      <w:r w:rsidRPr="001E519B">
        <w:br/>
        <w:t>а. продълговатия мозък и вкусовата зона в средния мозък</w:t>
      </w:r>
      <w:r w:rsidRPr="001E519B">
        <w:br/>
        <w:t>6. междинния мозък и вкусовата зона в крайния мозък</w:t>
      </w:r>
      <w:r w:rsidRPr="001E519B">
        <w:br/>
      </w:r>
      <w:r w:rsidRPr="001E519B">
        <w:br/>
        <w:t>в. гръбначния мозък</w:t>
      </w:r>
      <w:r w:rsidRPr="001E519B">
        <w:br/>
      </w:r>
      <w:r w:rsidRPr="001E519B">
        <w:br/>
        <w:t>г. малкия мозък</w:t>
      </w:r>
      <w:r w:rsidRPr="001E519B">
        <w:br/>
      </w:r>
      <w:r w:rsidRPr="001E519B">
        <w:br/>
        <w:t>Какъв брой различни миризми може за възприеме човек?</w:t>
      </w:r>
      <w:r w:rsidRPr="001E519B">
        <w:br/>
        <w:t>а. 1000-2000</w:t>
      </w:r>
      <w:r w:rsidRPr="001E519B">
        <w:br/>
      </w:r>
      <w:r w:rsidRPr="001E519B">
        <w:br/>
        <w:t>6. 2000</w:t>
      </w:r>
      <w:r w:rsidRPr="001E519B">
        <w:br/>
      </w:r>
      <w:r w:rsidRPr="001E519B">
        <w:br/>
        <w:t>в. 3000 - 4000</w:t>
      </w:r>
      <w:r w:rsidRPr="001E519B">
        <w:br/>
      </w:r>
      <w:r w:rsidRPr="001E519B">
        <w:br/>
        <w:t>г. 4000</w:t>
      </w:r>
      <w:r w:rsidRPr="001E519B">
        <w:br/>
      </w:r>
      <w:r w:rsidRPr="001E519B">
        <w:br/>
        <w:t>Посочете пълното и вярно твърдение за обонятелната сетивност:</w:t>
      </w:r>
      <w:r w:rsidRPr="001E519B">
        <w:br/>
      </w:r>
      <w:r w:rsidRPr="001E519B">
        <w:br/>
      </w:r>
      <w:r w:rsidRPr="001E519B">
        <w:lastRenderedPageBreak/>
        <w:t>а. чувствителност към нелетливи вещества във въздуха и храната</w:t>
      </w:r>
      <w:r w:rsidRPr="001E519B">
        <w:br/>
      </w:r>
      <w:r w:rsidRPr="001E519B">
        <w:br/>
        <w:t>6. чувствителност към летливи вещества във въздуха</w:t>
      </w:r>
      <w:r w:rsidRPr="001E519B">
        <w:br/>
      </w:r>
      <w:r w:rsidRPr="001E519B">
        <w:br/>
        <w:t>в. чувствителност към нелетливи вещества в храната</w:t>
      </w:r>
      <w:r w:rsidRPr="001E519B">
        <w:br/>
      </w:r>
      <w:r w:rsidRPr="001E519B">
        <w:br/>
        <w:t>г. чувствителност към летливи и разтворими вещества, намиращи се във въздуха и храната</w:t>
      </w:r>
      <w:r w:rsidRPr="001E519B">
        <w:br/>
      </w:r>
      <w:r w:rsidRPr="001E519B">
        <w:br/>
        <w:t>Обонятелните рецепторни клетки са:</w:t>
      </w:r>
      <w:r w:rsidRPr="001E519B">
        <w:br/>
        <w:t>а. видоизменени съединителни клетки</w:t>
      </w:r>
      <w:r w:rsidRPr="001E519B">
        <w:br/>
        <w:t>6. видоизменени епителни клетки</w:t>
      </w:r>
      <w:r w:rsidRPr="001E519B">
        <w:br/>
      </w:r>
      <w:r w:rsidRPr="001E519B">
        <w:br/>
        <w:t>в. видоизменени нервни клетки</w:t>
      </w:r>
      <w:r w:rsidRPr="001E519B">
        <w:br/>
      </w:r>
      <w:r w:rsidRPr="001E519B">
        <w:br/>
        <w:t>г. нито едно от изброените</w:t>
      </w:r>
      <w:r w:rsidRPr="001E519B">
        <w:br/>
      </w:r>
      <w:r w:rsidRPr="001E519B">
        <w:br/>
        <w:t>Периферният израстък на обонятелните рецептори завършва с разширение, на което</w:t>
      </w:r>
      <w:r w:rsidRPr="001E519B">
        <w:br/>
        <w:t>има няколко:</w:t>
      </w:r>
      <w:r w:rsidRPr="001E519B">
        <w:br/>
      </w:r>
      <w:r w:rsidRPr="001E519B">
        <w:br/>
        <w:t>а. дендрити</w:t>
      </w:r>
      <w:r w:rsidRPr="001E519B">
        <w:br/>
      </w:r>
      <w:r w:rsidRPr="001E519B">
        <w:br/>
        <w:t>0. камшичета</w:t>
      </w:r>
      <w:r w:rsidRPr="001E519B">
        <w:br/>
      </w:r>
      <w:r w:rsidRPr="001E519B">
        <w:br/>
        <w:t>в. кристалчета</w:t>
      </w:r>
      <w:r w:rsidRPr="001E519B">
        <w:br/>
      </w:r>
      <w:r w:rsidRPr="001E519B">
        <w:br/>
        <w:t>г. реснички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31D3AECD" w14:textId="77777777" w:rsidR="0083772A" w:rsidRPr="001E519B" w:rsidRDefault="00000000">
      <w:r w:rsidRPr="001E519B">
        <w:t>ете</w:t>
      </w:r>
      <w:r w:rsidRPr="001E519B">
        <w:br/>
      </w:r>
      <w:r w:rsidRPr="001E519B">
        <w:br/>
        <w:t>10.</w:t>
      </w:r>
      <w:r w:rsidRPr="001E519B">
        <w:br/>
      </w:r>
      <w:r w:rsidRPr="001E519B">
        <w:br/>
        <w:t>1.</w:t>
      </w:r>
      <w:r w:rsidRPr="001E519B">
        <w:br/>
      </w:r>
      <w:r w:rsidRPr="001E519B">
        <w:br/>
        <w:t>12.</w:t>
      </w:r>
      <w:r w:rsidRPr="001E519B">
        <w:br/>
      </w:r>
      <w:r w:rsidRPr="001E519B">
        <w:br/>
        <w:t>13.</w:t>
      </w:r>
      <w:r w:rsidRPr="001E519B">
        <w:br/>
      </w:r>
      <w:r w:rsidRPr="001E519B">
        <w:br/>
        <w:t>Сборник с тестови задачи за кандидатстудентски изпит по биология</w:t>
      </w:r>
      <w:r w:rsidRPr="001E519B">
        <w:br/>
      </w:r>
      <w:r w:rsidRPr="001E519B">
        <w:br/>
        <w:t>Обонятелната информация се възприема от:</w:t>
      </w:r>
      <w:r w:rsidRPr="001E519B">
        <w:br/>
      </w:r>
      <w:r w:rsidRPr="001E519B">
        <w:lastRenderedPageBreak/>
        <w:t>а. малкия мозък</w:t>
      </w:r>
      <w:r w:rsidRPr="001E519B">
        <w:br/>
      </w:r>
      <w:r w:rsidRPr="001E519B">
        <w:br/>
        <w:t>6. крайния мозък</w:t>
      </w:r>
      <w:r w:rsidRPr="001E519B">
        <w:br/>
      </w:r>
      <w:r w:rsidRPr="001E519B">
        <w:br/>
        <w:t>в. междинния мозък</w:t>
      </w:r>
      <w:r w:rsidRPr="001E519B">
        <w:br/>
      </w:r>
      <w:r w:rsidRPr="001E519B">
        <w:br/>
        <w:t>г. подхълмието</w:t>
      </w:r>
      <w:r w:rsidRPr="001E519B">
        <w:br/>
      </w:r>
      <w:r w:rsidRPr="001E519B">
        <w:br/>
        <w:t>За преценка на качеството на храната имат значение:</w:t>
      </w:r>
      <w:r w:rsidRPr="001E519B">
        <w:br/>
        <w:t>а. повърхностната сетивност</w:t>
      </w:r>
      <w:r w:rsidRPr="001E519B">
        <w:br/>
      </w:r>
      <w:r w:rsidRPr="001E519B">
        <w:br/>
        <w:t>6. вътрешната сетивност</w:t>
      </w:r>
      <w:r w:rsidRPr="001E519B">
        <w:br/>
      </w:r>
      <w:r w:rsidRPr="001E519B">
        <w:br/>
        <w:t>в. дълбоката сетивност</w:t>
      </w:r>
      <w:r w:rsidRPr="001E519B">
        <w:br/>
      </w:r>
      <w:r w:rsidRPr="001E519B">
        <w:br/>
        <w:t>г. вкусовата и обонятелната сетивност</w:t>
      </w:r>
      <w:r w:rsidRPr="001E519B">
        <w:br/>
      </w:r>
      <w:r w:rsidRPr="001E519B">
        <w:br/>
        <w:t>Всяка сетивна система е изградена от:</w:t>
      </w:r>
      <w:r w:rsidRPr="001E519B">
        <w:br/>
      </w:r>
      <w:r w:rsidRPr="001E519B">
        <w:br/>
        <w:t>а. рецепторни клетки и сетивна зона в кората на крайния мозък</w:t>
      </w:r>
      <w:r w:rsidRPr="001E519B">
        <w:br/>
      </w:r>
      <w:r w:rsidRPr="001E519B">
        <w:br/>
        <w:t>6. проводни пътища и сетивна зона в кората на крайния мозък</w:t>
      </w:r>
      <w:r w:rsidRPr="001E519B">
        <w:br/>
      </w:r>
      <w:r w:rsidRPr="001E519B">
        <w:br/>
        <w:t>в. рецепторни клетки и проводни пътища</w:t>
      </w:r>
      <w:r w:rsidRPr="001E519B">
        <w:br/>
      </w:r>
      <w:r w:rsidRPr="001E519B">
        <w:br/>
        <w:t>г. рецепторни клетки, проводни пътища и сетивна зона в кората на крайния мозък</w:t>
      </w:r>
      <w:r w:rsidRPr="001E519B">
        <w:br/>
      </w:r>
      <w:r w:rsidRPr="001E519B">
        <w:br/>
        <w:t>Къде се намират рецепторите, даващи информация за положението на тялото и</w:t>
      </w:r>
      <w:r w:rsidRPr="001E519B">
        <w:br/>
        <w:t>крайниците?</w:t>
      </w:r>
      <w:r w:rsidRPr="001E519B">
        <w:br/>
      </w:r>
      <w:r w:rsidRPr="001E519B">
        <w:br/>
        <w:t>а. във вътрешните органи и кръвоносните съдове</w:t>
      </w:r>
      <w:r w:rsidRPr="001E519B">
        <w:br/>
      </w:r>
      <w:r w:rsidRPr="001E519B">
        <w:br/>
        <w:t>6. вкожата</w:t>
      </w:r>
      <w:r w:rsidRPr="001E519B">
        <w:br/>
      </w:r>
      <w:r w:rsidRPr="001E519B">
        <w:br/>
        <w:t>в. в ставите, сухожилията и мускулите</w:t>
      </w:r>
      <w:r w:rsidRPr="001E519B">
        <w:br/>
      </w:r>
      <w:r w:rsidRPr="001E519B">
        <w:br/>
        <w:t>г. в някои лигавици</w:t>
      </w:r>
      <w:r w:rsidRPr="001E519B">
        <w:br/>
      </w:r>
      <w:r w:rsidRPr="001E519B">
        <w:br/>
        <w:t>Повърхностната сетивност не включва:</w:t>
      </w:r>
      <w:r w:rsidRPr="001E519B">
        <w:br/>
        <w:t>а. сетивност за допир и натиск</w:t>
      </w:r>
      <w:r w:rsidRPr="001E519B">
        <w:br/>
      </w:r>
      <w:r w:rsidRPr="001E519B">
        <w:br/>
        <w:t>6. сетивност за болка</w:t>
      </w:r>
      <w:r w:rsidRPr="001E519B">
        <w:br/>
      </w:r>
      <w:r w:rsidRPr="001E519B">
        <w:br/>
      </w:r>
      <w:r w:rsidRPr="001E519B">
        <w:lastRenderedPageBreak/>
        <w:t>в. сетивност за температура</w:t>
      </w:r>
      <w:r w:rsidRPr="001E519B">
        <w:br/>
      </w:r>
      <w:r w:rsidRPr="001E519B">
        <w:br/>
        <w:t>г. сетивност за положение на крайниците</w:t>
      </w:r>
      <w:r w:rsidRPr="001E519B">
        <w:br/>
      </w:r>
      <w:r w:rsidRPr="001E519B">
        <w:br/>
        <w:t>Кой от изброените фактори не е дразнител за болковите рецептори?</w:t>
      </w:r>
      <w:r w:rsidRPr="001E519B">
        <w:br/>
        <w:t>а. химичен</w:t>
      </w:r>
      <w:r w:rsidRPr="001E519B">
        <w:br/>
      </w:r>
      <w:r w:rsidRPr="001E519B">
        <w:br/>
        <w:t>6. топлинен</w:t>
      </w:r>
      <w:r w:rsidRPr="001E519B">
        <w:br/>
      </w:r>
      <w:r w:rsidRPr="001E519B">
        <w:br/>
        <w:t>в. механичен</w:t>
      </w:r>
      <w:r w:rsidRPr="001E519B">
        <w:br/>
      </w:r>
      <w:r w:rsidRPr="001E519B">
        <w:br/>
        <w:t>г. биологичен</w:t>
      </w:r>
      <w:r w:rsidRPr="001E519B">
        <w:br/>
      </w:r>
      <w:r w:rsidRPr="001E519B">
        <w:br/>
        <w:t>Отбележете с Х комбинацията с верни твърдения (а, 6, в или г)</w:t>
      </w:r>
      <w:r w:rsidRPr="001E519B">
        <w:br/>
      </w:r>
      <w:r w:rsidRPr="001E519B">
        <w:br/>
        <w:t>1.</w:t>
      </w:r>
      <w:r w:rsidRPr="001E519B">
        <w:br/>
      </w:r>
      <w:r w:rsidRPr="001E519B">
        <w:br/>
        <w:t>Вкусовите рецептори са разположени във вкусови луковици, които се намират в:</w:t>
      </w:r>
      <w:r w:rsidRPr="001E519B">
        <w:br/>
        <w:t>1. брадавичките по горната повърхност на езика</w:t>
      </w:r>
      <w:r w:rsidRPr="001E519B">
        <w:br/>
        <w:t>2. лигавицата на мекото небце</w:t>
      </w:r>
      <w:r w:rsidRPr="001E519B">
        <w:br/>
        <w:t>3. по ръбовете на езика</w:t>
      </w:r>
      <w:r w:rsidRPr="001E519B">
        <w:br/>
        <w:t>4. долната част на гълтача</w:t>
      </w:r>
      <w:r w:rsidRPr="001E519B">
        <w:br/>
        <w:t>а. 1,3и4</w:t>
      </w:r>
      <w:r w:rsidRPr="001E519B">
        <w:br/>
        <w:t>6. 1,2и3</w:t>
      </w:r>
      <w:r w:rsidRPr="001E519B">
        <w:br/>
        <w:t>в. 2и3</w:t>
      </w:r>
      <w:r w:rsidRPr="001E519B">
        <w:br/>
        <w:t>г. 1и2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20E5C983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2. Кои са основните вкусови усещания?</w:t>
      </w:r>
      <w:r w:rsidRPr="001E519B">
        <w:br/>
        <w:t>1. за сладко</w:t>
      </w:r>
      <w:r w:rsidRPr="001E519B">
        <w:br/>
        <w:t>2. за солено</w:t>
      </w:r>
      <w:r w:rsidRPr="001E519B">
        <w:br/>
        <w:t>3. за кисело</w:t>
      </w:r>
      <w:r w:rsidRPr="001E519B">
        <w:br/>
        <w:t>4. за горчиво</w:t>
      </w:r>
      <w:r w:rsidRPr="001E519B">
        <w:br/>
        <w:t>а. 1и2</w:t>
      </w:r>
      <w:r w:rsidRPr="001E519B">
        <w:br/>
        <w:t>0. 2и3</w:t>
      </w:r>
      <w:r w:rsidRPr="001E519B">
        <w:br/>
        <w:t>в. 13и4</w:t>
      </w:r>
      <w:r w:rsidRPr="001E519B">
        <w:br/>
        <w:t>г. 1,2,Зи4</w:t>
      </w:r>
      <w:r w:rsidRPr="001E519B">
        <w:br/>
      </w:r>
      <w:r w:rsidRPr="001E519B">
        <w:br/>
        <w:t>3. Информацията, постъпваща от вкусовите рецептори се обработва и възприема от:</w:t>
      </w:r>
      <w:r w:rsidRPr="001E519B">
        <w:br/>
        <w:t>1. мозъчната кора</w:t>
      </w:r>
      <w:r w:rsidRPr="001E519B">
        <w:br/>
      </w:r>
      <w:r w:rsidRPr="001E519B">
        <w:lastRenderedPageBreak/>
        <w:t>2. мозъчния ствол</w:t>
      </w:r>
      <w:r w:rsidRPr="001E519B">
        <w:br/>
        <w:t>3. малкия мозък</w:t>
      </w:r>
      <w:r w:rsidRPr="001E519B">
        <w:br/>
        <w:t>4. междинния мозък</w:t>
      </w:r>
      <w:r w:rsidRPr="001E519B">
        <w:br/>
        <w:t>1,2и3</w:t>
      </w:r>
      <w:r w:rsidRPr="001E519B">
        <w:br/>
        <w:t>6. 1,3Зи4</w:t>
      </w:r>
      <w:r w:rsidRPr="001E519B">
        <w:br/>
        <w:t>в. 1,2и4</w:t>
      </w:r>
      <w:r w:rsidRPr="001E519B">
        <w:br/>
        <w:t>г. 1и2</w:t>
      </w:r>
      <w:r w:rsidRPr="001E519B">
        <w:br/>
      </w:r>
      <w:r w:rsidRPr="001E519B">
        <w:br/>
        <w:t>Р</w:t>
      </w:r>
      <w:r w:rsidRPr="001E519B">
        <w:br/>
      </w:r>
      <w:r w:rsidRPr="001E519B">
        <w:br/>
        <w:t>4. Обонятелната сетивност е чувствителност към:</w:t>
      </w:r>
      <w:r w:rsidRPr="001E519B">
        <w:br/>
        <w:t>1. нелетливи вещества</w:t>
      </w:r>
      <w:r w:rsidRPr="001E519B">
        <w:br/>
        <w:t>2. летливи вещества</w:t>
      </w:r>
      <w:r w:rsidRPr="001E519B">
        <w:br/>
        <w:t>3. неразтворими вещества</w:t>
      </w:r>
      <w:r w:rsidRPr="001E519B">
        <w:br/>
        <w:t>4. разтворими вещества</w:t>
      </w:r>
      <w:r w:rsidRPr="001E519B">
        <w:br/>
        <w:t>а. |ЦиЗ3</w:t>
      </w:r>
      <w:r w:rsidRPr="001E519B">
        <w:br/>
        <w:t>6. 1и4</w:t>
      </w:r>
      <w:r w:rsidRPr="001E519B">
        <w:br/>
        <w:t>в. 2иЗ3</w:t>
      </w:r>
      <w:r w:rsidRPr="001E519B">
        <w:br/>
        <w:t>г. 2и4</w:t>
      </w:r>
      <w:r w:rsidRPr="001E519B">
        <w:br/>
        <w:t>5. Мирисните вещества във въздуха постъпват:</w:t>
      </w:r>
      <w:r w:rsidRPr="001E519B">
        <w:br/>
        <w:t>1. в носната кухина при издишване</w:t>
      </w:r>
      <w:r w:rsidRPr="001E519B">
        <w:br/>
        <w:t>2. в носната кухина при вдишване</w:t>
      </w:r>
      <w:r w:rsidRPr="001E519B">
        <w:br/>
        <w:t>3. от рецепторите в езика</w:t>
      </w:r>
      <w:r w:rsidRPr="001E519B">
        <w:br/>
        <w:t>4. от устната кухина</w:t>
      </w:r>
      <w:r w:rsidRPr="001E519B">
        <w:br/>
        <w:t>1,3и4</w:t>
      </w:r>
      <w:r w:rsidRPr="001E519B">
        <w:br/>
        <w:t>б. 2и3</w:t>
      </w:r>
      <w:r w:rsidRPr="001E519B">
        <w:br/>
        <w:t>в. 2и4</w:t>
      </w:r>
      <w:r w:rsidRPr="001E519B">
        <w:br/>
        <w:t>г. 1,2и4</w:t>
      </w:r>
      <w:r w:rsidRPr="001E519B">
        <w:br/>
      </w:r>
      <w:r w:rsidRPr="001E519B">
        <w:br/>
        <w:t>»</w:t>
      </w:r>
      <w:r w:rsidRPr="001E519B">
        <w:br/>
      </w:r>
      <w:r w:rsidRPr="001E519B">
        <w:br/>
        <w:t>6. Обонятелните рецепторни клетки притежават:</w:t>
      </w:r>
      <w:r w:rsidRPr="001E519B">
        <w:br/>
      </w:r>
      <w:r w:rsidRPr="001E519B">
        <w:br/>
        <w:t>1. субпериферен израстък</w:t>
      </w:r>
      <w:r w:rsidRPr="001E519B">
        <w:br/>
      </w:r>
      <w:r w:rsidRPr="001E519B">
        <w:br/>
        <w:t>2. периферен израстък</w:t>
      </w:r>
      <w:r w:rsidRPr="001E519B">
        <w:br/>
      </w:r>
      <w:r w:rsidRPr="001E519B">
        <w:br/>
        <w:t>3. централен израстък</w:t>
      </w:r>
      <w:r w:rsidRPr="001E519B">
        <w:br/>
      </w:r>
      <w:r w:rsidRPr="001E519B">
        <w:br/>
        <w:t>4. псевдоподи и камшичета</w:t>
      </w:r>
      <w:r w:rsidRPr="001E519B">
        <w:br/>
        <w:t>а. 1и2</w:t>
      </w:r>
      <w:r w:rsidRPr="001E519B">
        <w:br/>
        <w:t>6. 2и3</w:t>
      </w:r>
      <w:r w:rsidRPr="001E519B">
        <w:br/>
        <w:t>в. ТиЗ3</w:t>
      </w:r>
      <w:r w:rsidRPr="001E519B">
        <w:br/>
      </w:r>
      <w:r w:rsidRPr="001E519B">
        <w:lastRenderedPageBreak/>
        <w:t>г. 4</w:t>
      </w:r>
      <w:r w:rsidRPr="001E519B">
        <w:br/>
      </w:r>
      <w:r w:rsidRPr="001E519B">
        <w:br/>
        <w:t>68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2A7074AB" w14:textId="77777777" w:rsidR="0083772A" w:rsidRPr="001E519B" w:rsidRDefault="00000000">
      <w:r w:rsidRPr="001E519B">
        <w:t>10.</w:t>
      </w:r>
      <w:r w:rsidRPr="001E519B">
        <w:br/>
      </w:r>
      <w:r w:rsidRPr="001E519B">
        <w:br/>
        <w:t>1.</w:t>
      </w:r>
      <w:r w:rsidRPr="001E519B">
        <w:br/>
      </w:r>
      <w:r w:rsidRPr="001E519B">
        <w:br/>
        <w:t>Сборник с тестови задачи за кандидатстудентски изпит по биология</w:t>
      </w:r>
      <w:r w:rsidRPr="001E519B">
        <w:br/>
      </w:r>
      <w:r w:rsidRPr="001E519B">
        <w:br/>
        <w:t>Обонянието служи за:</w:t>
      </w:r>
      <w:r w:rsidRPr="001E519B">
        <w:br/>
        <w:t>1. оценка на психо-социалните взаимоотношения</w:t>
      </w:r>
      <w:r w:rsidRPr="001E519B">
        <w:br/>
        <w:t>2. по-пълноценно ориентиране и оценяване на обстановката в околната среда</w:t>
      </w:r>
      <w:r w:rsidRPr="001E519B">
        <w:br/>
        <w:t>3. оценка на емоционалната атмосфера в колектива</w:t>
      </w:r>
      <w:r w:rsidRPr="001E519B">
        <w:br/>
        <w:t>4. характеризиране качествата на поеманата храна</w:t>
      </w:r>
      <w:r w:rsidRPr="001E519B">
        <w:br/>
        <w:t>а 2,Зи4</w:t>
      </w:r>
      <w:r w:rsidRPr="001E519B">
        <w:br/>
        <w:t>б. Зи4</w:t>
      </w:r>
      <w:r w:rsidRPr="001E519B">
        <w:br/>
        <w:t>в. 2и4</w:t>
      </w:r>
      <w:r w:rsidRPr="001E519B">
        <w:br/>
        <w:t>г. 4</w:t>
      </w:r>
      <w:r w:rsidRPr="001E519B">
        <w:br/>
      </w:r>
      <w:r w:rsidRPr="001E519B">
        <w:br/>
        <w:t>Общата сетивност включва:</w:t>
      </w:r>
      <w:r w:rsidRPr="001E519B">
        <w:br/>
        <w:t>1. сетивността от вътрешните органи</w:t>
      </w:r>
      <w:r w:rsidRPr="001E519B">
        <w:br/>
        <w:t>2. повърхностната сетивност</w:t>
      </w:r>
      <w:r w:rsidRPr="001E519B">
        <w:br/>
        <w:t>3. дълбоката сетивност</w:t>
      </w:r>
      <w:r w:rsidRPr="001E519B">
        <w:br/>
        <w:t>4. сетивностга от кръвоносната система</w:t>
      </w:r>
      <w:r w:rsidRPr="001E519B">
        <w:br/>
        <w:t>а 1и2</w:t>
      </w:r>
      <w:r w:rsidRPr="001E519B">
        <w:br/>
        <w:t>6. 2и3</w:t>
      </w:r>
      <w:r w:rsidRPr="001E519B">
        <w:br/>
        <w:t>в. 1,2и3</w:t>
      </w:r>
      <w:r w:rsidRPr="001E519B">
        <w:br/>
        <w:t>г. 1,2,Зи4</w:t>
      </w:r>
      <w:r w:rsidRPr="001E519B">
        <w:br/>
      </w:r>
      <w:r w:rsidRPr="001E519B">
        <w:br/>
        <w:t>Рецепторите за повърхностната сетивност се намират в:</w:t>
      </w:r>
      <w:r w:rsidRPr="001E519B">
        <w:br/>
        <w:t>1. кожата</w:t>
      </w:r>
      <w:r w:rsidRPr="001E519B">
        <w:br/>
        <w:t>2. ноктите</w:t>
      </w:r>
      <w:r w:rsidRPr="001E519B">
        <w:br/>
        <w:t>3. някои лигавици</w:t>
      </w:r>
      <w:r w:rsidRPr="001E519B">
        <w:br/>
        <w:t>4. космите</w:t>
      </w:r>
      <w:r w:rsidRPr="001E519B">
        <w:br/>
        <w:t>а. 1и2</w:t>
      </w:r>
      <w:r w:rsidRPr="001E519B">
        <w:br/>
        <w:t>6. 2и3</w:t>
      </w:r>
      <w:r w:rsidRPr="001E519B">
        <w:br/>
        <w:t>в. Ти3</w:t>
      </w:r>
      <w:r w:rsidRPr="001E519B">
        <w:br/>
        <w:t>г. 1,Зи4</w:t>
      </w:r>
      <w:r w:rsidRPr="001E519B">
        <w:br/>
      </w:r>
      <w:r w:rsidRPr="001E519B">
        <w:br/>
        <w:t>Повърхностната сетивност може да бъде за:</w:t>
      </w:r>
      <w:r w:rsidRPr="001E519B">
        <w:br/>
      </w:r>
      <w:r w:rsidRPr="001E519B">
        <w:lastRenderedPageBreak/>
        <w:t>1. допир и температура</w:t>
      </w:r>
      <w:r w:rsidRPr="001E519B">
        <w:br/>
        <w:t>2. вибрация и налягане</w:t>
      </w:r>
      <w:r w:rsidRPr="001E519B">
        <w:br/>
        <w:t>3. натиск и болка</w:t>
      </w:r>
      <w:r w:rsidRPr="001E519B">
        <w:br/>
        <w:t>4. натиск и разтягане</w:t>
      </w:r>
      <w:r w:rsidRPr="001E519B">
        <w:br/>
        <w:t>а 1и2</w:t>
      </w:r>
      <w:r w:rsidRPr="001E519B">
        <w:br/>
        <w:t>0. 2,и4</w:t>
      </w:r>
      <w:r w:rsidRPr="001E519B">
        <w:br/>
        <w:t>в. Ти3</w:t>
      </w:r>
      <w:r w:rsidRPr="001E519B">
        <w:br/>
        <w:t>г. 1,2,Зи4</w:t>
      </w:r>
      <w:r w:rsidRPr="001E519B">
        <w:br/>
      </w:r>
      <w:r w:rsidRPr="001E519B">
        <w:br/>
        <w:t>Дразнителите за болковите рецептори могат да бъдат:</w:t>
      </w:r>
      <w:r w:rsidRPr="001E519B">
        <w:br/>
        <w:t>1. топлинни</w:t>
      </w:r>
      <w:r w:rsidRPr="001E519B">
        <w:br/>
        <w:t>2. механични</w:t>
      </w:r>
      <w:r w:rsidRPr="001E519B">
        <w:br/>
        <w:t>3. звукови</w:t>
      </w:r>
      <w:r w:rsidRPr="001E519B">
        <w:br/>
        <w:t>4. химични</w:t>
      </w:r>
      <w:r w:rsidRPr="001E519B">
        <w:br/>
        <w:t>а. 1и4</w:t>
      </w:r>
      <w:r w:rsidRPr="001E519B">
        <w:br/>
        <w:t>6. 1,2и4</w:t>
      </w:r>
      <w:r w:rsidRPr="001E519B">
        <w:br/>
        <w:t>в. 2,Зи4</w:t>
      </w:r>
      <w:r w:rsidRPr="001E519B">
        <w:br/>
        <w:t>г. 2и4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69</w:t>
      </w:r>
      <w:r w:rsidRPr="001E519B">
        <w:br/>
      </w:r>
    </w:p>
    <w:p w14:paraId="373881F0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12.</w:t>
      </w:r>
      <w:r w:rsidRPr="001E519B">
        <w:br/>
      </w:r>
      <w:r w:rsidRPr="001E519B">
        <w:br/>
        <w:t>13.</w:t>
      </w:r>
      <w:r w:rsidRPr="001E519B">
        <w:br/>
      </w:r>
      <w:r w:rsidRPr="001E519B">
        <w:br/>
        <w:t>Чрез рецепторите за дълбока сетивност постъпва информация за:</w:t>
      </w:r>
      <w:r w:rsidRPr="001E519B">
        <w:br/>
        <w:t>1. движението на тялото и крайниците</w:t>
      </w:r>
      <w:r w:rsidRPr="001E519B">
        <w:br/>
        <w:t>2. перисталтиката на стомаха и червата.</w:t>
      </w:r>
      <w:r w:rsidRPr="001E519B">
        <w:br/>
        <w:t>3. положението на тялото</w:t>
      </w:r>
      <w:r w:rsidRPr="001E519B">
        <w:br/>
        <w:t>4. положението на крайниците</w:t>
      </w:r>
      <w:r w:rsidRPr="001E519B">
        <w:br/>
        <w:t>а. Зи4</w:t>
      </w:r>
      <w:r w:rsidRPr="001E519B">
        <w:br/>
        <w:t>6. 1,2и4</w:t>
      </w:r>
      <w:r w:rsidRPr="001E519B">
        <w:br/>
        <w:t>в. 1,Зи4</w:t>
      </w:r>
      <w:r w:rsidRPr="001E519B">
        <w:br/>
        <w:t>г. 1,2и3</w:t>
      </w:r>
      <w:r w:rsidRPr="001E519B">
        <w:br/>
      </w:r>
      <w:r w:rsidRPr="001E519B">
        <w:br/>
        <w:t>Рецепторите за дълбока сетивност са разположени в:</w:t>
      </w:r>
      <w:r w:rsidRPr="001E519B">
        <w:br/>
        <w:t>1. ставите</w:t>
      </w:r>
      <w:r w:rsidRPr="001E519B">
        <w:br/>
        <w:t>2. мускулите</w:t>
      </w:r>
      <w:r w:rsidRPr="001E519B">
        <w:br/>
        <w:t>3. вътрешните органи</w:t>
      </w:r>
      <w:r w:rsidRPr="001E519B">
        <w:br/>
      </w:r>
      <w:r w:rsidRPr="001E519B">
        <w:lastRenderedPageBreak/>
        <w:t>4. сухожилията</w:t>
      </w:r>
      <w:r w:rsidRPr="001E519B">
        <w:br/>
        <w:t>а 1и2</w:t>
      </w:r>
      <w:r w:rsidRPr="001E519B">
        <w:br/>
        <w:t>6. 1,2и4</w:t>
      </w:r>
      <w:r w:rsidRPr="001E519B">
        <w:br/>
        <w:t>в. 1,2и3</w:t>
      </w:r>
      <w:r w:rsidRPr="001E519B">
        <w:br/>
        <w:t>г. |и4</w:t>
      </w:r>
      <w:r w:rsidRPr="001E519B">
        <w:br/>
      </w:r>
      <w:r w:rsidRPr="001E519B">
        <w:br/>
        <w:t>Ш. Попълнете липсващите термини в текста</w:t>
      </w:r>
      <w:r w:rsidRPr="001E519B">
        <w:br/>
      </w:r>
      <w:r w:rsidRPr="001E519B">
        <w:br/>
        <w:t>70</w:t>
      </w:r>
      <w:r w:rsidRPr="001E519B">
        <w:br/>
      </w:r>
      <w:r w:rsidRPr="001E519B">
        <w:br/>
        <w:t>10.</w:t>
      </w:r>
      <w:r w:rsidRPr="001E519B">
        <w:br/>
      </w:r>
      <w:r w:rsidRPr="001E519B">
        <w:br/>
        <w:t>ш.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Вкусовата сетивност представлява процес, при който</w:t>
      </w:r>
      <w:r w:rsidRPr="001E519B">
        <w:br/>
        <w:t>въздействат върху ......ннененнненнн вкусови клетки.</w:t>
      </w:r>
      <w:r w:rsidRPr="001E519B">
        <w:br/>
      </w:r>
      <w:r w:rsidRPr="001E519B">
        <w:br/>
        <w:t>-.. вещества в храната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Вкусовите рецептори са разположени във вкусови.</w:t>
      </w:r>
      <w:r w:rsidRPr="001E519B">
        <w:br/>
        <w:t>предимно в брадавичките на горната повърхност на езика, както и по.</w:t>
      </w:r>
      <w:r w:rsidRPr="001E519B">
        <w:br/>
      </w:r>
      <w:r w:rsidRPr="001E519B">
        <w:br/>
        <w:t>-...,„ намиращи се</w:t>
      </w:r>
      <w:r w:rsidRPr="001E519B">
        <w:br/>
        <w:t>.на езика.</w:t>
      </w:r>
      <w:r w:rsidRPr="001E519B">
        <w:br/>
      </w:r>
      <w:r w:rsidRPr="001E519B">
        <w:br/>
        <w:t xml:space="preserve">  </w:t>
      </w:r>
      <w:r w:rsidRPr="001E519B">
        <w:br/>
        <w:t xml:space="preserve"> </w:t>
      </w:r>
      <w:r w:rsidRPr="001E519B">
        <w:br/>
      </w:r>
      <w:r w:rsidRPr="001E519B">
        <w:br/>
        <w:t>Съществуват четири основни вкусови усещания - за сладко, За... .унннненнн „ за солено и за</w:t>
      </w:r>
      <w:r w:rsidRPr="001E519B">
        <w:br/>
      </w:r>
      <w:r w:rsidRPr="001E519B">
        <w:br/>
        <w:t>Четирите основни вкусови усещания са разпределени в различни зони на езика. За сладко -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па ватававова на езика, за кисело и солено - ръбовете, за горчиво -...,..----еенене + НА ЕЗИКА.</w:t>
      </w:r>
      <w:r w:rsidRPr="001E519B">
        <w:br/>
        <w:t xml:space="preserve">Вкусовата информация се провежда от съответните нерви ДО ауннонннаненнининеа </w:t>
      </w:r>
      <w:r w:rsidRPr="001E519B">
        <w:lastRenderedPageBreak/>
        <w:t>мозък и до</w:t>
      </w:r>
      <w:r w:rsidRPr="001E519B">
        <w:br/>
        <w:t>мозъчната.. -.., където тя се възприема като вкусови усещания.</w:t>
      </w:r>
      <w:r w:rsidRPr="001E519B">
        <w:br/>
      </w:r>
      <w:r w:rsidRPr="001E519B">
        <w:br/>
        <w:t>Обонятелната сетивност е чувствителност КЪМ нее И аланененене</w:t>
      </w:r>
      <w:r w:rsidRPr="001E519B">
        <w:br/>
      </w:r>
      <w:r w:rsidRPr="001E519B">
        <w:br/>
        <w:t>вещества, намиращи се във въздуха и храната.</w:t>
      </w:r>
      <w:r w:rsidRPr="001E519B">
        <w:br/>
      </w:r>
      <w:r w:rsidRPr="001E519B">
        <w:br/>
        <w:t>Мирисните вещества във въздуха постъпват в носната кухина При анееееееннннне , като</w:t>
      </w:r>
      <w:r w:rsidRPr="001E519B">
        <w:br/>
        <w:t>малка част ОТ ТЯХ ПОСТЪПВат И ОТ... |. нненененнаиееененееаеаа нет</w:t>
      </w:r>
      <w:r w:rsidRPr="001E519B">
        <w:br/>
      </w:r>
      <w:r w:rsidRPr="001E519B">
        <w:br/>
        <w:t>Човек може да различи 2000 различни... еее Обонятелната зона в носната</w:t>
      </w:r>
      <w:r w:rsidRPr="001E519B">
        <w:br/>
        <w:t>кухина е с ПЛОЩ... нн... см2.</w:t>
      </w:r>
      <w:r w:rsidRPr="001E519B">
        <w:br/>
        <w:t>Обонятелните рецепторни клетки са видоизменени... клетки, които имат</w:t>
      </w:r>
      <w:r w:rsidRPr="001E519B">
        <w:br/>
      </w:r>
      <w:r w:rsidRPr="001E519B">
        <w:br/>
        <w:t>периферен и централен израстък. Периферният израстък завършва с разширение, от което</w:t>
      </w:r>
      <w:r w:rsidRPr="001E519B">
        <w:br/>
        <w:t>ИЗЛИЗАТ а. аоеоениоеееннеенннненннни</w:t>
      </w:r>
      <w:r w:rsidRPr="001E519B">
        <w:br/>
      </w:r>
      <w:r w:rsidRPr="001E519B">
        <w:br/>
        <w:t>Мирисните вещества се възприемат, след като се свържат с клетъчната</w:t>
      </w:r>
      <w:r w:rsidRPr="001E519B">
        <w:br/>
        <w:t>реа еоеаввоноваваноавовна на обонятелните рецепторни клетки. Възникналите ог дразненето</w:t>
      </w:r>
      <w:r w:rsidRPr="001E519B">
        <w:br/>
      </w:r>
      <w:r w:rsidRPr="001E519B">
        <w:br/>
        <w:t>нервни импулси се провеждат деен мозък, където се възприема обонятелната</w:t>
      </w:r>
      <w:r w:rsidRPr="001E519B">
        <w:br/>
        <w:t>информация.</w:t>
      </w:r>
      <w:r w:rsidRPr="001E519B">
        <w:br/>
        <w:t>Обонятелната сетивност има значение за преценка на... на храната, както и за</w:t>
      </w:r>
      <w:r w:rsidRPr="001E519B">
        <w:br/>
      </w:r>
      <w:r w:rsidRPr="001E519B">
        <w:br/>
        <w:t>оценка на обстановката В..........енененененненнененен</w:t>
      </w:r>
      <w:r w:rsidRPr="001E519B">
        <w:br/>
      </w:r>
    </w:p>
    <w:p w14:paraId="0DDDA869" w14:textId="77777777" w:rsidR="0083772A" w:rsidRPr="001E519B" w:rsidRDefault="00000000">
      <w:r w:rsidRPr="001E519B">
        <w:t>ата</w:t>
      </w:r>
      <w:r w:rsidRPr="001E519B">
        <w:br/>
      </w:r>
      <w:r w:rsidRPr="001E519B">
        <w:br/>
        <w:t>гсе</w:t>
      </w:r>
      <w:r w:rsidRPr="001E519B">
        <w:br/>
      </w:r>
      <w:r w:rsidRPr="001E519B">
        <w:br/>
        <w:t>за</w:t>
      </w:r>
      <w:r w:rsidRPr="001E519B">
        <w:br/>
      </w:r>
      <w:r w:rsidRPr="001E519B">
        <w:br/>
        <w:t>0-</w:t>
      </w:r>
      <w:r w:rsidRPr="001E519B">
        <w:br/>
      </w:r>
      <w:r w:rsidRPr="001E519B">
        <w:br/>
        <w:t>ка.</w:t>
      </w:r>
      <w:r w:rsidRPr="001E519B">
        <w:br/>
      </w:r>
      <w:r w:rsidRPr="001E519B">
        <w:br/>
        <w:t>до</w:t>
      </w:r>
      <w:r w:rsidRPr="001E519B">
        <w:br/>
      </w:r>
      <w:r w:rsidRPr="001E519B">
        <w:br/>
        <w:t>зто</w:t>
      </w:r>
      <w:r w:rsidRPr="001E519B">
        <w:br/>
      </w:r>
      <w:r w:rsidRPr="001E519B">
        <w:br/>
      </w:r>
      <w:r w:rsidRPr="001E519B">
        <w:lastRenderedPageBreak/>
        <w:t>ата</w:t>
      </w:r>
      <w:r w:rsidRPr="001E519B">
        <w:br/>
      </w:r>
      <w:r w:rsidRPr="001E519B">
        <w:br/>
        <w:t>чат</w:t>
      </w:r>
      <w:r w:rsidRPr="001E519B">
        <w:br/>
      </w:r>
      <w:r w:rsidRPr="001E519B">
        <w:br/>
        <w:t>зта</w:t>
      </w:r>
      <w:r w:rsidRPr="001E519B">
        <w:br/>
        <w:t>гто</w:t>
      </w:r>
      <w:r w:rsidRPr="001E519B">
        <w:br/>
        <w:t>зта</w:t>
      </w:r>
      <w:r w:rsidRPr="001E519B">
        <w:br/>
      </w:r>
      <w:r w:rsidRPr="001E519B">
        <w:br/>
        <w:t>за</w:t>
      </w:r>
      <w:r w:rsidRPr="001E519B">
        <w:br/>
      </w:r>
      <w:r w:rsidRPr="001E519B">
        <w:br/>
        <w:t>12.</w:t>
      </w:r>
      <w:r w:rsidRPr="001E519B">
        <w:br/>
      </w:r>
      <w:r w:rsidRPr="001E519B">
        <w:br/>
        <w:t>13.</w:t>
      </w:r>
      <w:r w:rsidRPr="001E519B">
        <w:br/>
      </w:r>
      <w:r w:rsidRPr="001E519B">
        <w:br/>
        <w:t>14.</w:t>
      </w:r>
      <w:r w:rsidRPr="001E519B">
        <w:br/>
      </w:r>
      <w:r w:rsidRPr="001E519B">
        <w:br/>
        <w:t>15.</w:t>
      </w:r>
      <w:r w:rsidRPr="001E519B">
        <w:br/>
      </w:r>
      <w:r w:rsidRPr="001E519B">
        <w:br/>
        <w:t>16.</w:t>
      </w:r>
      <w:r w:rsidRPr="001E519B">
        <w:br/>
      </w:r>
      <w:r w:rsidRPr="001E519B">
        <w:br/>
        <w:t>17.</w:t>
      </w:r>
      <w:r w:rsidRPr="001E519B">
        <w:br/>
      </w:r>
      <w:r w:rsidRPr="001E519B">
        <w:br/>
        <w:t>18.</w:t>
      </w:r>
      <w:r w:rsidRPr="001E519B">
        <w:br/>
      </w:r>
      <w:r w:rsidRPr="001E519B">
        <w:br/>
        <w:t>19.</w:t>
      </w:r>
      <w:r w:rsidRPr="001E519B">
        <w:br/>
      </w:r>
      <w:r w:rsidRPr="001E519B">
        <w:br/>
        <w:t>Сборник с тестови задачи за кандидатстудентски изпит по биология</w:t>
      </w:r>
      <w:r w:rsidRPr="001E519B">
        <w:br/>
      </w:r>
      <w:r w:rsidRPr="001E519B">
        <w:br/>
        <w:t>Общата сетивност представлява способността за получаване на информация от кожата,</w:t>
      </w:r>
      <w:r w:rsidRPr="001E519B">
        <w:br/>
        <w:t>цанннаненеенн „мускулите, лс И ВЪТРЕШНИТЕ органи.</w:t>
      </w:r>
      <w:r w:rsidRPr="001E519B">
        <w:br/>
      </w:r>
      <w:r w:rsidRPr="001E519B">
        <w:br/>
        <w:t>Общата &gt; сетивност &gt; представлява способността за получаване на информация</w:t>
      </w:r>
      <w:r w:rsidRPr="001E519B">
        <w:br/>
        <w:t>„ ставите, сухожилията и вътрешните органи.</w:t>
      </w:r>
      <w:r w:rsidRPr="001E519B">
        <w:br/>
      </w:r>
      <w:r w:rsidRPr="001E519B">
        <w:br/>
        <w:t xml:space="preserve">    </w:t>
      </w:r>
      <w:r w:rsidRPr="001E519B">
        <w:br/>
      </w:r>
      <w:r w:rsidRPr="001E519B">
        <w:br/>
        <w:t>2</w:t>
      </w:r>
      <w:r w:rsidRPr="001E519B">
        <w:br/>
      </w:r>
      <w:r w:rsidRPr="001E519B">
        <w:br/>
        <w:t>Рецепторите на повърхностна сетивност са разположени в кожата и в някои</w:t>
      </w:r>
      <w:r w:rsidRPr="001E519B">
        <w:br/>
        <w:t>. Повърхностната сетивност осъществява връзката между организма и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lastRenderedPageBreak/>
        <w:br/>
        <w:t xml:space="preserve"> </w:t>
      </w:r>
      <w:r w:rsidRPr="001E519B">
        <w:br/>
      </w:r>
      <w:r w:rsidRPr="001E519B">
        <w:br/>
        <w:t>Повърхностната сетивност бива: за допир, За нн , за натиск и за</w:t>
      </w:r>
      <w:r w:rsidRPr="001E519B">
        <w:br/>
        <w:t>Повърхностната сетивност бива: за... нн „ за болка, За нн и за</w:t>
      </w:r>
      <w:r w:rsidRPr="001E519B">
        <w:br/>
        <w:t>температура.</w:t>
      </w:r>
      <w:r w:rsidRPr="001E519B">
        <w:br/>
      </w:r>
      <w:r w:rsidRPr="001E519B">
        <w:br/>
        <w:t>Усещането за болка се възприема от... рецептори. Дразнителят може да бъде</w:t>
      </w:r>
      <w:r w:rsidRPr="001E519B">
        <w:br/>
      </w:r>
      <w:r w:rsidRPr="001E519B">
        <w:br/>
        <w:t>химичен, ТОПЛИНЕН ИЛИ .......унъанеееееенененннна</w:t>
      </w:r>
      <w:r w:rsidRPr="001E519B">
        <w:br/>
      </w:r>
      <w:r w:rsidRPr="001E519B">
        <w:br/>
        <w:t>Положението и движението на тялото и крайниците се възприема от рецепторите за</w:t>
      </w:r>
      <w:r w:rsidRPr="001E519B">
        <w:br/>
        <w:t>сетивност. Те са разположени в ставите, сухожилията и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Рецепторите на вътрешната сетивност са разположени във вътрешните органи и</w:t>
      </w:r>
      <w:r w:rsidRPr="001E519B">
        <w:br/>
        <w:t>система. Чрез тях се получава информация за тяхното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Отбележете с Х верните (да) и неверните (не) твърдения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  <w:t>да</w:t>
      </w:r>
      <w:r w:rsidRPr="001E519B">
        <w:br/>
        <w:t>да</w:t>
      </w:r>
      <w:r w:rsidRPr="001E519B">
        <w:br/>
        <w:t>да</w:t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  <w:t>да</w:t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</w:r>
      <w:r w:rsidRPr="001E519B">
        <w:lastRenderedPageBreak/>
        <w:t>не 1. Вкусовата сетивност представлява процес, при който неразтворимите вещества</w:t>
      </w:r>
      <w:r w:rsidRPr="001E519B">
        <w:br/>
        <w:t>в храната въздействат върху вкусовите рецептори.</w:t>
      </w:r>
      <w:r w:rsidRPr="001E519B">
        <w:br/>
      </w:r>
      <w:r w:rsidRPr="001E519B">
        <w:br/>
        <w:t>не 2. Вкусовите рецептори се намират във вкусови луковици, разположени в</w:t>
      </w:r>
      <w:r w:rsidRPr="001E519B">
        <w:br/>
        <w:t>брадавичките по горната повърхност на езика, както и в лигавицата на мекото</w:t>
      </w:r>
      <w:r w:rsidRPr="001E519B">
        <w:br/>
        <w:t>небце.</w:t>
      </w:r>
      <w:r w:rsidRPr="001E519B">
        <w:br/>
      </w:r>
      <w:r w:rsidRPr="001E519B">
        <w:br/>
        <w:t>не 3. Съществуват пет основни вкусови усещания - за сладко, за горчиво, за кисело,</w:t>
      </w:r>
      <w:r w:rsidRPr="001E519B">
        <w:br/>
      </w:r>
      <w:r w:rsidRPr="001E519B">
        <w:br/>
        <w:t>за тръпчиво и за солено.</w:t>
      </w:r>
      <w:r w:rsidRPr="001E519B">
        <w:br/>
      </w:r>
      <w:r w:rsidRPr="001E519B">
        <w:br/>
        <w:t>не 4. Усещането за сладко се възприема в задната част на езика.</w:t>
      </w:r>
      <w:r w:rsidRPr="001E519B">
        <w:br/>
      </w:r>
      <w:r w:rsidRPr="001E519B">
        <w:br/>
        <w:t>не 5. Усещането за горчиво се възприема на върха на езика.</w:t>
      </w:r>
      <w:r w:rsidRPr="001E519B">
        <w:br/>
      </w:r>
      <w:r w:rsidRPr="001E519B">
        <w:br/>
        <w:t>не 6. “Усещането за солено се възприема в задната част на езика.</w:t>
      </w:r>
      <w:r w:rsidRPr="001E519B">
        <w:br/>
      </w:r>
      <w:r w:rsidRPr="001E519B">
        <w:br/>
        <w:t>не 7. Вкусовата информация се провежда от съответните нерви до малкия мозък.</w:t>
      </w:r>
      <w:r w:rsidRPr="001E519B">
        <w:br/>
      </w:r>
      <w:r w:rsidRPr="001E519B">
        <w:br/>
        <w:t>не 8. Вкусовите усещания се възприемат от определена зона в кората на крайния</w:t>
      </w:r>
      <w:r w:rsidRPr="001E519B">
        <w:br/>
        <w:t>мозък.</w:t>
      </w:r>
      <w:r w:rsidRPr="001E519B">
        <w:br/>
      </w:r>
      <w:r w:rsidRPr="001E519B">
        <w:br/>
        <w:t>не 9. Обонятелната сетивност е чувствителност към нелетливи вещества, намиращи</w:t>
      </w:r>
      <w:r w:rsidRPr="001E519B">
        <w:br/>
        <w:t>се във въздуха или храната.</w:t>
      </w:r>
      <w:r w:rsidRPr="001E519B">
        <w:br/>
      </w:r>
      <w:r w:rsidRPr="001E519B">
        <w:br/>
        <w:t>не 10. Основно количество миризми навлизат от устната кухина в носната.</w:t>
      </w:r>
      <w:r w:rsidRPr="001E519B">
        <w:br/>
      </w:r>
      <w:r w:rsidRPr="001E519B">
        <w:br/>
        <w:t>не П. Човекът може да различи 4000 - 5000 различни миризми.</w:t>
      </w:r>
      <w:r w:rsidRPr="001E519B">
        <w:br/>
      </w:r>
      <w:r w:rsidRPr="001E519B">
        <w:br/>
        <w:t>не 12. Мирисната информация се възприема от рецепторни клетки, които се намират в</w:t>
      </w:r>
      <w:r w:rsidRPr="001E519B">
        <w:br/>
        <w:t>горната част на носната кухина.</w:t>
      </w:r>
      <w:r w:rsidRPr="001E519B">
        <w:br/>
      </w:r>
      <w:r w:rsidRPr="001E519B">
        <w:br/>
        <w:t>не 13. Обонятелната зона в носната кухина има обширна площ.</w:t>
      </w:r>
      <w:r w:rsidRPr="001E519B">
        <w:br/>
      </w:r>
    </w:p>
    <w:p w14:paraId="0B927DEB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</w:r>
      <w:r w:rsidRPr="001E519B">
        <w:lastRenderedPageBreak/>
        <w:t>да</w:t>
      </w:r>
      <w:r w:rsidRPr="001E519B">
        <w:br/>
        <w:t>да</w:t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  <w:t>да</w:t>
      </w:r>
      <w:r w:rsidRPr="001E519B">
        <w:br/>
        <w:t>да</w:t>
      </w:r>
      <w:r w:rsidRPr="001E519B">
        <w:br/>
        <w:t>да</w:t>
      </w:r>
      <w:r w:rsidRPr="001E519B">
        <w:br/>
      </w:r>
      <w:r w:rsidRPr="001E519B">
        <w:br/>
        <w:t>У. Опишете и обяснете</w:t>
      </w:r>
      <w:r w:rsidRPr="001E519B">
        <w:br/>
      </w:r>
      <w:r w:rsidRPr="001E519B">
        <w:br/>
        <w:t>в»</w:t>
      </w:r>
      <w:r w:rsidRPr="001E519B">
        <w:br/>
      </w:r>
      <w:r w:rsidRPr="001E519B">
        <w:br/>
        <w:t>ТЕМА 9. СЛУХОВА СЕТИВНА СИСТЕМА. СЕТИВНИ СИСТЕМИ ЗА</w:t>
      </w:r>
      <w:r w:rsidRPr="001E519B">
        <w:br/>
      </w:r>
      <w:r w:rsidRPr="001E519B">
        <w:br/>
        <w:t>1 Отбележете с Х верния отговор</w:t>
      </w:r>
      <w:r w:rsidRPr="001E519B">
        <w:br/>
      </w:r>
      <w:r w:rsidRPr="001E519B">
        <w:br/>
        <w:t>1.</w:t>
      </w:r>
      <w:r w:rsidRPr="001E519B">
        <w:br/>
      </w:r>
      <w:r w:rsidRPr="001E519B">
        <w:br/>
        <w:t>72 --</w:t>
      </w:r>
      <w:r w:rsidRPr="001E519B">
        <w:br/>
      </w:r>
      <w:r w:rsidRPr="001E519B">
        <w:br/>
        <w:t>Характеризирайте вкусовата система.</w:t>
      </w:r>
      <w:r w:rsidRPr="001E519B">
        <w:br/>
        <w:t>Опишете обонятелната система.</w:t>
      </w:r>
      <w:r w:rsidRPr="001E519B">
        <w:br/>
        <w:t>Опишете повърхностната сетивност.</w:t>
      </w:r>
      <w:r w:rsidRPr="001E519B">
        <w:br/>
      </w:r>
      <w:r w:rsidRPr="001E519B">
        <w:br/>
        <w:t>Какво представляват дълбоката и вътрешната сетивност?</w:t>
      </w:r>
      <w:r w:rsidRPr="001E519B">
        <w:br/>
      </w:r>
      <w:r w:rsidRPr="001E519B">
        <w:br/>
        <w:t>Ухото се състои от:</w:t>
      </w:r>
      <w:r w:rsidRPr="001E519B">
        <w:br/>
        <w:t>две части</w:t>
      </w:r>
      <w:r w:rsidRPr="001E519B">
        <w:br/>
      </w:r>
      <w:r w:rsidRPr="001E519B">
        <w:br/>
        <w:t>три части</w:t>
      </w:r>
      <w:r w:rsidRPr="001E519B">
        <w:br/>
      </w:r>
      <w:r w:rsidRPr="001E519B">
        <w:br/>
        <w:t>четири части</w:t>
      </w:r>
      <w:r w:rsidRPr="001E519B">
        <w:br/>
      </w:r>
      <w:r w:rsidRPr="001E519B">
        <w:br/>
        <w:t>пет части</w:t>
      </w:r>
      <w:r w:rsidRPr="001E519B">
        <w:br/>
      </w:r>
      <w:r w:rsidRPr="001E519B">
        <w:br/>
        <w:t>а.</w:t>
      </w:r>
      <w:r w:rsidRPr="001E519B">
        <w:br/>
        <w:t>6.</w:t>
      </w:r>
      <w:r w:rsidRPr="001E519B">
        <w:br/>
        <w:t>в.</w:t>
      </w:r>
      <w:r w:rsidRPr="001E519B">
        <w:br/>
        <w:t>г.</w:t>
      </w:r>
      <w:r w:rsidRPr="001E519B">
        <w:br/>
      </w:r>
      <w:r w:rsidRPr="001E519B">
        <w:br/>
      </w:r>
      <w:r w:rsidRPr="001E519B">
        <w:lastRenderedPageBreak/>
        <w:t>Коя част на ухото е разположена в слепоочната кост?</w:t>
      </w:r>
      <w:r w:rsidRPr="001E519B">
        <w:br/>
        <w:t>външното и средното ухо</w:t>
      </w:r>
      <w:r w:rsidRPr="001E519B">
        <w:br/>
      </w:r>
      <w:r w:rsidRPr="001E519B">
        <w:br/>
        <w:t>. средното ухо</w:t>
      </w:r>
      <w:r w:rsidRPr="001E519B">
        <w:br/>
      </w:r>
      <w:r w:rsidRPr="001E519B">
        <w:br/>
        <w:t>вътрешното ухо</w:t>
      </w:r>
      <w:r w:rsidRPr="001E519B">
        <w:br/>
      </w:r>
      <w:r w:rsidRPr="001E519B">
        <w:br/>
        <w:t>средното и вътрешното ухо</w:t>
      </w:r>
      <w:r w:rsidRPr="001E519B">
        <w:br/>
      </w:r>
      <w:r w:rsidRPr="001E519B">
        <w:br/>
        <w:t>а.</w:t>
      </w:r>
      <w:r w:rsidRPr="001E519B">
        <w:br/>
      </w:r>
      <w:r w:rsidRPr="001E519B">
        <w:br/>
        <w:t>6</w:t>
      </w:r>
      <w:r w:rsidRPr="001E519B">
        <w:br/>
        <w:t>в.</w:t>
      </w:r>
      <w:r w:rsidRPr="001E519B">
        <w:br/>
        <w:t>г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14</w:t>
      </w:r>
      <w:r w:rsidRPr="001E519B">
        <w:br/>
      </w:r>
      <w:r w:rsidRPr="001E519B">
        <w:br/>
        <w:t>15.</w:t>
      </w:r>
      <w:r w:rsidRPr="001E519B">
        <w:br/>
      </w:r>
      <w:r w:rsidRPr="001E519B">
        <w:br/>
        <w:t>16.</w:t>
      </w:r>
      <w:r w:rsidRPr="001E519B">
        <w:br/>
      </w:r>
      <w:r w:rsidRPr="001E519B">
        <w:br/>
      </w:r>
      <w:r w:rsidRPr="001E519B">
        <w:lastRenderedPageBreak/>
        <w:t>17.</w:t>
      </w:r>
      <w:r w:rsidRPr="001E519B">
        <w:br/>
        <w:t>18.</w:t>
      </w:r>
      <w:r w:rsidRPr="001E519B">
        <w:br/>
        <w:t>19.</w:t>
      </w:r>
      <w:r w:rsidRPr="001E519B">
        <w:br/>
      </w:r>
      <w:r w:rsidRPr="001E519B">
        <w:br/>
        <w:t>20.</w:t>
      </w:r>
      <w:r w:rsidRPr="001E519B">
        <w:br/>
      </w:r>
      <w:r w:rsidRPr="001E519B">
        <w:br/>
        <w:t>21.</w:t>
      </w:r>
      <w:r w:rsidRPr="001E519B">
        <w:br/>
        <w:t>22.</w:t>
      </w:r>
      <w:r w:rsidRPr="001E519B">
        <w:br/>
        <w:t>23.</w:t>
      </w:r>
      <w:r w:rsidRPr="001E519B">
        <w:br/>
        <w:t>24.</w:t>
      </w:r>
      <w:r w:rsidRPr="001E519B">
        <w:br/>
      </w:r>
      <w:r w:rsidRPr="001E519B">
        <w:br/>
        <w:t>. Централният израстък на обонятелните рецепторни клетки завършва с</w:t>
      </w:r>
      <w:r w:rsidRPr="001E519B">
        <w:br/>
        <w:t>разширение, от което излизат няколко реснички.</w:t>
      </w:r>
      <w:r w:rsidRPr="001E519B">
        <w:br/>
      </w:r>
      <w:r w:rsidRPr="001E519B">
        <w:br/>
        <w:t>Центърът за възприемане на обонятелната информация се намира в междинния</w:t>
      </w:r>
      <w:r w:rsidRPr="001E519B">
        <w:br/>
        <w:t>мозък.</w:t>
      </w:r>
      <w:r w:rsidRPr="001E519B">
        <w:br/>
      </w:r>
      <w:r w:rsidRPr="001E519B">
        <w:br/>
        <w:t>Обонятелната сетивност служи за преценка на качествата на храната и за оценка</w:t>
      </w:r>
      <w:r w:rsidRPr="001E519B">
        <w:br/>
        <w:t>на обстановката в околната среда.</w:t>
      </w:r>
      <w:r w:rsidRPr="001E519B">
        <w:br/>
      </w:r>
      <w:r w:rsidRPr="001E519B">
        <w:br/>
        <w:t>Общата сетивност се разделя на повърхностна и дълбока сетивност.</w:t>
      </w:r>
      <w:r w:rsidRPr="001E519B">
        <w:br/>
        <w:t>Рецепторите на повърхностната сетивност са разположени само в кожата.</w:t>
      </w:r>
      <w:r w:rsidRPr="001E519B">
        <w:br/>
      </w:r>
      <w:r w:rsidRPr="001E519B">
        <w:br/>
        <w:t>Общата сетивност включва способността за получаване на информация от</w:t>
      </w:r>
      <w:r w:rsidRPr="001E519B">
        <w:br/>
        <w:t>мускулите, сухожилията и вътрешните органи.</w:t>
      </w:r>
      <w:r w:rsidRPr="001E519B">
        <w:br/>
      </w:r>
      <w:r w:rsidRPr="001E519B">
        <w:br/>
        <w:t>Съществуват четири вида повърхностна сетивност - за допир, за натиск, за</w:t>
      </w:r>
      <w:r w:rsidRPr="001E519B">
        <w:br/>
        <w:t>температура и за болка.</w:t>
      </w:r>
      <w:r w:rsidRPr="001E519B">
        <w:br/>
      </w:r>
      <w:r w:rsidRPr="001E519B">
        <w:br/>
        <w:t>Усещането за. болка може да се потисне от определени центрове в мозъка.</w:t>
      </w:r>
      <w:r w:rsidRPr="001E519B">
        <w:br/>
        <w:t>Рецепторите за възприемане на топло и студено са едни и същи.</w:t>
      </w:r>
      <w:r w:rsidRPr="001E519B">
        <w:br/>
        <w:t>Рецепторите за дълбока сетивност са разположени само в мускулите.</w:t>
      </w:r>
      <w:r w:rsidRPr="001E519B">
        <w:br/>
      </w:r>
      <w:r w:rsidRPr="001E519B">
        <w:br/>
        <w:t>Чрез рецепторите за вътрешна сетивност се получава информация за</w:t>
      </w:r>
      <w:r w:rsidRPr="001E519B">
        <w:br/>
        <w:t>състоянието на кръвоносната система и вътрешните органи.</w:t>
      </w:r>
      <w:r w:rsidRPr="001E519B">
        <w:br/>
      </w:r>
      <w:r w:rsidRPr="001E519B">
        <w:br/>
        <w:t>РАВНОВЕСИЕ И ДВИЖЕНИЕ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0DF55593" w14:textId="77777777" w:rsidR="0083772A" w:rsidRPr="001E519B" w:rsidRDefault="00000000">
      <w:r w:rsidRPr="001E519B">
        <w:t>тия</w:t>
      </w:r>
      <w:r w:rsidRPr="001E519B">
        <w:br/>
      </w:r>
      <w:r w:rsidRPr="001E519B">
        <w:br/>
        <w:t>лка</w:t>
      </w:r>
      <w:r w:rsidRPr="001E519B">
        <w:br/>
      </w:r>
      <w:r w:rsidRPr="001E519B">
        <w:lastRenderedPageBreak/>
        <w:br/>
        <w:t>от</w:t>
      </w:r>
      <w:r w:rsidRPr="001E519B">
        <w:br/>
      </w:r>
      <w:r w:rsidRPr="001E519B">
        <w:br/>
        <w:t>за</w:t>
      </w:r>
      <w:r w:rsidRPr="001E519B">
        <w:br/>
      </w:r>
      <w:r w:rsidRPr="001E519B">
        <w:br/>
        <w:t>за</w:t>
      </w:r>
      <w:r w:rsidRPr="001E519B">
        <w:br/>
      </w:r>
      <w:r w:rsidRPr="001E519B">
        <w:br/>
        <w:t>10.</w:t>
      </w:r>
      <w:r w:rsidRPr="001E519B">
        <w:br/>
      </w:r>
      <w:r w:rsidRPr="001E519B">
        <w:br/>
        <w:t>1.</w:t>
      </w:r>
      <w:r w:rsidRPr="001E519B">
        <w:br/>
      </w:r>
      <w:r w:rsidRPr="001E519B">
        <w:br/>
        <w:t>Сборник с тестови задачи за кандидатстудентски изпит по биология</w:t>
      </w:r>
      <w:r w:rsidRPr="001E519B">
        <w:br/>
      </w:r>
      <w:r w:rsidRPr="001E519B">
        <w:br/>
        <w:t>Тъпанчевата мембрана е разположена на границата между:</w:t>
      </w:r>
      <w:r w:rsidRPr="001E519B">
        <w:br/>
      </w:r>
      <w:r w:rsidRPr="001E519B">
        <w:br/>
        <w:t>б.</w:t>
      </w:r>
      <w:r w:rsidRPr="001E519B">
        <w:br/>
        <w:t>в.</w:t>
      </w:r>
      <w:r w:rsidRPr="001E519B">
        <w:br/>
        <w:t>г.</w:t>
      </w:r>
      <w:r w:rsidRPr="001E519B">
        <w:br/>
      </w:r>
      <w:r w:rsidRPr="001E519B">
        <w:br/>
        <w:t>тъпанчевата кухина и Евстахиевата тръба</w:t>
      </w:r>
      <w:r w:rsidRPr="001E519B">
        <w:br/>
        <w:t>средното и вътрешното ухо</w:t>
      </w:r>
      <w:r w:rsidRPr="001E519B">
        <w:br/>
      </w:r>
      <w:r w:rsidRPr="001E519B">
        <w:br/>
        <w:t>външното и средното ухо</w:t>
      </w:r>
      <w:r w:rsidRPr="001E519B">
        <w:br/>
      </w:r>
      <w:r w:rsidRPr="001E519B">
        <w:br/>
        <w:t>нито едно от изброените</w:t>
      </w:r>
      <w:r w:rsidRPr="001E519B">
        <w:br/>
      </w:r>
      <w:r w:rsidRPr="001E519B">
        <w:br/>
        <w:t>Външният слухов проход е сдължина:</w:t>
      </w:r>
      <w:r w:rsidRPr="001E519B">
        <w:br/>
      </w:r>
      <w:r w:rsidRPr="001E519B">
        <w:br/>
        <w:t>а.</w:t>
      </w:r>
      <w:r w:rsidRPr="001E519B">
        <w:br/>
        <w:t>б.</w:t>
      </w:r>
      <w:r w:rsidRPr="001E519B">
        <w:br/>
        <w:t>в.</w:t>
      </w:r>
      <w:r w:rsidRPr="001E519B">
        <w:br/>
        <w:t>г.</w:t>
      </w:r>
      <w:r w:rsidRPr="001E519B">
        <w:br/>
      </w:r>
      <w:r w:rsidRPr="001E519B">
        <w:br/>
        <w:t>0,5 см</w:t>
      </w:r>
      <w:r w:rsidRPr="001E519B">
        <w:br/>
        <w:t>1,5 см</w:t>
      </w:r>
      <w:r w:rsidRPr="001E519B">
        <w:br/>
        <w:t>2,5 см</w:t>
      </w:r>
      <w:r w:rsidRPr="001E519B">
        <w:br/>
        <w:t>1,0 см</w:t>
      </w:r>
      <w:r w:rsidRPr="001E519B">
        <w:br/>
      </w:r>
      <w:r w:rsidRPr="001E519B">
        <w:br/>
        <w:t>Евстахиевата тръба свързва:</w:t>
      </w:r>
      <w:r w:rsidRPr="001E519B">
        <w:br/>
      </w:r>
      <w:r w:rsidRPr="001E519B">
        <w:br/>
        <w:t>а.</w:t>
      </w:r>
      <w:r w:rsidRPr="001E519B">
        <w:br/>
        <w:t>6.</w:t>
      </w:r>
      <w:r w:rsidRPr="001E519B">
        <w:br/>
        <w:t>в.</w:t>
      </w:r>
      <w:r w:rsidRPr="001E519B">
        <w:br/>
      </w:r>
      <w:r w:rsidRPr="001E519B">
        <w:lastRenderedPageBreak/>
        <w:t>г.</w:t>
      </w:r>
      <w:r w:rsidRPr="001E519B">
        <w:br/>
      </w:r>
      <w:r w:rsidRPr="001E519B">
        <w:br/>
        <w:t>външното със средното ухо</w:t>
      </w:r>
      <w:r w:rsidRPr="001E519B">
        <w:br/>
        <w:t>средното с вътрешното ухо</w:t>
      </w:r>
      <w:r w:rsidRPr="001E519B">
        <w:br/>
        <w:t>вътрешното ухо с гълтача</w:t>
      </w:r>
      <w:r w:rsidRPr="001E519B">
        <w:br/>
        <w:t>средното ухо с гълтача</w:t>
      </w:r>
      <w:r w:rsidRPr="001E519B">
        <w:br/>
      </w:r>
      <w:r w:rsidRPr="001E519B">
        <w:br/>
        <w:t>Слуховите костици са:</w:t>
      </w:r>
      <w:r w:rsidRPr="001E519B">
        <w:br/>
      </w:r>
      <w:r w:rsidRPr="001E519B">
        <w:br/>
        <w:t>а.</w:t>
      </w:r>
      <w:r w:rsidRPr="001E519B">
        <w:br/>
        <w:t>6.</w:t>
      </w:r>
      <w:r w:rsidRPr="001E519B">
        <w:br/>
        <w:t>в.</w:t>
      </w:r>
      <w:r w:rsidRPr="001E519B">
        <w:br/>
        <w:t>г.</w:t>
      </w:r>
      <w:r w:rsidRPr="001E519B">
        <w:br/>
      </w:r>
      <w:r w:rsidRPr="001E519B">
        <w:br/>
        <w:t>два броя</w:t>
      </w:r>
      <w:r w:rsidRPr="001E519B">
        <w:br/>
        <w:t>три броя</w:t>
      </w:r>
      <w:r w:rsidRPr="001E519B">
        <w:br/>
        <w:t>четири броя</w:t>
      </w:r>
      <w:r w:rsidRPr="001E519B">
        <w:br/>
        <w:t>пет броя</w:t>
      </w:r>
      <w:r w:rsidRPr="001E519B">
        <w:br/>
      </w:r>
      <w:r w:rsidRPr="001E519B">
        <w:br/>
        <w:t>Коя част от ухото се нарича лабиринт?</w:t>
      </w:r>
      <w:r w:rsidRPr="001E519B">
        <w:br/>
      </w:r>
      <w:r w:rsidRPr="001E519B">
        <w:br/>
        <w:t>а.</w:t>
      </w:r>
      <w:r w:rsidRPr="001E519B">
        <w:br/>
        <w:t>б.</w:t>
      </w:r>
      <w:r w:rsidRPr="001E519B">
        <w:br/>
        <w:t>в.</w:t>
      </w:r>
      <w:r w:rsidRPr="001E519B">
        <w:br/>
        <w:t>г.</w:t>
      </w:r>
      <w:r w:rsidRPr="001E519B">
        <w:br/>
      </w:r>
      <w:r w:rsidRPr="001E519B">
        <w:br/>
        <w:t>външното ухо</w:t>
      </w:r>
      <w:r w:rsidRPr="001E519B">
        <w:br/>
        <w:t>средното ухо</w:t>
      </w:r>
      <w:r w:rsidRPr="001E519B">
        <w:br/>
        <w:t>вътрешното ухо</w:t>
      </w:r>
      <w:r w:rsidRPr="001E519B">
        <w:br/>
      </w:r>
      <w:r w:rsidRPr="001E519B">
        <w:br/>
        <w:t>нито едно от изброените</w:t>
      </w:r>
      <w:r w:rsidRPr="001E519B">
        <w:br/>
      </w:r>
      <w:r w:rsidRPr="001E519B">
        <w:br/>
        <w:t>Чукчето, наковалнята и стремето са част от:</w:t>
      </w:r>
      <w:r w:rsidRPr="001E519B">
        <w:br/>
      </w:r>
      <w:r w:rsidRPr="001E519B">
        <w:br/>
        <w:t>а.</w:t>
      </w:r>
      <w:r w:rsidRPr="001E519B">
        <w:br/>
        <w:t>б.</w:t>
      </w:r>
      <w:r w:rsidRPr="001E519B">
        <w:br/>
        <w:t>в.</w:t>
      </w:r>
      <w:r w:rsidRPr="001E519B">
        <w:br/>
        <w:t>г.</w:t>
      </w:r>
      <w:r w:rsidRPr="001E519B">
        <w:br/>
      </w:r>
      <w:r w:rsidRPr="001E519B">
        <w:br/>
        <w:t>външното ухо</w:t>
      </w:r>
      <w:r w:rsidRPr="001E519B">
        <w:br/>
        <w:t>средното ухо</w:t>
      </w:r>
      <w:r w:rsidRPr="001E519B">
        <w:br/>
        <w:t>вътрешното ухо</w:t>
      </w:r>
      <w:r w:rsidRPr="001E519B">
        <w:br/>
        <w:t>вестибуларния апарат</w:t>
      </w:r>
      <w:r w:rsidRPr="001E519B">
        <w:br/>
      </w:r>
      <w:r w:rsidRPr="001E519B">
        <w:lastRenderedPageBreak/>
        <w:br/>
        <w:t>Посочете грешното твърдение:</w:t>
      </w:r>
      <w:r w:rsidRPr="001E519B">
        <w:br/>
      </w:r>
      <w:r w:rsidRPr="001E519B">
        <w:br/>
        <w:t>а.</w:t>
      </w:r>
      <w:r w:rsidRPr="001E519B">
        <w:br/>
        <w:t>б.</w:t>
      </w:r>
      <w:r w:rsidRPr="001E519B">
        <w:br/>
        <w:t>в.</w:t>
      </w:r>
      <w:r w:rsidRPr="001E519B">
        <w:br/>
        <w:t>г.</w:t>
      </w:r>
      <w:r w:rsidRPr="001E519B">
        <w:br/>
      </w:r>
      <w:r w:rsidRPr="001E519B">
        <w:br/>
        <w:t>вътрешното ухо се състои от орган на равновесието и слуховия орган</w:t>
      </w:r>
      <w:r w:rsidRPr="001E519B">
        <w:br/>
        <w:t>Евстахиевата тръба свързва тъпанчевата кухина с гълтача</w:t>
      </w:r>
      <w:r w:rsidRPr="001E519B">
        <w:br/>
      </w:r>
      <w:r w:rsidRPr="001E519B">
        <w:br/>
        <w:t>стремето предава трептението на средното ухо</w:t>
      </w:r>
      <w:r w:rsidRPr="001E519B">
        <w:br/>
      </w:r>
      <w:r w:rsidRPr="001E519B">
        <w:br/>
        <w:t>във вътрешността на охлюва е разположен ципест лабиринт</w:t>
      </w:r>
      <w:r w:rsidRPr="001E519B">
        <w:br/>
      </w:r>
      <w:r w:rsidRPr="001E519B">
        <w:br/>
        <w:t>Кортиевият орган е разположен в:</w:t>
      </w:r>
      <w:r w:rsidRPr="001E519B">
        <w:br/>
      </w:r>
      <w:r w:rsidRPr="001E519B">
        <w:br/>
        <w:t>а.</w:t>
      </w:r>
      <w:r w:rsidRPr="001E519B">
        <w:br/>
      </w:r>
      <w:r w:rsidRPr="001E519B">
        <w:br/>
        <w:t>6</w:t>
      </w:r>
      <w:r w:rsidRPr="001E519B">
        <w:br/>
        <w:t>в.</w:t>
      </w:r>
      <w:r w:rsidRPr="001E519B">
        <w:br/>
        <w:t>г</w:t>
      </w:r>
      <w:r w:rsidRPr="001E519B">
        <w:br/>
      </w:r>
      <w:r w:rsidRPr="001E519B">
        <w:br/>
        <w:t>полуокръжните канали</w:t>
      </w:r>
      <w:r w:rsidRPr="001E519B">
        <w:br/>
      </w:r>
      <w:r w:rsidRPr="001E519B">
        <w:br/>
        <w:t>. охлюва</w:t>
      </w:r>
      <w:r w:rsidRPr="001E519B">
        <w:br/>
      </w:r>
      <w:r w:rsidRPr="001E519B">
        <w:br/>
        <w:t>средното ухо</w:t>
      </w:r>
      <w:r w:rsidRPr="001E519B">
        <w:br/>
        <w:t>нито едно от изброените</w:t>
      </w:r>
      <w:r w:rsidRPr="001E519B">
        <w:br/>
      </w:r>
      <w:r w:rsidRPr="001E519B">
        <w:br/>
        <w:t>Слуховият нерв провежда информацията до:</w:t>
      </w:r>
      <w:r w:rsidRPr="001E519B">
        <w:br/>
      </w:r>
      <w:r w:rsidRPr="001E519B">
        <w:br/>
        <w:t>а.</w:t>
      </w:r>
      <w:r w:rsidRPr="001E519B">
        <w:br/>
      </w:r>
      <w:r w:rsidRPr="001E519B">
        <w:br/>
        <w:t>6</w:t>
      </w:r>
      <w:r w:rsidRPr="001E519B">
        <w:br/>
        <w:t>в.</w:t>
      </w:r>
      <w:r w:rsidRPr="001E519B">
        <w:br/>
        <w:t>г</w:t>
      </w:r>
      <w:r w:rsidRPr="001E519B">
        <w:br/>
      </w:r>
      <w:r w:rsidRPr="001E519B">
        <w:br/>
        <w:t>малкия мозък</w:t>
      </w:r>
      <w:r w:rsidRPr="001E519B">
        <w:br/>
      </w:r>
      <w:r w:rsidRPr="001E519B">
        <w:br/>
        <w:t>подхълмието и оттам до кората на крайния мозък</w:t>
      </w:r>
      <w:r w:rsidRPr="001E519B">
        <w:br/>
        <w:t>продълговатият мозък и отгам до кората на крайния мозък</w:t>
      </w:r>
      <w:r w:rsidRPr="001E519B">
        <w:br/>
        <w:t>междинният мозък и оттам до кората на крайния мозък</w:t>
      </w:r>
      <w:r w:rsidRPr="001E519B">
        <w:br/>
      </w:r>
      <w:r w:rsidRPr="001E519B">
        <w:lastRenderedPageBreak/>
        <w:br/>
        <w:t>23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17E09A88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ПЕ</w:t>
      </w:r>
      <w:r w:rsidRPr="001E519B">
        <w:br/>
      </w:r>
      <w:r w:rsidRPr="001E519B">
        <w:br/>
        <w:t>74</w:t>
      </w:r>
      <w:r w:rsidRPr="001E519B">
        <w:br/>
      </w:r>
      <w:r w:rsidRPr="001E519B">
        <w:br/>
        <w:t>12. Как възникват импулси в сетивните клетки на Кортиевия орган?</w:t>
      </w:r>
      <w:r w:rsidRPr="001E519B">
        <w:br/>
      </w:r>
      <w:r w:rsidRPr="001E519B">
        <w:br/>
        <w:t>13.</w:t>
      </w:r>
      <w:r w:rsidRPr="001E519B">
        <w:br/>
      </w:r>
      <w:r w:rsidRPr="001E519B">
        <w:br/>
        <w:t>14.</w:t>
      </w:r>
      <w:r w:rsidRPr="001E519B">
        <w:br/>
      </w:r>
      <w:r w:rsidRPr="001E519B">
        <w:br/>
        <w:t>15.</w:t>
      </w:r>
      <w:r w:rsidRPr="001E519B">
        <w:br/>
      </w:r>
      <w:r w:rsidRPr="001E519B">
        <w:br/>
        <w:t>16.</w:t>
      </w:r>
      <w:r w:rsidRPr="001E519B">
        <w:br/>
      </w:r>
      <w:r w:rsidRPr="001E519B">
        <w:br/>
        <w:t>17.</w:t>
      </w:r>
      <w:r w:rsidRPr="001E519B">
        <w:br/>
      </w:r>
      <w:r w:rsidRPr="001E519B">
        <w:br/>
        <w:t>18.</w:t>
      </w:r>
      <w:r w:rsidRPr="001E519B">
        <w:br/>
      </w:r>
      <w:r w:rsidRPr="001E519B">
        <w:br/>
        <w:t>а.</w:t>
      </w:r>
      <w:r w:rsidRPr="001E519B">
        <w:br/>
        <w:t>6.</w:t>
      </w:r>
      <w:r w:rsidRPr="001E519B">
        <w:br/>
      </w:r>
      <w:r w:rsidRPr="001E519B">
        <w:br/>
        <w:t>г.</w:t>
      </w:r>
      <w:r w:rsidRPr="001E519B">
        <w:br/>
      </w:r>
      <w:r w:rsidRPr="001E519B">
        <w:br/>
        <w:t>слуховите костици предават трептенията си на сетивните клетки</w:t>
      </w:r>
      <w:r w:rsidRPr="001E519B">
        <w:br/>
      </w:r>
      <w:r w:rsidRPr="001E519B">
        <w:br/>
        <w:t>сетивните клетки се допират с ресничките си до основната мембрана и в тях възникват</w:t>
      </w:r>
      <w:r w:rsidRPr="001E519B">
        <w:br/>
        <w:t>импулси</w:t>
      </w:r>
      <w:r w:rsidRPr="001E519B">
        <w:br/>
      </w:r>
      <w:r w:rsidRPr="001E519B">
        <w:br/>
        <w:t>сетивните клетки се допират с ресничките си до покривната мембрана и в тях възникват</w:t>
      </w:r>
      <w:r w:rsidRPr="001E519B">
        <w:br/>
        <w:t>импулси</w:t>
      </w:r>
      <w:r w:rsidRPr="001E519B">
        <w:br/>
      </w:r>
      <w:r w:rsidRPr="001E519B">
        <w:br/>
        <w:t>трептенията на покривната мембрана възбужда сетивните клетки</w:t>
      </w:r>
      <w:r w:rsidRPr="001E519B">
        <w:br/>
      </w:r>
      <w:r w:rsidRPr="001E519B">
        <w:br/>
        <w:t>Вестибуларният апарат представлява част от:</w:t>
      </w:r>
      <w:r w:rsidRPr="001E519B">
        <w:br/>
      </w:r>
      <w:r w:rsidRPr="001E519B">
        <w:lastRenderedPageBreak/>
        <w:br/>
        <w:t>а.</w:t>
      </w:r>
      <w:r w:rsidRPr="001E519B">
        <w:br/>
        <w:t>6.</w:t>
      </w:r>
      <w:r w:rsidRPr="001E519B">
        <w:br/>
      </w:r>
      <w:r w:rsidRPr="001E519B">
        <w:br/>
        <w:t>в.</w:t>
      </w:r>
      <w:r w:rsidRPr="001E519B">
        <w:br/>
      </w:r>
      <w:r w:rsidRPr="001E519B">
        <w:br/>
        <w:t>г.</w:t>
      </w:r>
      <w:r w:rsidRPr="001E519B">
        <w:br/>
      </w:r>
      <w:r w:rsidRPr="001E519B">
        <w:br/>
        <w:t>средното ухо</w:t>
      </w:r>
      <w:r w:rsidRPr="001E519B">
        <w:br/>
      </w:r>
      <w:r w:rsidRPr="001E519B">
        <w:br/>
        <w:t>охлюва</w:t>
      </w:r>
      <w:r w:rsidRPr="001E519B">
        <w:br/>
      </w:r>
      <w:r w:rsidRPr="001E519B">
        <w:br/>
        <w:t>вътрешното ухо</w:t>
      </w:r>
      <w:r w:rsidRPr="001E519B">
        <w:br/>
      </w:r>
      <w:r w:rsidRPr="001E519B">
        <w:br/>
        <w:t>нито едно от изброените</w:t>
      </w:r>
      <w:r w:rsidRPr="001E519B">
        <w:br/>
      </w:r>
      <w:r w:rsidRPr="001E519B">
        <w:br/>
        <w:t>Вестибуларният апарат е изграден от:</w:t>
      </w:r>
      <w:r w:rsidRPr="001E519B">
        <w:br/>
      </w:r>
      <w:r w:rsidRPr="001E519B">
        <w:br/>
        <w:t>а.</w:t>
      </w:r>
      <w:r w:rsidRPr="001E519B">
        <w:br/>
        <w:t>6.</w:t>
      </w:r>
      <w:r w:rsidRPr="001E519B">
        <w:br/>
      </w:r>
      <w:r w:rsidRPr="001E519B">
        <w:br/>
        <w:t>В.</w:t>
      </w:r>
      <w:r w:rsidRPr="001E519B">
        <w:br/>
      </w:r>
      <w:r w:rsidRPr="001E519B">
        <w:br/>
        <w:t>г.</w:t>
      </w:r>
      <w:r w:rsidRPr="001E519B">
        <w:br/>
      </w:r>
      <w:r w:rsidRPr="001E519B">
        <w:br/>
        <w:t>три торбички и три полуокръжни канала</w:t>
      </w:r>
      <w:r w:rsidRPr="001E519B">
        <w:br/>
        <w:t>две торбички и два полуокръжни канала</w:t>
      </w:r>
      <w:r w:rsidRPr="001E519B">
        <w:br/>
        <w:t>две торбички и три полуокръжни канала</w:t>
      </w:r>
      <w:r w:rsidRPr="001E519B">
        <w:br/>
        <w:t>три торбички и два полуокръжни канала</w:t>
      </w:r>
      <w:r w:rsidRPr="001E519B">
        <w:br/>
      </w:r>
      <w:r w:rsidRPr="001E519B">
        <w:br/>
        <w:t>Равновесният нерв изпраща сигнали до:</w:t>
      </w:r>
      <w:r w:rsidRPr="001E519B">
        <w:br/>
      </w:r>
      <w:r w:rsidRPr="001E519B">
        <w:br/>
        <w:t>6.</w:t>
      </w:r>
      <w:r w:rsidRPr="001E519B">
        <w:br/>
      </w:r>
      <w:r w:rsidRPr="001E519B">
        <w:br/>
        <w:t>В.</w:t>
      </w:r>
      <w:r w:rsidRPr="001E519B">
        <w:br/>
        <w:t>г.</w:t>
      </w:r>
      <w:r w:rsidRPr="001E519B">
        <w:br/>
      </w:r>
      <w:r w:rsidRPr="001E519B">
        <w:br/>
        <w:t>междинния мозък</w:t>
      </w:r>
      <w:r w:rsidRPr="001E519B">
        <w:br/>
        <w:t>продълговатия мозък</w:t>
      </w:r>
      <w:r w:rsidRPr="001E519B">
        <w:br/>
        <w:t>крайния мозък</w:t>
      </w:r>
      <w:r w:rsidRPr="001E519B">
        <w:br/>
        <w:t>малкия мозък</w:t>
      </w:r>
      <w:r w:rsidRPr="001E519B">
        <w:br/>
      </w:r>
      <w:r w:rsidRPr="001E519B">
        <w:br/>
        <w:t xml:space="preserve">Кой от изброените фактори е дразнител за сетивните клетки на вестибуларния </w:t>
      </w:r>
      <w:r w:rsidRPr="001E519B">
        <w:lastRenderedPageBreak/>
        <w:t>аларат?</w:t>
      </w:r>
      <w:r w:rsidRPr="001E519B">
        <w:br/>
      </w:r>
      <w:r w:rsidRPr="001E519B">
        <w:br/>
        <w:t>а.</w:t>
      </w:r>
      <w:r w:rsidRPr="001E519B">
        <w:br/>
      </w:r>
      <w:r w:rsidRPr="001E519B">
        <w:br/>
        <w:t>6.</w:t>
      </w:r>
      <w:r w:rsidRPr="001E519B">
        <w:br/>
      </w:r>
      <w:r w:rsidRPr="001E519B">
        <w:br/>
        <w:t>в.</w:t>
      </w:r>
      <w:r w:rsidRPr="001E519B">
        <w:br/>
        <w:t>Г.</w:t>
      </w:r>
      <w:r w:rsidRPr="001E519B">
        <w:br/>
      </w:r>
      <w:r w:rsidRPr="001E519B">
        <w:br/>
        <w:t>вълни с различна честота</w:t>
      </w:r>
      <w:r w:rsidRPr="001E519B">
        <w:br/>
      </w:r>
      <w:r w:rsidRPr="001E519B">
        <w:br/>
        <w:t>звукови вълни</w:t>
      </w:r>
      <w:r w:rsidRPr="001E519B">
        <w:br/>
      </w:r>
      <w:r w:rsidRPr="001E519B">
        <w:br/>
        <w:t>механични трептения</w:t>
      </w:r>
      <w:r w:rsidRPr="001E519B">
        <w:br/>
      </w:r>
      <w:r w:rsidRPr="001E519B">
        <w:br/>
        <w:t>движението на течността в торбичките</w:t>
      </w:r>
      <w:r w:rsidRPr="001E519B">
        <w:br/>
      </w:r>
      <w:r w:rsidRPr="001E519B">
        <w:br/>
        <w:t>Силното дразнене на равновесния апарат може да доведе до:</w:t>
      </w:r>
      <w:r w:rsidRPr="001E519B">
        <w:br/>
      </w:r>
      <w:r w:rsidRPr="001E519B">
        <w:br/>
        <w:t>а.</w:t>
      </w:r>
      <w:r w:rsidRPr="001E519B">
        <w:br/>
      </w:r>
      <w:r w:rsidRPr="001E519B">
        <w:br/>
        <w:t>6</w:t>
      </w:r>
      <w:r w:rsidRPr="001E519B">
        <w:br/>
        <w:t>в.</w:t>
      </w:r>
      <w:r w:rsidRPr="001E519B">
        <w:br/>
        <w:t>г</w:t>
      </w:r>
      <w:r w:rsidRPr="001E519B">
        <w:br/>
      </w:r>
      <w:r w:rsidRPr="001E519B">
        <w:br/>
        <w:t>сърдечно - съдова болест</w:t>
      </w:r>
      <w:r w:rsidRPr="001E519B">
        <w:br/>
      </w:r>
      <w:r w:rsidRPr="001E519B">
        <w:br/>
        <w:t>. захарна болест</w:t>
      </w:r>
      <w:r w:rsidRPr="001E519B">
        <w:br/>
      </w:r>
      <w:r w:rsidRPr="001E519B">
        <w:br/>
        <w:t>морска болест</w:t>
      </w:r>
      <w:r w:rsidRPr="001E519B">
        <w:br/>
        <w:t>автоимунна болест</w:t>
      </w:r>
      <w:r w:rsidRPr="001E519B">
        <w:br/>
      </w:r>
      <w:r w:rsidRPr="001E519B">
        <w:br/>
        <w:t>Морската болест не се характеризира с:</w:t>
      </w:r>
      <w:r w:rsidRPr="001E519B">
        <w:br/>
      </w:r>
      <w:r w:rsidRPr="001E519B">
        <w:br/>
        <w:t>а.</w:t>
      </w:r>
      <w:r w:rsidRPr="001E519B">
        <w:br/>
      </w:r>
      <w:r w:rsidRPr="001E519B">
        <w:br/>
        <w:t>6</w:t>
      </w:r>
      <w:r w:rsidRPr="001E519B">
        <w:br/>
        <w:t>в.</w:t>
      </w:r>
      <w:r w:rsidRPr="001E519B">
        <w:br/>
        <w:t>г.</w:t>
      </w:r>
      <w:r w:rsidRPr="001E519B">
        <w:br/>
      </w:r>
      <w:r w:rsidRPr="001E519B">
        <w:br/>
        <w:t>световъртеж</w:t>
      </w:r>
      <w:r w:rsidRPr="001E519B">
        <w:br/>
      </w:r>
      <w:r w:rsidRPr="001E519B">
        <w:br/>
        <w:t>повръщане</w:t>
      </w:r>
      <w:r w:rsidRPr="001E519B">
        <w:br/>
      </w:r>
      <w:r w:rsidRPr="001E519B">
        <w:lastRenderedPageBreak/>
        <w:br/>
        <w:t>изпотяване</w:t>
      </w:r>
      <w:r w:rsidRPr="001E519B">
        <w:br/>
      </w:r>
      <w:r w:rsidRPr="001E519B">
        <w:br/>
        <w:t>забавяне на сърдечния ритъм</w:t>
      </w:r>
      <w:r w:rsidRPr="001E519B">
        <w:br/>
      </w:r>
      <w:r w:rsidRPr="001E519B">
        <w:br/>
        <w:t>Отбележете с Х комбинацията с верни твърдения (а, 6, в или г)</w:t>
      </w:r>
      <w:r w:rsidRPr="001E519B">
        <w:br/>
      </w:r>
      <w:r w:rsidRPr="001E519B">
        <w:br/>
        <w:t>1.</w:t>
      </w:r>
      <w:r w:rsidRPr="001E519B">
        <w:br/>
      </w:r>
      <w:r w:rsidRPr="001E519B">
        <w:br/>
        <w:t>3</w:t>
      </w:r>
      <w:r w:rsidRPr="001E519B">
        <w:br/>
        <w:t>1</w:t>
      </w:r>
      <w:r w:rsidRPr="001E519B">
        <w:br/>
        <w:t>2</w:t>
      </w:r>
      <w:r w:rsidRPr="001E519B">
        <w:br/>
        <w:t>3</w:t>
      </w:r>
      <w:r w:rsidRPr="001E519B">
        <w:br/>
        <w:t>4</w:t>
      </w:r>
      <w:r w:rsidRPr="001E519B">
        <w:br/>
      </w:r>
      <w:r w:rsidRPr="001E519B">
        <w:br/>
        <w:t>вукът се формира от:</w:t>
      </w:r>
      <w:r w:rsidRPr="001E519B">
        <w:br/>
      </w:r>
      <w:r w:rsidRPr="001E519B">
        <w:br/>
        <w:t>радиовълни с голяма честота</w:t>
      </w:r>
      <w:r w:rsidRPr="001E519B">
        <w:br/>
      </w:r>
      <w:r w:rsidRPr="001E519B">
        <w:br/>
        <w:t>механични трептения</w:t>
      </w:r>
      <w:r w:rsidRPr="001E519B">
        <w:br/>
      </w:r>
      <w:r w:rsidRPr="001E519B">
        <w:br/>
        <w:t>рентгенови и у-лъчи с различна амплитуда</w:t>
      </w:r>
      <w:r w:rsidRPr="001E519B">
        <w:br/>
      </w:r>
      <w:r w:rsidRPr="001E519B">
        <w:br/>
        <w:t>вълни, разпространяващи се в материални среди (газове, течности и твърди тела).</w:t>
      </w:r>
      <w:r w:rsidRPr="001E519B">
        <w:br/>
        <w:t>а. 1,Зи4</w:t>
      </w:r>
      <w:r w:rsidRPr="001E519B">
        <w:br/>
      </w:r>
      <w:r w:rsidRPr="001E519B">
        <w:br/>
        <w:t>6. 1,2и3</w:t>
      </w:r>
      <w:r w:rsidRPr="001E519B">
        <w:br/>
        <w:t>в. 2и4</w:t>
      </w:r>
      <w:r w:rsidRPr="001E519B">
        <w:br/>
      </w:r>
      <w:r w:rsidRPr="001E519B">
        <w:br/>
        <w:t>г. 1,4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1E951ABE" w14:textId="77777777" w:rsidR="0083772A" w:rsidRPr="001E519B" w:rsidRDefault="00000000">
      <w:r w:rsidRPr="001E519B">
        <w:t>Сборник с тестови задачи за кандидатстудентски изпит по биология</w:t>
      </w:r>
      <w:r w:rsidRPr="001E519B">
        <w:br/>
      </w:r>
      <w:r w:rsidRPr="001E519B">
        <w:br/>
        <w:t>2. Слуховите възприятия са от значение за:</w:t>
      </w:r>
      <w:r w:rsidRPr="001E519B">
        <w:br/>
        <w:t>1. по-пълноценното възприемане на околната среда и адаптирането в нея</w:t>
      </w:r>
      <w:r w:rsidRPr="001E519B">
        <w:br/>
        <w:t>2. вегетативната адаптация на индивида</w:t>
      </w:r>
      <w:r w:rsidRPr="001E519B">
        <w:br/>
        <w:t>3. формирането на нормалния имунен статус на индивида</w:t>
      </w:r>
      <w:r w:rsidRPr="001E519B">
        <w:br/>
        <w:t>4. развитието на речевите способности на индивида</w:t>
      </w:r>
      <w:r w:rsidRPr="001E519B">
        <w:br/>
        <w:t>а. 1,Зи4</w:t>
      </w:r>
      <w:r w:rsidRPr="001E519B">
        <w:br/>
      </w:r>
      <w:r w:rsidRPr="001E519B">
        <w:lastRenderedPageBreak/>
        <w:t>6. Зи4</w:t>
      </w:r>
      <w:r w:rsidRPr="001E519B">
        <w:br/>
        <w:t>в. 1,2и4</w:t>
      </w:r>
      <w:r w:rsidRPr="001E519B">
        <w:br/>
        <w:t>г. 1и4</w:t>
      </w:r>
      <w:r w:rsidRPr="001E519B">
        <w:br/>
      </w:r>
      <w:r w:rsidRPr="001E519B">
        <w:br/>
        <w:t>3. В слепоочната кост се намират:</w:t>
      </w:r>
      <w:r w:rsidRPr="001E519B">
        <w:br/>
        <w:t>1. външното ухо</w:t>
      </w:r>
      <w:r w:rsidRPr="001E519B">
        <w:br/>
        <w:t>2. средното ухо</w:t>
      </w:r>
      <w:r w:rsidRPr="001E519B">
        <w:br/>
        <w:t>3. вътрешното ухо</w:t>
      </w:r>
      <w:r w:rsidRPr="001E519B">
        <w:br/>
        <w:t>4. нито едно от гореизброените</w:t>
      </w:r>
      <w:r w:rsidRPr="001E519B">
        <w:br/>
        <w:t>а. 1и2</w:t>
      </w:r>
      <w:r w:rsidRPr="001E519B">
        <w:br/>
        <w:t>6. 1,2и3</w:t>
      </w:r>
      <w:r w:rsidRPr="001E519B">
        <w:br/>
        <w:t>в. 2и3</w:t>
      </w:r>
      <w:r w:rsidRPr="001E519B">
        <w:br/>
        <w:t>г. 4</w:t>
      </w:r>
      <w:r w:rsidRPr="001E519B">
        <w:br/>
      </w:r>
      <w:r w:rsidRPr="001E519B">
        <w:br/>
        <w:t>4. Частите на външното ухо са:</w:t>
      </w:r>
      <w:r w:rsidRPr="001E519B">
        <w:br/>
        <w:t>1. лабиринт</w:t>
      </w:r>
      <w:r w:rsidRPr="001E519B">
        <w:br/>
        <w:t>2. ушна мида</w:t>
      </w:r>
      <w:r w:rsidRPr="001E519B">
        <w:br/>
        <w:t>3. вътрешен слухов проход</w:t>
      </w:r>
      <w:r w:rsidRPr="001E519B">
        <w:br/>
        <w:t>4. външен слухов проход</w:t>
      </w:r>
      <w:r w:rsidRPr="001E519B">
        <w:br/>
        <w:t>а. 2и3</w:t>
      </w:r>
      <w:r w:rsidRPr="001E519B">
        <w:br/>
        <w:t>6. 2и4</w:t>
      </w:r>
      <w:r w:rsidRPr="001E519B">
        <w:br/>
        <w:t>в. 1,2и3</w:t>
      </w:r>
      <w:r w:rsidRPr="001E519B">
        <w:br/>
        <w:t>г. 1,2и4</w:t>
      </w:r>
      <w:r w:rsidRPr="001E519B">
        <w:br/>
      </w:r>
      <w:r w:rsidRPr="001E519B">
        <w:br/>
        <w:t>5. В съставя на средното ухо влизат:</w:t>
      </w:r>
      <w:r w:rsidRPr="001E519B">
        <w:br/>
        <w:t>1. Евстахиева тръба</w:t>
      </w:r>
      <w:r w:rsidRPr="001E519B">
        <w:br/>
        <w:t>2. тъпанчева мембрана</w:t>
      </w:r>
      <w:r w:rsidRPr="001E519B">
        <w:br/>
        <w:t>3. слухови костици</w:t>
      </w:r>
      <w:r w:rsidRPr="001E519B">
        <w:br/>
        <w:t>4. междукамерна мембрана</w:t>
      </w:r>
      <w:r w:rsidRPr="001E519B">
        <w:br/>
        <w:t>а. Ти3</w:t>
      </w:r>
      <w:r w:rsidRPr="001E519B">
        <w:br/>
        <w:t>6. 1,Зи4</w:t>
      </w:r>
      <w:r w:rsidRPr="001E519B">
        <w:br/>
        <w:t>в. 1,2из3</w:t>
      </w:r>
      <w:r w:rsidRPr="001E519B">
        <w:br/>
        <w:t>г. 1,2,Зи4</w:t>
      </w:r>
      <w:r w:rsidRPr="001E519B">
        <w:br/>
      </w:r>
      <w:r w:rsidRPr="001E519B">
        <w:br/>
        <w:t>6. Кои от следните са слуховите костици?</w:t>
      </w:r>
      <w:r w:rsidRPr="001E519B">
        <w:br/>
      </w:r>
      <w:r w:rsidRPr="001E519B">
        <w:br/>
        <w:t>1. стреме</w:t>
      </w:r>
      <w:r w:rsidRPr="001E519B">
        <w:br/>
      </w:r>
      <w:r w:rsidRPr="001E519B">
        <w:br/>
        <w:t>2. подкова</w:t>
      </w:r>
      <w:r w:rsidRPr="001E519B">
        <w:br/>
      </w:r>
      <w:r w:rsidRPr="001E519B">
        <w:br/>
        <w:t>3. чукче</w:t>
      </w:r>
      <w:r w:rsidRPr="001E519B">
        <w:br/>
      </w:r>
      <w:r w:rsidRPr="001E519B">
        <w:br/>
        <w:t>4. наковалня</w:t>
      </w:r>
      <w:r w:rsidRPr="001E519B">
        <w:br/>
      </w:r>
      <w:r w:rsidRPr="001E519B">
        <w:lastRenderedPageBreak/>
        <w:t>а. 1,2и3</w:t>
      </w:r>
      <w:r w:rsidRPr="001E519B">
        <w:br/>
        <w:t>6. 2,Зи4</w:t>
      </w:r>
      <w:r w:rsidRPr="001E519B">
        <w:br/>
        <w:t>в. 1,Зи4</w:t>
      </w:r>
      <w:r w:rsidRPr="001E519B">
        <w:br/>
        <w:t>г. 1и2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592F9B80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76</w:t>
      </w:r>
      <w:r w:rsidRPr="001E519B">
        <w:br/>
      </w:r>
      <w:r w:rsidRPr="001E519B">
        <w:br/>
        <w:t>7.</w:t>
      </w:r>
      <w:r w:rsidRPr="001E519B">
        <w:br/>
      </w:r>
      <w:r w:rsidRPr="001E519B">
        <w:br/>
        <w:t>10.</w:t>
      </w:r>
      <w:r w:rsidRPr="001E519B">
        <w:br/>
      </w:r>
      <w:r w:rsidRPr="001E519B">
        <w:br/>
        <w:t>1.</w:t>
      </w:r>
      <w:r w:rsidRPr="001E519B">
        <w:br/>
      </w:r>
      <w:r w:rsidRPr="001E519B">
        <w:br/>
        <w:t>Частите на вътрешното ухо са:</w:t>
      </w:r>
      <w:r w:rsidRPr="001E519B">
        <w:br/>
        <w:t>1. Евстахиева тръба</w:t>
      </w:r>
      <w:r w:rsidRPr="001E519B">
        <w:br/>
        <w:t>2. органа на равновесието</w:t>
      </w:r>
      <w:r w:rsidRPr="001E519B">
        <w:br/>
        <w:t>3. слуховите костици</w:t>
      </w:r>
      <w:r w:rsidRPr="001E519B">
        <w:br/>
        <w:t>4. охлюв</w:t>
      </w:r>
      <w:r w:rsidRPr="001E519B">
        <w:br/>
        <w:t>а Зи4</w:t>
      </w:r>
      <w:r w:rsidRPr="001E519B">
        <w:br/>
        <w:t>6. 1,2и4</w:t>
      </w:r>
      <w:r w:rsidRPr="001E519B">
        <w:br/>
        <w:t>в. 1,2и3</w:t>
      </w:r>
      <w:r w:rsidRPr="001E519B">
        <w:br/>
        <w:t>г. 2и4</w:t>
      </w:r>
      <w:r w:rsidRPr="001E519B">
        <w:br/>
      </w:r>
      <w:r w:rsidRPr="001E519B">
        <w:br/>
        <w:t>Ципестият лабиринт:</w:t>
      </w:r>
      <w:r w:rsidRPr="001E519B">
        <w:br/>
        <w:t>1. се намира в средното ухо</w:t>
      </w:r>
      <w:r w:rsidRPr="001E519B">
        <w:br/>
        <w:t>2. е разположен във вътрешното ухо</w:t>
      </w:r>
      <w:r w:rsidRPr="001E519B">
        <w:br/>
        <w:t>3. запълва костния лабиринт</w:t>
      </w:r>
      <w:r w:rsidRPr="001E519B">
        <w:br/>
        <w:t>4. включва в себе си т. нар. Кортиев орган</w:t>
      </w:r>
      <w:r w:rsidRPr="001E519B">
        <w:br/>
        <w:t>а. 1и4</w:t>
      </w:r>
      <w:r w:rsidRPr="001E519B">
        <w:br/>
        <w:t>6. 2,3и4</w:t>
      </w:r>
      <w:r w:rsidRPr="001E519B">
        <w:br/>
        <w:t>в. 2и3</w:t>
      </w:r>
      <w:r w:rsidRPr="001E519B">
        <w:br/>
        <w:t>г. Зи4</w:t>
      </w:r>
      <w:r w:rsidRPr="001E519B">
        <w:br/>
      </w:r>
      <w:r w:rsidRPr="001E519B">
        <w:br/>
        <w:t>Слуховата информация се провежда по слуховия нерв до:</w:t>
      </w:r>
      <w:r w:rsidRPr="001E519B">
        <w:br/>
        <w:t>1. продълговатия мозък</w:t>
      </w:r>
      <w:r w:rsidRPr="001E519B">
        <w:br/>
        <w:t>2. междинния мозък</w:t>
      </w:r>
      <w:r w:rsidRPr="001E519B">
        <w:br/>
        <w:t>3. средния мозък</w:t>
      </w:r>
      <w:r w:rsidRPr="001E519B">
        <w:br/>
      </w:r>
      <w:r w:rsidRPr="001E519B">
        <w:lastRenderedPageBreak/>
        <w:t>4. кората на слепоочния дял в крайния мозък</w:t>
      </w:r>
      <w:r w:rsidRPr="001E519B">
        <w:br/>
        <w:t>а. 1и4</w:t>
      </w:r>
      <w:r w:rsidRPr="001E519B">
        <w:br/>
        <w:t>„2и4</w:t>
      </w:r>
      <w:r w:rsidRPr="001E519B">
        <w:br/>
        <w:t>„ Зи4</w:t>
      </w:r>
      <w:r w:rsidRPr="001E519B">
        <w:br/>
        <w:t>ТиЗ3</w:t>
      </w:r>
      <w:r w:rsidRPr="001E519B">
        <w:br/>
      </w:r>
      <w:r w:rsidRPr="001E519B">
        <w:br/>
        <w:t>пве</w:t>
      </w:r>
      <w:r w:rsidRPr="001E519B">
        <w:br/>
      </w:r>
      <w:r w:rsidRPr="001E519B">
        <w:br/>
        <w:t>Информация за поддържането на равновесието постъпва от:</w:t>
      </w:r>
      <w:r w:rsidRPr="001E519B">
        <w:br/>
        <w:t>1. равновесната (вестибуларната част на вътрешното ухо)</w:t>
      </w:r>
      <w:r w:rsidRPr="001E519B">
        <w:br/>
        <w:t>2. равновесната (вестибуларната част на средното ухо)</w:t>
      </w:r>
      <w:r w:rsidRPr="001E519B">
        <w:br/>
        <w:t>3. Кортиевия орган</w:t>
      </w:r>
      <w:r w:rsidRPr="001E519B">
        <w:br/>
        <w:t>4. рецепторите за дълбока сетивност в мускули, сухожилия и стави</w:t>
      </w:r>
      <w:r w:rsidRPr="001E519B">
        <w:br/>
        <w:t>а. ТиЗ3</w:t>
      </w:r>
      <w:r w:rsidRPr="001E519B">
        <w:br/>
        <w:t>6. 1,3и4</w:t>
      </w:r>
      <w:r w:rsidRPr="001E519B">
        <w:br/>
        <w:t>в. 1и4</w:t>
      </w:r>
      <w:r w:rsidRPr="001E519B">
        <w:br/>
        <w:t>г. Зи4</w:t>
      </w:r>
      <w:r w:rsidRPr="001E519B">
        <w:br/>
      </w:r>
      <w:r w:rsidRPr="001E519B">
        <w:br/>
        <w:t>В състава на вестибуларният апарат влизат:</w:t>
      </w:r>
      <w:r w:rsidRPr="001E519B">
        <w:br/>
        <w:t>1. три торбички</w:t>
      </w:r>
      <w:r w:rsidRPr="001E519B">
        <w:br/>
        <w:t>2. две торбички</w:t>
      </w:r>
      <w:r w:rsidRPr="001E519B">
        <w:br/>
        <w:t>3. два полуокръжни канала</w:t>
      </w:r>
      <w:r w:rsidRPr="001E519B">
        <w:br/>
        <w:t>4. три полуокръжни канала</w:t>
      </w:r>
      <w:r w:rsidRPr="001E519B">
        <w:br/>
        <w:t>а. ТиЗ3</w:t>
      </w:r>
      <w:r w:rsidRPr="001E519B">
        <w:br/>
        <w:t>6. 2и3</w:t>
      </w:r>
      <w:r w:rsidRPr="001E519B">
        <w:br/>
        <w:t>в. 1и4</w:t>
      </w:r>
      <w:r w:rsidRPr="001E519B">
        <w:br/>
        <w:t>г. 2и4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126D6B59" w14:textId="77777777" w:rsidR="0083772A" w:rsidRPr="001E519B" w:rsidRDefault="00000000">
      <w:r w:rsidRPr="001E519B">
        <w:t>12.</w:t>
      </w:r>
      <w:r w:rsidRPr="001E519B">
        <w:br/>
      </w:r>
      <w:r w:rsidRPr="001E519B">
        <w:br/>
        <w:t>Сборник с тестови задачи за кандидатстудентски изпит по биология</w:t>
      </w:r>
      <w:r w:rsidRPr="001E519B">
        <w:br/>
      </w:r>
      <w:r w:rsidRPr="001E519B">
        <w:br/>
        <w:t>Силното дразнене на рецепторите в равновесния апарат води до:</w:t>
      </w:r>
      <w:r w:rsidRPr="001E519B">
        <w:br/>
        <w:t>1. световъртеж</w:t>
      </w:r>
      <w:r w:rsidRPr="001E519B">
        <w:br/>
        <w:t>2. неконтролирано и хаотично съкращаваке на някои скелетните мускули</w:t>
      </w:r>
      <w:r w:rsidRPr="001E519B">
        <w:br/>
        <w:t>3. повръщане</w:t>
      </w:r>
      <w:r w:rsidRPr="001E519B">
        <w:br/>
        <w:t>4. изпотяване</w:t>
      </w:r>
      <w:r w:rsidRPr="001E519B">
        <w:br/>
      </w:r>
      <w:r w:rsidRPr="001E519B">
        <w:br/>
        <w:t>а ТиЗ3</w:t>
      </w:r>
      <w:r w:rsidRPr="001E519B">
        <w:br/>
      </w:r>
      <w:r w:rsidRPr="001E519B">
        <w:br/>
        <w:t>6. 1,Зи4</w:t>
      </w:r>
      <w:r w:rsidRPr="001E519B">
        <w:br/>
      </w:r>
      <w:r w:rsidRPr="001E519B">
        <w:lastRenderedPageBreak/>
        <w:br/>
        <w:t>в. 2,Зи4</w:t>
      </w:r>
      <w:r w:rsidRPr="001E519B">
        <w:br/>
      </w:r>
      <w:r w:rsidRPr="001E519B">
        <w:br/>
        <w:t>г. 1,2,Зи4</w:t>
      </w:r>
      <w:r w:rsidRPr="001E519B">
        <w:br/>
      </w:r>
      <w:r w:rsidRPr="001E519B">
        <w:br/>
        <w:t>13. Информацията, получена от вестибуларния апарат се обработва и достига до:</w:t>
      </w:r>
      <w:r w:rsidRPr="001E519B">
        <w:br/>
      </w:r>
      <w:r w:rsidRPr="001E519B">
        <w:br/>
        <w:t>1. средния мозък</w:t>
      </w:r>
      <w:r w:rsidRPr="001E519B">
        <w:br/>
        <w:t>2. мозъчния ствол</w:t>
      </w:r>
      <w:r w:rsidRPr="001E519B">
        <w:br/>
        <w:t>3. продълговатия мозък</w:t>
      </w:r>
      <w:r w:rsidRPr="001E519B">
        <w:br/>
        <w:t>4. малкия мозък</w:t>
      </w:r>
      <w:r w:rsidRPr="001E519B">
        <w:br/>
        <w:t>а 1и2</w:t>
      </w:r>
      <w:r w:rsidRPr="001E519B">
        <w:br/>
        <w:t>6. 2и3</w:t>
      </w:r>
      <w:r w:rsidRPr="001E519B">
        <w:br/>
        <w:t>в. 2и4</w:t>
      </w:r>
      <w:r w:rsidRPr="001E519B">
        <w:br/>
        <w:t>г. 2,Зи4</w:t>
      </w:r>
      <w:r w:rsidRPr="001E519B">
        <w:br/>
      </w:r>
      <w:r w:rsidRPr="001E519B">
        <w:br/>
        <w:t>Ш. Попълнете липсващите термини в текста</w:t>
      </w:r>
      <w:r w:rsidRPr="001E519B">
        <w:br/>
      </w:r>
      <w:r w:rsidRPr="001E519B">
        <w:br/>
        <w:t>10.</w:t>
      </w:r>
      <w:r w:rsidRPr="001E519B">
        <w:br/>
      </w:r>
      <w:r w:rsidRPr="001E519B">
        <w:br/>
        <w:t>щ.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Ухото се състои от ......... части, Средното и вътрешното ухо се намират в</w:t>
      </w:r>
      <w:r w:rsidRPr="001E519B">
        <w:br/>
        <w:t>Ушната мида е образувана от еластичен .........-ниненснене Външното ухо събира</w:t>
      </w:r>
      <w:r w:rsidRPr="001E519B">
        <w:br/>
        <w:t>звуковите вълни и ги провежда дО.....ннененеонннеенененнн мембрана.</w:t>
      </w:r>
      <w:r w:rsidRPr="001E519B">
        <w:br/>
      </w:r>
      <w:r w:rsidRPr="001E519B">
        <w:br/>
        <w:t>Тъпанчевата мембрана е разположена на границата на нненене със</w:t>
      </w:r>
      <w:r w:rsidRPr="001E519B">
        <w:br/>
        <w:t>ана „ухо.</w:t>
      </w:r>
      <w:r w:rsidRPr="001E519B">
        <w:br/>
      </w:r>
      <w:r w:rsidRPr="001E519B">
        <w:br/>
        <w:t>Средното ухо се състои от тъпанчева мембрана, тъпанчева кухина, есенен</w:t>
      </w:r>
      <w:r w:rsidRPr="001E519B">
        <w:br/>
        <w:t>КОСТИЦИ И........ нац еее тръба.</w:t>
      </w:r>
      <w:r w:rsidRPr="001E519B">
        <w:br/>
      </w:r>
      <w:r w:rsidRPr="001E519B">
        <w:br/>
        <w:t>Евстахиевата тръба свързва гълтача с -: кухина. Затова възпаление</w:t>
      </w:r>
      <w:r w:rsidRPr="001E519B">
        <w:br/>
      </w:r>
      <w:r w:rsidRPr="001E519B">
        <w:br/>
        <w:t>на гълтача лесно може да премине В.............--- е</w:t>
      </w:r>
      <w:r w:rsidRPr="001E519B">
        <w:br/>
      </w:r>
      <w:r w:rsidRPr="001E519B">
        <w:br/>
        <w:t xml:space="preserve">   </w:t>
      </w:r>
      <w:r w:rsidRPr="001E519B">
        <w:br/>
        <w:t xml:space="preserve"> </w:t>
      </w:r>
      <w:r w:rsidRPr="001E519B">
        <w:br/>
      </w:r>
      <w:r w:rsidRPr="001E519B">
        <w:br/>
        <w:t>Слуховите костици са чукче, .</w:t>
      </w:r>
      <w:r w:rsidRPr="001E519B">
        <w:br/>
        <w:t>мембрана се предават на свързаното с нея..</w:t>
      </w:r>
      <w:r w:rsidRPr="001E519B">
        <w:br/>
      </w:r>
      <w:r w:rsidRPr="001E519B">
        <w:lastRenderedPageBreak/>
        <w:br/>
        <w:t>Слуховите КОСТИЦИ Са... анееененннн „ НаКОВалнЯ И... ноееененневен</w:t>
      </w:r>
      <w:r w:rsidRPr="001E519B">
        <w:br/>
      </w:r>
      <w:r w:rsidRPr="001E519B">
        <w:br/>
        <w:t>Вътрешното ухо се състои от две части: ОХЛЮВ И .......... ронававоааацоонавочаоввочелиначвавававтя</w:t>
      </w:r>
      <w:r w:rsidRPr="001E519B">
        <w:br/>
        <w:t>апарат. Във вътрешността на охлюва се намира... ненененеененнн лабиринт, изпълнен с</w:t>
      </w:r>
      <w:r w:rsidRPr="001E519B">
        <w:br/>
        <w:t>течност.</w:t>
      </w:r>
      <w:r w:rsidRPr="001E519B">
        <w:br/>
      </w:r>
      <w:r w:rsidRPr="001E519B">
        <w:br/>
        <w:t>Кортиевият орган е разположен върху основната мембрана на една от стените на</w:t>
      </w:r>
      <w:r w:rsidRPr="001E519B">
        <w:br/>
        <w:t>лабиринт. В него се намират слухови сетивни клетки, които са свързани с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влакната на слуховия..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ааа на наванатаниаиеная орган е разположен върху основната мембрана на една от стените на</w:t>
      </w:r>
      <w:r w:rsidRPr="001E519B">
        <w:br/>
        <w:t>ципестия лабиринт. В него се намират слухови сетивни клетки, които са свързани с влакната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„нерв.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0ABBF3C0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12.</w:t>
      </w:r>
      <w:r w:rsidRPr="001E519B">
        <w:br/>
      </w:r>
      <w:r w:rsidRPr="001E519B">
        <w:br/>
        <w:t>78</w:t>
      </w:r>
      <w:r w:rsidRPr="001E519B">
        <w:br/>
      </w:r>
      <w:r w:rsidRPr="001E519B">
        <w:br/>
        <w:t>13.</w:t>
      </w:r>
      <w:r w:rsidRPr="001E519B">
        <w:br/>
      </w:r>
      <w:r w:rsidRPr="001E519B">
        <w:br/>
        <w:t>14.</w:t>
      </w:r>
      <w:r w:rsidRPr="001E519B">
        <w:br/>
      </w:r>
      <w:r w:rsidRPr="001E519B">
        <w:br/>
        <w:t>15.</w:t>
      </w:r>
      <w:r w:rsidRPr="001E519B">
        <w:br/>
      </w:r>
      <w:r w:rsidRPr="001E519B">
        <w:br/>
        <w:t>16.</w:t>
      </w:r>
      <w:r w:rsidRPr="001E519B">
        <w:br/>
      </w:r>
      <w:r w:rsidRPr="001E519B">
        <w:br/>
      </w:r>
      <w:r w:rsidRPr="001E519B">
        <w:lastRenderedPageBreak/>
        <w:t>Отбележете с Х верните (да) и неверните (не) твърдения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Слуховите костици предават трептенията си натечността В.......нненннннннннт те „атя ги прелава</w:t>
      </w:r>
      <w:r w:rsidRPr="001E519B">
        <w:br/>
        <w:t>на основната мембрана на ципестия канал. Разположените върху нея сетивни клетки се</w:t>
      </w:r>
      <w:r w:rsidRPr="001E519B">
        <w:br/>
        <w:t>допират дО |... мъноенененееаенаниаееаееенанетеет мембрана и в тях възникват импулси.</w:t>
      </w:r>
      <w:r w:rsidRPr="001E519B">
        <w:br/>
      </w:r>
      <w:r w:rsidRPr="001E519B">
        <w:br/>
        <w:t>Основната сетивна информация за равновесието ИДВА ОТ П..н-ннененнненняленнелевенетинен ен</w:t>
      </w:r>
      <w:r w:rsidRPr="001E519B">
        <w:br/>
        <w:t>апарат и от рецепторите за дълбока сетивност, разположени в мускулите, сухожилията и</w:t>
      </w:r>
      <w:r w:rsidRPr="001E519B">
        <w:br/>
      </w:r>
      <w:r w:rsidRPr="001E519B">
        <w:lastRenderedPageBreak/>
        <w:br/>
        <w:t xml:space="preserve"> </w:t>
      </w:r>
      <w:r w:rsidRPr="001E519B">
        <w:br/>
      </w:r>
      <w:r w:rsidRPr="001E519B">
        <w:br/>
        <w:t>Вестибуларният апарат представлява част от.. ухо, която е изградена от две</w:t>
      </w:r>
      <w:r w:rsidRPr="001E519B">
        <w:br/>
        <w:t>иеаа ева еви ок иинненеа ето и три полуокръжни канала, разположени в трите основни равнини на</w:t>
      </w:r>
      <w:r w:rsidRPr="001E519B">
        <w:br/>
      </w:r>
      <w:r w:rsidRPr="001E519B">
        <w:br/>
        <w:t>ан апарат представлява част от вътрешното ухо, която е изградена от</w:t>
      </w:r>
      <w:r w:rsidRPr="001E519B">
        <w:br/>
        <w:t>две торбички и три нее канала, разположени в трите основни</w:t>
      </w:r>
      <w:r w:rsidRPr="001E519B">
        <w:br/>
        <w:t>равнини на пространството.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Особено важно значение за равновесието има .. мозък, защото до него</w:t>
      </w:r>
      <w:r w:rsidRPr="001E519B">
        <w:br/>
        <w:t>достига информацията от равновесния нерв. Морското вълнение при пътуване с кораб може</w:t>
      </w:r>
      <w:r w:rsidRPr="001E519B">
        <w:br/>
        <w:t>да доведе до СИЛНО... анеонентеннннннене на вестибуларния апарат.</w:t>
      </w:r>
      <w:r w:rsidRPr="001E519B">
        <w:br/>
      </w:r>
      <w:r w:rsidRPr="001E519B">
        <w:br/>
        <w:t>не 1. Органът на слуха се състои от четири части, като най - вътрешните три части</w:t>
      </w:r>
      <w:r w:rsidRPr="001E519B">
        <w:br/>
        <w:t>се намират в слепоочната кост.</w:t>
      </w:r>
      <w:r w:rsidRPr="001E519B">
        <w:br/>
      </w:r>
      <w:r w:rsidRPr="001E519B">
        <w:br/>
        <w:t>не 2. Външният слухов проход е с дължина 4,5 см.</w:t>
      </w:r>
      <w:r w:rsidRPr="001E519B">
        <w:br/>
      </w:r>
      <w:r w:rsidRPr="001E519B">
        <w:br/>
        <w:t>не 3. „Тъпанчевата мембрана е разположена на границата на средното с вътрешното</w:t>
      </w:r>
      <w:r w:rsidRPr="001E519B">
        <w:br/>
        <w:t>ухо.</w:t>
      </w:r>
      <w:r w:rsidRPr="001E519B">
        <w:br/>
      </w:r>
      <w:r w:rsidRPr="001E519B">
        <w:br/>
        <w:t>не 4. В тъпанчевата мембарана са разположени жлези, който отделят секрет,</w:t>
      </w:r>
      <w:r w:rsidRPr="001E519B">
        <w:br/>
      </w:r>
      <w:r w:rsidRPr="001E519B">
        <w:br/>
        <w:t>образуващ ушната кал.</w:t>
      </w:r>
      <w:r w:rsidRPr="001E519B">
        <w:br/>
      </w:r>
      <w:r w:rsidRPr="001E519B">
        <w:br/>
        <w:t>не 5. Средното ухо се състои от тъпанчева мембрана, тъпанчева кухина, слуховите</w:t>
      </w:r>
      <w:r w:rsidRPr="001E519B">
        <w:br/>
        <w:t>костици в нея и Евстахиевата тръба.</w:t>
      </w:r>
      <w:r w:rsidRPr="001E519B">
        <w:br/>
      </w:r>
      <w:r w:rsidRPr="001E519B">
        <w:br/>
        <w:t>не 6. Евстахиевата тръба свързва средното с вътрешното ухо.</w:t>
      </w:r>
      <w:r w:rsidRPr="001E519B">
        <w:br/>
        <w:t>не 7. „Слуховите костици и Евстахиевата тръба са част от вътрешното ухо.</w:t>
      </w:r>
      <w:r w:rsidRPr="001E519B">
        <w:br/>
        <w:t>не 8. Слуховата сетивност е от значение не само за възприемане на околната среда,</w:t>
      </w:r>
      <w:r w:rsidRPr="001E519B">
        <w:br/>
      </w:r>
      <w:r w:rsidRPr="001E519B">
        <w:br/>
        <w:t>но и за развитието на речта.</w:t>
      </w:r>
      <w:r w:rsidRPr="001E519B">
        <w:br/>
      </w:r>
      <w:r w:rsidRPr="001E519B">
        <w:br/>
        <w:t>не 9. „Слуховите костици са четири на брой и са разположени във вътрешното ухо.</w:t>
      </w:r>
      <w:r w:rsidRPr="001E519B">
        <w:br/>
        <w:t>не 10. Трептенията на тъпанчевата мембрана се предават на ципестия лабиринт.</w:t>
      </w:r>
      <w:r w:rsidRPr="001E519B">
        <w:br/>
      </w:r>
      <w:r w:rsidRPr="001E519B">
        <w:br/>
        <w:t>не 1. Вътрешното ухо се състои от две части: вестибуларния апарат и охлюва.</w:t>
      </w:r>
      <w:r w:rsidRPr="001E519B">
        <w:br/>
      </w:r>
      <w:r w:rsidRPr="001E519B">
        <w:lastRenderedPageBreak/>
        <w:br/>
        <w:t>не 12. Кортиевият орган е част от вестибуларният апарат.</w:t>
      </w:r>
      <w:r w:rsidRPr="001E519B">
        <w:br/>
      </w:r>
      <w:r w:rsidRPr="001E519B">
        <w:br/>
        <w:t>не 13. Кортиевият орган е разположен върху основната мембрана на ципестия</w:t>
      </w:r>
      <w:r w:rsidRPr="001E519B">
        <w:br/>
      </w:r>
      <w:r w:rsidRPr="001E519B">
        <w:br/>
        <w:t>лабиринт в охлюва.</w:t>
      </w:r>
      <w:r w:rsidRPr="001E519B">
        <w:br/>
      </w:r>
      <w:r w:rsidRPr="001E519B">
        <w:br/>
        <w:t>не 14. Слуховата информация се провежда от слуховия нерв до продълговатия мозък</w:t>
      </w:r>
      <w:r w:rsidRPr="001E519B">
        <w:br/>
        <w:t>и оттам до подхълмието на междинния мозък.</w:t>
      </w:r>
      <w:r w:rsidRPr="001E519B">
        <w:br/>
      </w:r>
      <w:r w:rsidRPr="001E519B">
        <w:br/>
        <w:t>не 15. Сетивната информация за поддържане на равновесието постъпва само от</w:t>
      </w:r>
      <w:r w:rsidRPr="001E519B">
        <w:br/>
        <w:t>равновесната част на вътрешното ухо.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6782CBFD" w14:textId="77777777" w:rsidR="0083772A" w:rsidRPr="001E519B" w:rsidRDefault="00000000">
      <w:r w:rsidRPr="001E519B">
        <w:t>ва</w:t>
      </w:r>
      <w:r w:rsidRPr="001E519B">
        <w:br/>
        <w:t>се</w:t>
      </w:r>
      <w:r w:rsidRPr="001E519B">
        <w:br/>
      </w:r>
      <w:r w:rsidRPr="001E519B">
        <w:br/>
        <w:t>от</w:t>
      </w:r>
      <w:r w:rsidRPr="001E519B">
        <w:br/>
        <w:t>ви</w:t>
      </w:r>
      <w:r w:rsidRPr="001E519B">
        <w:br/>
      </w:r>
      <w:r w:rsidRPr="001E519B">
        <w:br/>
        <w:t>то</w:t>
      </w:r>
      <w:r w:rsidRPr="001E519B">
        <w:br/>
        <w:t>ке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1.</w:t>
      </w:r>
      <w:r w:rsidRPr="001E519B">
        <w:br/>
        <w:t>2.</w:t>
      </w:r>
      <w:r w:rsidRPr="001E519B">
        <w:br/>
        <w:t>3.</w:t>
      </w:r>
      <w:r w:rsidRPr="001E519B">
        <w:br/>
      </w:r>
      <w:r w:rsidRPr="001E519B">
        <w:br/>
        <w:t>Сборник с тестови задачи за кандидатстудентски изпит по биология</w:t>
      </w:r>
      <w:r w:rsidRPr="001E519B">
        <w:br/>
      </w:r>
      <w:r w:rsidRPr="001E519B">
        <w:lastRenderedPageBreak/>
        <w:br/>
        <w:t>не 16. Информацията за поддържане на равновесието постъпва от вестибуларния</w:t>
      </w:r>
      <w:r w:rsidRPr="001E519B">
        <w:br/>
        <w:t>апарат, както и от рецепторите за дълбока сетивност.</w:t>
      </w:r>
      <w:r w:rsidRPr="001E519B">
        <w:br/>
      </w:r>
      <w:r w:rsidRPr="001E519B">
        <w:br/>
        <w:t>не 17. Вестибуларният апарат е съставен от три торбички и два полуокръжни канала.</w:t>
      </w:r>
      <w:r w:rsidRPr="001E519B">
        <w:br/>
      </w:r>
      <w:r w:rsidRPr="001E519B">
        <w:br/>
        <w:t>не 18. Междинният мозък има особено важно значение за равновесието, защото</w:t>
      </w:r>
      <w:r w:rsidRPr="001E519B">
        <w:br/>
      </w:r>
      <w:r w:rsidRPr="001E519B">
        <w:br/>
        <w:t>не 19. Възбуждането на сетивните клетки на органа на равновесието става при</w:t>
      </w:r>
      <w:r w:rsidRPr="001E519B">
        <w:br/>
        <w:t>движение на течността във вестибуларния апарат.</w:t>
      </w:r>
      <w:r w:rsidRPr="001E519B">
        <w:br/>
      </w:r>
      <w:r w:rsidRPr="001E519B">
        <w:br/>
        <w:t>не 20. Морската болест възниква в резултат на силно дразнене на рецепторите на</w:t>
      </w:r>
      <w:r w:rsidRPr="001E519B">
        <w:br/>
      </w:r>
      <w:r w:rsidRPr="001E519B">
        <w:br/>
        <w:t>именно до него достига информацията за равновесното положение на тялото.</w:t>
      </w:r>
      <w:r w:rsidRPr="001E519B">
        <w:br/>
      </w:r>
      <w:r w:rsidRPr="001E519B">
        <w:br/>
        <w:t>слуховия анализатор.</w:t>
      </w:r>
      <w:r w:rsidRPr="001E519B">
        <w:br/>
      </w:r>
      <w:r w:rsidRPr="001E519B">
        <w:br/>
        <w:t>Опишете и обяснете</w:t>
      </w:r>
      <w:r w:rsidRPr="001E519B">
        <w:br/>
      </w:r>
      <w:r w:rsidRPr="001E519B">
        <w:br/>
        <w:t>Опишете устройството и функцията на средното ухо.</w:t>
      </w:r>
      <w:r w:rsidRPr="001E519B">
        <w:br/>
      </w:r>
      <w:r w:rsidRPr="001E519B">
        <w:br/>
        <w:t>Опишете устройството и функцията на слуховата част на вътрешното ухо.</w:t>
      </w:r>
      <w:r w:rsidRPr="001E519B">
        <w:br/>
      </w:r>
      <w:r w:rsidRPr="001E519B">
        <w:br/>
        <w:t>Опишете устройството и функцията на вестибуларния апарат.</w:t>
      </w:r>
      <w:r w:rsidRPr="001E519B">
        <w:br/>
      </w:r>
      <w:r w:rsidRPr="001E519B">
        <w:br/>
        <w:t>ТЕМА 10. КОЖА</w:t>
      </w:r>
      <w:r w:rsidRPr="001E519B">
        <w:br/>
      </w:r>
      <w:r w:rsidRPr="001E519B">
        <w:br/>
        <w:t>Отбележете с Х верния отговор</w:t>
      </w:r>
      <w:r w:rsidRPr="001E519B">
        <w:br/>
      </w:r>
      <w:r w:rsidRPr="001E519B">
        <w:br/>
        <w:t>От колко слоя се състои кожата?</w:t>
      </w:r>
      <w:r w:rsidRPr="001E519B">
        <w:br/>
      </w:r>
      <w:r w:rsidRPr="001E519B">
        <w:br/>
        <w:t>а.</w:t>
      </w:r>
      <w:r w:rsidRPr="001E519B">
        <w:br/>
        <w:t>6.</w:t>
      </w:r>
      <w:r w:rsidRPr="001E519B">
        <w:br/>
        <w:t>в.</w:t>
      </w:r>
      <w:r w:rsidRPr="001E519B">
        <w:br/>
        <w:t>г.</w:t>
      </w:r>
      <w:r w:rsidRPr="001E519B">
        <w:br/>
      </w:r>
      <w:r w:rsidRPr="001E519B">
        <w:br/>
        <w:t>два</w:t>
      </w:r>
      <w:r w:rsidRPr="001E519B">
        <w:br/>
        <w:t>три</w:t>
      </w:r>
      <w:r w:rsidRPr="001E519B">
        <w:br/>
        <w:t>четири</w:t>
      </w:r>
      <w:r w:rsidRPr="001E519B">
        <w:br/>
        <w:t>един</w:t>
      </w:r>
      <w:r w:rsidRPr="001E519B">
        <w:br/>
      </w:r>
      <w:r w:rsidRPr="001E519B">
        <w:br/>
        <w:t>Кожата се състои от следните слоеве:</w:t>
      </w:r>
      <w:r w:rsidRPr="001E519B">
        <w:br/>
      </w:r>
      <w:r w:rsidRPr="001E519B">
        <w:br/>
      </w:r>
      <w:r w:rsidRPr="001E519B">
        <w:lastRenderedPageBreak/>
        <w:t>а.</w:t>
      </w:r>
      <w:r w:rsidRPr="001E519B">
        <w:br/>
        <w:t>6.</w:t>
      </w:r>
      <w:r w:rsidRPr="001E519B">
        <w:br/>
        <w:t>в.</w:t>
      </w:r>
      <w:r w:rsidRPr="001E519B">
        <w:br/>
        <w:t>г.</w:t>
      </w:r>
      <w:r w:rsidRPr="001E519B">
        <w:br/>
      </w:r>
      <w:r w:rsidRPr="001E519B">
        <w:br/>
        <w:t>епидермис и дерма</w:t>
      </w:r>
      <w:r w:rsidRPr="001E519B">
        <w:br/>
        <w:t>епидермис, дерма и подкожие</w:t>
      </w:r>
      <w:r w:rsidRPr="001E519B">
        <w:br/>
        <w:t>епидермис, дерма и лигавица</w:t>
      </w:r>
      <w:r w:rsidRPr="001E519B">
        <w:br/>
        <w:t>епидермис и подкожие</w:t>
      </w:r>
      <w:r w:rsidRPr="001E519B">
        <w:br/>
      </w:r>
      <w:r w:rsidRPr="001E519B">
        <w:br/>
        <w:t>Епидермисът е изграден от:</w:t>
      </w:r>
      <w:r w:rsidRPr="001E519B">
        <w:br/>
      </w:r>
      <w:r w:rsidRPr="001E519B">
        <w:br/>
        <w:t>а.</w:t>
      </w:r>
      <w:r w:rsidRPr="001E519B">
        <w:br/>
        <w:t>6.</w:t>
      </w:r>
      <w:r w:rsidRPr="001E519B">
        <w:br/>
        <w:t>в.</w:t>
      </w:r>
      <w:r w:rsidRPr="001E519B">
        <w:br/>
        <w:t>г.</w:t>
      </w:r>
      <w:r w:rsidRPr="001E519B">
        <w:br/>
      </w:r>
      <w:r w:rsidRPr="001E519B">
        <w:br/>
        <w:t>еднослоен покривен епител</w:t>
      </w:r>
      <w:r w:rsidRPr="001E519B">
        <w:br/>
        <w:t>многослоен покривен епитед</w:t>
      </w:r>
      <w:r w:rsidRPr="001E519B">
        <w:br/>
        <w:t>ресничест епител</w:t>
      </w:r>
      <w:r w:rsidRPr="001E519B">
        <w:br/>
        <w:t>съединителна тъкан</w:t>
      </w:r>
      <w:r w:rsidRPr="001E519B">
        <w:br/>
      </w:r>
      <w:r w:rsidRPr="001E519B">
        <w:br/>
        <w:t>Тъмният пигмент на кожата се нарича:</w:t>
      </w:r>
      <w:r w:rsidRPr="001E519B">
        <w:br/>
      </w:r>
      <w:r w:rsidRPr="001E519B">
        <w:br/>
        <w:t>а.</w:t>
      </w:r>
      <w:r w:rsidRPr="001E519B">
        <w:br/>
        <w:t>6.</w:t>
      </w:r>
      <w:r w:rsidRPr="001E519B">
        <w:br/>
        <w:t>В.</w:t>
      </w:r>
      <w:r w:rsidRPr="001E519B">
        <w:br/>
        <w:t>г.</w:t>
      </w:r>
      <w:r w:rsidRPr="001E519B">
        <w:br/>
      </w:r>
      <w:r w:rsidRPr="001E519B">
        <w:br/>
        <w:t>меламин</w:t>
      </w:r>
      <w:r w:rsidRPr="001E519B">
        <w:br/>
        <w:t>мелатонин</w:t>
      </w:r>
      <w:r w:rsidRPr="001E519B">
        <w:br/>
        <w:t>серотонин</w:t>
      </w:r>
      <w:r w:rsidRPr="001E519B">
        <w:br/>
        <w:t>меланин</w:t>
      </w:r>
      <w:r w:rsidRPr="001E519B">
        <w:br/>
      </w:r>
      <w:r w:rsidRPr="001E519B">
        <w:br/>
        <w:t>Меланинът поглъща следните видове лъчи:</w:t>
      </w:r>
      <w:r w:rsidRPr="001E519B">
        <w:br/>
      </w:r>
      <w:r w:rsidRPr="001E519B">
        <w:br/>
        <w:t>а.</w:t>
      </w:r>
      <w:r w:rsidRPr="001E519B">
        <w:br/>
      </w:r>
      <w:r w:rsidRPr="001E519B">
        <w:br/>
        <w:t>6.</w:t>
      </w:r>
      <w:r w:rsidRPr="001E519B">
        <w:br/>
        <w:t>в.</w:t>
      </w:r>
      <w:r w:rsidRPr="001E519B">
        <w:br/>
        <w:t>г.</w:t>
      </w:r>
      <w:r w:rsidRPr="001E519B">
        <w:br/>
      </w:r>
      <w:r w:rsidRPr="001E519B">
        <w:br/>
        <w:t>инфрачервени лъчи</w:t>
      </w:r>
      <w:r w:rsidRPr="001E519B">
        <w:br/>
      </w:r>
      <w:r w:rsidRPr="001E519B">
        <w:lastRenderedPageBreak/>
        <w:t>видимите лъчи</w:t>
      </w:r>
      <w:r w:rsidRPr="001E519B">
        <w:br/>
        <w:t>ултравиолетови лъчи</w:t>
      </w:r>
      <w:r w:rsidRPr="001E519B">
        <w:br/>
        <w:t>ултразвукови лъчи</w:t>
      </w:r>
      <w:r w:rsidRPr="001E519B">
        <w:br/>
      </w:r>
      <w:r w:rsidRPr="001E519B">
        <w:br/>
        <w:t>79</w:t>
      </w:r>
      <w:r w:rsidRPr="001E519B">
        <w:br/>
      </w:r>
    </w:p>
    <w:p w14:paraId="1FD88E71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80</w:t>
      </w:r>
      <w:r w:rsidRPr="001E519B">
        <w:br/>
      </w:r>
      <w:r w:rsidRPr="001E519B">
        <w:br/>
        <w:t>6.</w:t>
      </w:r>
      <w:r w:rsidRPr="001E519B">
        <w:br/>
      </w:r>
      <w:r w:rsidRPr="001E519B">
        <w:br/>
        <w:t>10.</w:t>
      </w:r>
      <w:r w:rsidRPr="001E519B">
        <w:br/>
      </w:r>
      <w:r w:rsidRPr="001E519B">
        <w:br/>
        <w:t>11.</w:t>
      </w:r>
      <w:r w:rsidRPr="001E519B">
        <w:br/>
      </w:r>
      <w:r w:rsidRPr="001E519B">
        <w:br/>
        <w:t>12.</w:t>
      </w:r>
      <w:r w:rsidRPr="001E519B">
        <w:br/>
      </w:r>
      <w:r w:rsidRPr="001E519B">
        <w:br/>
        <w:t>13.</w:t>
      </w:r>
      <w:r w:rsidRPr="001E519B">
        <w:br/>
      </w:r>
      <w:r w:rsidRPr="001E519B">
        <w:br/>
        <w:t>14.</w:t>
      </w:r>
      <w:r w:rsidRPr="001E519B">
        <w:br/>
      </w:r>
      <w:r w:rsidRPr="001E519B">
        <w:br/>
        <w:t>Дебелината на епидермиса е най-голяма в областта на:</w:t>
      </w:r>
      <w:r w:rsidRPr="001E519B">
        <w:br/>
        <w:t>а. главата.</w:t>
      </w:r>
      <w:r w:rsidRPr="001E519B">
        <w:br/>
      </w:r>
      <w:r w:rsidRPr="001E519B">
        <w:br/>
        <w:t>6. ходилата.</w:t>
      </w:r>
      <w:r w:rsidRPr="001E519B">
        <w:br/>
      </w:r>
      <w:r w:rsidRPr="001E519B">
        <w:br/>
        <w:t>в. гърба.</w:t>
      </w:r>
      <w:r w:rsidRPr="001E519B">
        <w:br/>
      </w:r>
      <w:r w:rsidRPr="001E519B">
        <w:br/>
        <w:t>г. корема.</w:t>
      </w:r>
      <w:r w:rsidRPr="001E519B">
        <w:br/>
      </w:r>
      <w:r w:rsidRPr="001E519B">
        <w:br/>
        <w:t>В кой слой на епидермиса се образуват нови клетки?</w:t>
      </w:r>
      <w:r w:rsidRPr="001E519B">
        <w:br/>
        <w:t>а. средния</w:t>
      </w:r>
      <w:r w:rsidRPr="001E519B">
        <w:br/>
      </w:r>
      <w:r w:rsidRPr="001E519B">
        <w:br/>
        <w:t>6. повърхостния</w:t>
      </w:r>
      <w:r w:rsidRPr="001E519B">
        <w:br/>
      </w:r>
      <w:r w:rsidRPr="001E519B">
        <w:br/>
        <w:t>в. най-дълбокия</w:t>
      </w:r>
      <w:r w:rsidRPr="001E519B">
        <w:br/>
      </w:r>
      <w:r w:rsidRPr="001E519B">
        <w:br/>
        <w:t>г. дермата</w:t>
      </w:r>
      <w:r w:rsidRPr="001E519B">
        <w:br/>
      </w:r>
      <w:r w:rsidRPr="001E519B">
        <w:br/>
        <w:t>Най-повърхностният слой на епидермиса е:</w:t>
      </w:r>
      <w:r w:rsidRPr="001E519B">
        <w:br/>
        <w:t>а. рогов</w:t>
      </w:r>
      <w:r w:rsidRPr="001E519B">
        <w:br/>
      </w:r>
      <w:r w:rsidRPr="001E519B">
        <w:br/>
      </w:r>
      <w:r w:rsidRPr="001E519B">
        <w:lastRenderedPageBreak/>
        <w:t>6. лигавичен</w:t>
      </w:r>
      <w:r w:rsidRPr="001E519B">
        <w:br/>
      </w:r>
      <w:r w:rsidRPr="001E519B">
        <w:br/>
        <w:t>в. мастен</w:t>
      </w:r>
      <w:r w:rsidRPr="001E519B">
        <w:br/>
      </w:r>
      <w:r w:rsidRPr="001E519B">
        <w:br/>
        <w:t>г. ендокринен</w:t>
      </w:r>
      <w:r w:rsidRPr="001E519B">
        <w:br/>
      </w:r>
      <w:r w:rsidRPr="001E519B">
        <w:br/>
        <w:t>Клетките на най-повърхностия слой на епидермиса се характеризират със следната</w:t>
      </w:r>
      <w:r w:rsidRPr="001E519B">
        <w:br/>
        <w:t>особеност:</w:t>
      </w:r>
      <w:r w:rsidRPr="001E519B">
        <w:br/>
      </w:r>
      <w:r w:rsidRPr="001E519B">
        <w:br/>
        <w:t>а. имат две ядра</w:t>
      </w:r>
      <w:r w:rsidRPr="001E519B">
        <w:br/>
      </w:r>
      <w:r w:rsidRPr="001E519B">
        <w:br/>
        <w:t>0. делят се много бързо</w:t>
      </w:r>
      <w:r w:rsidRPr="001E519B">
        <w:br/>
      </w:r>
      <w:r w:rsidRPr="001E519B">
        <w:br/>
        <w:t>в. нямат ядра</w:t>
      </w:r>
      <w:r w:rsidRPr="001E519B">
        <w:br/>
      </w:r>
      <w:r w:rsidRPr="001E519B">
        <w:br/>
        <w:t>г. могат да се превръщат в други видове клетки</w:t>
      </w:r>
      <w:r w:rsidRPr="001E519B">
        <w:br/>
      </w:r>
      <w:r w:rsidRPr="001E519B">
        <w:br/>
        <w:t>Дермата е изградена предимно от:</w:t>
      </w:r>
      <w:r w:rsidRPr="001E519B">
        <w:br/>
        <w:t>а. епителна тъкан</w:t>
      </w:r>
      <w:r w:rsidRPr="001E519B">
        <w:br/>
      </w:r>
      <w:r w:rsidRPr="001E519B">
        <w:br/>
        <w:t>6. съединителна тъкан</w:t>
      </w:r>
      <w:r w:rsidRPr="001E519B">
        <w:br/>
      </w:r>
      <w:r w:rsidRPr="001E519B">
        <w:br/>
        <w:t>в. мускулна тъкан</w:t>
      </w:r>
      <w:r w:rsidRPr="001E519B">
        <w:br/>
      </w:r>
      <w:r w:rsidRPr="001E519B">
        <w:br/>
        <w:t>г. нервна тъкан</w:t>
      </w:r>
      <w:r w:rsidRPr="001E519B">
        <w:br/>
      </w:r>
      <w:r w:rsidRPr="001E519B">
        <w:br/>
        <w:t>Непосредствено под епидермиса, дермата образува изпъквания, наречени:</w:t>
      </w:r>
      <w:r w:rsidRPr="001E519B">
        <w:br/>
        <w:t>а. папили</w:t>
      </w:r>
      <w:r w:rsidRPr="001E519B">
        <w:br/>
      </w:r>
      <w:r w:rsidRPr="001E519B">
        <w:br/>
        <w:t>6. пори</w:t>
      </w:r>
      <w:r w:rsidRPr="001E519B">
        <w:br/>
      </w:r>
      <w:r w:rsidRPr="001E519B">
        <w:br/>
        <w:t>в. дендрити</w:t>
      </w:r>
      <w:r w:rsidRPr="001E519B">
        <w:br/>
      </w:r>
      <w:r w:rsidRPr="001E519B">
        <w:br/>
        <w:t>г. протуберанции</w:t>
      </w:r>
      <w:r w:rsidRPr="001E519B">
        <w:br/>
      </w:r>
      <w:r w:rsidRPr="001E519B">
        <w:br/>
        <w:t>Наличието на колагенови и еластични влакна в дермата обуславя следните свойства:</w:t>
      </w:r>
      <w:r w:rsidRPr="001E519B">
        <w:br/>
        <w:t>а. еластичност и пропускливост</w:t>
      </w:r>
      <w:r w:rsidRPr="001E519B">
        <w:br/>
      </w:r>
      <w:r w:rsidRPr="001E519B">
        <w:br/>
        <w:t>6. гъвкавост и еластичност</w:t>
      </w:r>
      <w:r w:rsidRPr="001E519B">
        <w:br/>
      </w:r>
      <w:r w:rsidRPr="001E519B">
        <w:br/>
        <w:t>в. гъвкавост и потливост</w:t>
      </w:r>
      <w:r w:rsidRPr="001E519B">
        <w:br/>
      </w:r>
      <w:r w:rsidRPr="001E519B">
        <w:br/>
        <w:t>г. регенерация и еластичност</w:t>
      </w:r>
      <w:r w:rsidRPr="001E519B">
        <w:br/>
      </w:r>
      <w:r w:rsidRPr="001E519B">
        <w:lastRenderedPageBreak/>
        <w:br/>
        <w:t>С възрастта настъпват следните промени в състава на дермата:</w:t>
      </w:r>
      <w:r w:rsidRPr="001E519B">
        <w:br/>
        <w:t>а. увеличават се колагеновите влакна, а намаляват еластичните</w:t>
      </w:r>
      <w:r w:rsidRPr="001E519B">
        <w:br/>
      </w:r>
      <w:r w:rsidRPr="001E519B">
        <w:br/>
        <w:t>б. увеличават се еластичните влакна, а намаляват колагеновите</w:t>
      </w:r>
      <w:r w:rsidRPr="001E519B">
        <w:br/>
      </w:r>
      <w:r w:rsidRPr="001E519B">
        <w:br/>
        <w:t>в. намаляват колагеновите и еластичните влакна</w:t>
      </w:r>
      <w:r w:rsidRPr="001E519B">
        <w:br/>
      </w:r>
      <w:r w:rsidRPr="001E519B">
        <w:br/>
        <w:t>г. увеличават се колагеновите и еластичните влакна</w:t>
      </w:r>
      <w:r w:rsidRPr="001E519B">
        <w:br/>
      </w:r>
      <w:r w:rsidRPr="001E519B">
        <w:br/>
        <w:t>Папилите са най-добре изразени по:</w:t>
      </w:r>
      <w:r w:rsidRPr="001E519B">
        <w:br/>
        <w:t>а. гърба</w:t>
      </w:r>
      <w:r w:rsidRPr="001E519B">
        <w:br/>
      </w:r>
      <w:r w:rsidRPr="001E519B">
        <w:br/>
        <w:t>0. носа и устата</w:t>
      </w:r>
      <w:r w:rsidRPr="001E519B">
        <w:br/>
      </w:r>
      <w:r w:rsidRPr="001E519B">
        <w:br/>
        <w:t>в. клепачите</w:t>
      </w:r>
      <w:r w:rsidRPr="001E519B">
        <w:br/>
      </w:r>
      <w:r w:rsidRPr="001E519B">
        <w:br/>
        <w:t>г. дланите и пръстите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51DD3D3F" w14:textId="77777777" w:rsidR="0083772A" w:rsidRPr="001E519B" w:rsidRDefault="00000000">
      <w:r w:rsidRPr="001E519B">
        <w:t>Сборник с тестови задачи за кандидатстудентски изпит по биология</w:t>
      </w:r>
      <w:r w:rsidRPr="001E519B">
        <w:br/>
      </w:r>
      <w:r w:rsidRPr="001E519B">
        <w:br/>
        <w:t>15. Индивидуалният рисунък на ръцете се използва:</w:t>
      </w:r>
      <w:r w:rsidRPr="001E519B">
        <w:br/>
        <w:t>а. при лечението на кожните заболявания</w:t>
      </w:r>
      <w:r w:rsidRPr="001E519B">
        <w:br/>
        <w:t>б. в кардиологията</w:t>
      </w:r>
      <w:r w:rsidRPr="001E519B">
        <w:br/>
        <w:t>в. в криминалистиката</w:t>
      </w:r>
      <w:r w:rsidRPr="001E519B">
        <w:br/>
        <w:t>г. няма практическо приложение</w:t>
      </w:r>
      <w:r w:rsidRPr="001E519B">
        <w:br/>
      </w:r>
      <w:r w:rsidRPr="001E519B">
        <w:br/>
        <w:t>16. Потните и мастните жлези са разположени в:</w:t>
      </w:r>
      <w:r w:rsidRPr="001E519B">
        <w:br/>
        <w:t>а. дермата</w:t>
      </w:r>
      <w:r w:rsidRPr="001E519B">
        <w:br/>
        <w:t>6. епидермиса</w:t>
      </w:r>
      <w:r w:rsidRPr="001E519B">
        <w:br/>
        <w:t>в. подкожието</w:t>
      </w:r>
      <w:r w:rsidRPr="001E519B">
        <w:br/>
        <w:t>г. лигавиците</w:t>
      </w:r>
      <w:r w:rsidRPr="001E519B">
        <w:br/>
      </w:r>
      <w:r w:rsidRPr="001E519B">
        <w:br/>
        <w:t>17. Потните жлези се отварят:</w:t>
      </w:r>
      <w:r w:rsidRPr="001E519B">
        <w:br/>
        <w:t>а. в дермата</w:t>
      </w:r>
      <w:r w:rsidRPr="001E519B">
        <w:br/>
        <w:t>6. на повърхността на кожата</w:t>
      </w:r>
      <w:r w:rsidRPr="001E519B">
        <w:br/>
        <w:t>в. в корена на космите</w:t>
      </w:r>
      <w:r w:rsidRPr="001E519B">
        <w:br/>
        <w:t>г. в космените торбички</w:t>
      </w:r>
      <w:r w:rsidRPr="001E519B">
        <w:br/>
      </w:r>
      <w:r w:rsidRPr="001E519B">
        <w:br/>
        <w:t>18. Секретът на потните жлези съдържа:</w:t>
      </w:r>
      <w:r w:rsidRPr="001E519B">
        <w:br/>
        <w:t>а. само вода</w:t>
      </w:r>
      <w:r w:rsidRPr="001E519B">
        <w:br/>
      </w:r>
      <w:r w:rsidRPr="001E519B">
        <w:lastRenderedPageBreak/>
        <w:t>вода и мазнини</w:t>
      </w:r>
      <w:r w:rsidRPr="001E519B">
        <w:br/>
        <w:t>вода, соди и някои продукти на обмяната</w:t>
      </w:r>
      <w:r w:rsidRPr="001E519B">
        <w:br/>
        <w:t>само соли</w:t>
      </w:r>
      <w:r w:rsidRPr="001E519B">
        <w:br/>
      </w:r>
      <w:r w:rsidRPr="001E519B">
        <w:br/>
        <w:t>лве</w:t>
      </w:r>
      <w:r w:rsidRPr="001E519B">
        <w:br/>
      </w:r>
      <w:r w:rsidRPr="001E519B">
        <w:br/>
        <w:t>19. Мастните жлези се отварят:</w:t>
      </w:r>
      <w:r w:rsidRPr="001E519B">
        <w:br/>
      </w:r>
      <w:r w:rsidRPr="001E519B">
        <w:br/>
        <w:t>в дермата</w:t>
      </w:r>
      <w:r w:rsidRPr="001E519B">
        <w:br/>
      </w:r>
      <w:r w:rsidRPr="001E519B">
        <w:br/>
        <w:t>в мастните дела на организма</w:t>
      </w:r>
      <w:r w:rsidRPr="001E519B">
        <w:br/>
        <w:t>в космените торбички</w:t>
      </w:r>
      <w:r w:rsidRPr="001E519B">
        <w:br/>
      </w:r>
      <w:r w:rsidRPr="001E519B">
        <w:br/>
        <w:t>в подкожието</w:t>
      </w:r>
      <w:r w:rsidRPr="001E519B">
        <w:br/>
      </w:r>
      <w:r w:rsidRPr="001E519B">
        <w:br/>
        <w:t>пвеор</w:t>
      </w:r>
      <w:r w:rsidRPr="001E519B">
        <w:br/>
      </w:r>
      <w:r w:rsidRPr="001E519B">
        <w:br/>
        <w:t>20. Придагъците на кожата са:</w:t>
      </w:r>
      <w:r w:rsidRPr="001E519B">
        <w:br/>
        <w:t>а. мастни и потни жлези</w:t>
      </w:r>
      <w:r w:rsidRPr="001E519B">
        <w:br/>
        <w:t>6. космии нокти</w:t>
      </w:r>
      <w:r w:rsidRPr="001E519B">
        <w:br/>
        <w:t>в. косми, нокти, мастни и потни жлези</w:t>
      </w:r>
      <w:r w:rsidRPr="001E519B">
        <w:br/>
        <w:t>г. ушии нос</w:t>
      </w:r>
      <w:r w:rsidRPr="001E519B">
        <w:br/>
      </w:r>
      <w:r w:rsidRPr="001E519B">
        <w:br/>
        <w:t>21. Придатъците на кожата са образувания на:</w:t>
      </w:r>
      <w:r w:rsidRPr="001E519B">
        <w:br/>
        <w:t>а. дермата</w:t>
      </w:r>
      <w:r w:rsidRPr="001E519B">
        <w:br/>
        <w:t>6. мастните жлези</w:t>
      </w:r>
      <w:r w:rsidRPr="001E519B">
        <w:br/>
        <w:t>в. епидермиса</w:t>
      </w:r>
      <w:r w:rsidRPr="001E519B">
        <w:br/>
        <w:t>г. потните жлези</w:t>
      </w:r>
      <w:r w:rsidRPr="001E519B">
        <w:br/>
      </w:r>
      <w:r w:rsidRPr="001E519B">
        <w:br/>
        <w:t>22. Космите са изградени от:</w:t>
      </w:r>
      <w:r w:rsidRPr="001E519B">
        <w:br/>
        <w:t>а. корен и ствол</w:t>
      </w:r>
      <w:r w:rsidRPr="001E519B">
        <w:br/>
        <w:t>6. корен, ствол и люспи</w:t>
      </w:r>
      <w:r w:rsidRPr="001E519B">
        <w:br/>
        <w:t>в. корен и мастна жлеза</w:t>
      </w:r>
      <w:r w:rsidRPr="001E519B">
        <w:br/>
        <w:t>г. космена торбичка и мускул</w:t>
      </w:r>
      <w:r w:rsidRPr="001E519B">
        <w:br/>
      </w:r>
      <w:r w:rsidRPr="001E519B">
        <w:br/>
        <w:t>23. Функцията на ноктите е:</w:t>
      </w:r>
      <w:r w:rsidRPr="001E519B">
        <w:br/>
        <w:t>а. резорбтивна</w:t>
      </w:r>
      <w:r w:rsidRPr="001E519B">
        <w:br/>
        <w:t>6. защитна</w:t>
      </w:r>
      <w:r w:rsidRPr="001E519B">
        <w:br/>
        <w:t>в. хватателна</w:t>
      </w:r>
      <w:r w:rsidRPr="001E519B">
        <w:br/>
        <w:t>г. терморегулаторна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2F837C92" w14:textId="77777777" w:rsidR="0083772A" w:rsidRPr="001E519B" w:rsidRDefault="00000000">
      <w:r w:rsidRPr="001E519B">
        <w:lastRenderedPageBreak/>
        <w:t>Медицински университет - Варна</w:t>
      </w:r>
      <w:r w:rsidRPr="001E519B">
        <w:br/>
      </w:r>
      <w:r w:rsidRPr="001E519B">
        <w:br/>
        <w:t>24. Корените на космите са разложени в:</w:t>
      </w:r>
      <w:r w:rsidRPr="001E519B">
        <w:br/>
        <w:t>а. епидермиса</w:t>
      </w:r>
      <w:r w:rsidRPr="001E519B">
        <w:br/>
        <w:t>6. подкожната мастна тъкан</w:t>
      </w:r>
      <w:r w:rsidRPr="001E519B">
        <w:br/>
        <w:t>в. мускулите</w:t>
      </w:r>
      <w:r w:rsidRPr="001E519B">
        <w:br/>
        <w:t>г. дермата</w:t>
      </w:r>
      <w:r w:rsidRPr="001E519B">
        <w:br/>
      </w:r>
      <w:r w:rsidRPr="001E519B">
        <w:br/>
        <w:t>25. Коя от следните функции не е характерна за кожата?</w:t>
      </w:r>
      <w:r w:rsidRPr="001E519B">
        <w:br/>
        <w:t>а. защитна</w:t>
      </w:r>
      <w:r w:rsidRPr="001E519B">
        <w:br/>
        <w:t>6. сетивна</w:t>
      </w:r>
      <w:r w:rsidRPr="001E519B">
        <w:br/>
        <w:t>в. ендокринна</w:t>
      </w:r>
      <w:r w:rsidRPr="001E519B">
        <w:br/>
        <w:t>г. отделителна</w:t>
      </w:r>
      <w:r w:rsidRPr="001E519B">
        <w:br/>
      </w:r>
      <w:r w:rsidRPr="001E519B">
        <w:br/>
        <w:t>26. Кожата не предпазва човешкото тяло от:</w:t>
      </w:r>
      <w:r w:rsidRPr="001E519B">
        <w:br/>
        <w:t>а. болестотворни микроорганизми</w:t>
      </w:r>
      <w:r w:rsidRPr="001E519B">
        <w:br/>
        <w:t>6. загуба на вода</w:t>
      </w:r>
      <w:r w:rsidRPr="001E519B">
        <w:br/>
        <w:t>в. ултравиолетови лъчи</w:t>
      </w:r>
      <w:r w:rsidRPr="001E519B">
        <w:br/>
        <w:t>г. рентгенови лъчи</w:t>
      </w:r>
      <w:r w:rsidRPr="001E519B">
        <w:br/>
      </w:r>
      <w:r w:rsidRPr="001E519B">
        <w:br/>
        <w:t>27. Коя функция на кожата е добре развита при хора с увредено зрение?</w:t>
      </w:r>
      <w:r w:rsidRPr="001E519B">
        <w:br/>
        <w:t>а. защитната</w:t>
      </w:r>
      <w:r w:rsidRPr="001E519B">
        <w:br/>
        <w:t>6. терморегулаторната</w:t>
      </w:r>
      <w:r w:rsidRPr="001E519B">
        <w:br/>
        <w:t>в. отделителната</w:t>
      </w:r>
      <w:r w:rsidRPr="001E519B">
        <w:br/>
        <w:t>г. сетивната</w:t>
      </w:r>
      <w:r w:rsidRPr="001E519B">
        <w:br/>
      </w:r>
      <w:r w:rsidRPr="001E519B">
        <w:br/>
        <w:t>28. Чрез кои жлези се осъществява отделителната функция на кожата?</w:t>
      </w:r>
      <w:r w:rsidRPr="001E519B">
        <w:br/>
        <w:t>а. мастни</w:t>
      </w:r>
      <w:r w:rsidRPr="001E519B">
        <w:br/>
        <w:t>6. потни</w:t>
      </w:r>
      <w:r w:rsidRPr="001E519B">
        <w:br/>
        <w:t>в. слюнчени</w:t>
      </w:r>
      <w:r w:rsidRPr="001E519B">
        <w:br/>
        <w:t>г. жлезите с вътрешна секреция</w:t>
      </w:r>
      <w:r w:rsidRPr="001E519B">
        <w:br/>
      </w:r>
      <w:r w:rsidRPr="001E519B">
        <w:br/>
        <w:t>29. При увреждането на кой орган кожата допълва неговото отделително действие?</w:t>
      </w:r>
      <w:r w:rsidRPr="001E519B">
        <w:br/>
        <w:t>а. главен мозък</w:t>
      </w:r>
      <w:r w:rsidRPr="001E519B">
        <w:br/>
        <w:t>6. дебело черво</w:t>
      </w:r>
      <w:r w:rsidRPr="001E519B">
        <w:br/>
        <w:t>в. бъбрек</w:t>
      </w:r>
      <w:r w:rsidRPr="001E519B">
        <w:br/>
        <w:t>г. нос</w:t>
      </w:r>
      <w:r w:rsidRPr="001E519B">
        <w:br/>
      </w:r>
      <w:r w:rsidRPr="001E519B">
        <w:br/>
        <w:t>30. Кой от изброените слоеве играе най-важна роля в термоизолацията?</w:t>
      </w:r>
      <w:r w:rsidRPr="001E519B">
        <w:br/>
        <w:t>а. дерма</w:t>
      </w:r>
      <w:r w:rsidRPr="001E519B">
        <w:br/>
        <w:t>6. спидермис</w:t>
      </w:r>
      <w:r w:rsidRPr="001E519B">
        <w:br/>
        <w:t>в. потни жлези</w:t>
      </w:r>
      <w:r w:rsidRPr="001E519B">
        <w:br/>
        <w:t>г. подкожна мастна тъкан</w:t>
      </w:r>
      <w:r w:rsidRPr="001E519B">
        <w:br/>
      </w:r>
      <w:r w:rsidRPr="001E519B">
        <w:lastRenderedPageBreak/>
        <w:br/>
        <w:t>31. Кой витамин се образува в кожата под влияние на слънчевите лъчи?</w:t>
      </w:r>
      <w:r w:rsidRPr="001E519B">
        <w:br/>
        <w:t>а. витамин А.</w:t>
      </w:r>
      <w:r w:rsidRPr="001E519B">
        <w:br/>
        <w:t>6. витамин Д</w:t>
      </w:r>
      <w:r w:rsidRPr="001E519B">
        <w:br/>
        <w:t>в. витамин Е</w:t>
      </w:r>
      <w:r w:rsidRPr="001E519B">
        <w:br/>
        <w:t>г. витамин Н</w:t>
      </w:r>
      <w:r w:rsidRPr="001E519B">
        <w:br/>
      </w:r>
      <w:r w:rsidRPr="001E519B">
        <w:br/>
        <w:t>32. Сетивната функция на кожата се осъществява от:</w:t>
      </w:r>
      <w:r w:rsidRPr="001E519B">
        <w:br/>
        <w:t>а. вроговените клетки</w:t>
      </w:r>
      <w:r w:rsidRPr="001E519B">
        <w:br/>
        <w:t>6. нервни окончания</w:t>
      </w:r>
      <w:r w:rsidRPr="001E519B">
        <w:br/>
        <w:t>в. потните жлези</w:t>
      </w:r>
      <w:r w:rsidRPr="001E519B">
        <w:br/>
        <w:t>г. кожните придатъци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624EA8FB" w14:textId="77777777" w:rsidR="0083772A" w:rsidRPr="001E519B" w:rsidRDefault="00000000">
      <w:r w:rsidRPr="001E519B">
        <w:t>Сборник с тестови задачи за кандидатстудентски изпит по биология</w:t>
      </w:r>
      <w:r w:rsidRPr="001E519B">
        <w:br/>
      </w:r>
      <w:r w:rsidRPr="001E519B">
        <w:br/>
        <w:t>33. Важен фактор за осъществяване на основните функции на кожата е:</w:t>
      </w:r>
      <w:r w:rsidRPr="001E519B">
        <w:br/>
        <w:t>а. редовното излагане на слънце</w:t>
      </w:r>
      <w:r w:rsidRPr="001E519B">
        <w:br/>
        <w:t>6. личната хигиена</w:t>
      </w:r>
      <w:r w:rsidRPr="001E519B">
        <w:br/>
        <w:t>в. редовното спортуване</w:t>
      </w:r>
      <w:r w:rsidRPr="001E519B">
        <w:br/>
        <w:t>г. сексът</w:t>
      </w:r>
      <w:r w:rsidRPr="001E519B">
        <w:br/>
      </w:r>
      <w:r w:rsidRPr="001E519B">
        <w:br/>
        <w:t>34. Микози не могат да се причинят от:</w:t>
      </w:r>
      <w:r w:rsidRPr="001E519B">
        <w:br/>
        <w:t>а. плуване в басейн със замърсена вода</w:t>
      </w:r>
      <w:r w:rsidRPr="001E519B">
        <w:br/>
        <w:t>6. използване на общи дрехи и обувки</w:t>
      </w:r>
      <w:r w:rsidRPr="001E519B">
        <w:br/>
        <w:t>в. използване на общи хавлиени кърпи</w:t>
      </w:r>
      <w:r w:rsidRPr="001E519B">
        <w:br/>
        <w:t>г. бактерии</w:t>
      </w:r>
      <w:r w:rsidRPr="001E519B">
        <w:br/>
      </w:r>
      <w:r w:rsidRPr="001E519B">
        <w:br/>
        <w:t>35. Изтъняването на озоновия слой е причина за:</w:t>
      </w:r>
      <w:r w:rsidRPr="001E519B">
        <w:br/>
        <w:t>а. пневмония</w:t>
      </w:r>
      <w:r w:rsidRPr="001E519B">
        <w:br/>
        <w:t>6. чести гъбичкови инфекции</w:t>
      </w:r>
      <w:r w:rsidRPr="001E519B">
        <w:br/>
        <w:t>в. рак на кожата</w:t>
      </w:r>
      <w:r w:rsidRPr="001E519B">
        <w:br/>
        <w:t>г. обилно потене</w:t>
      </w:r>
      <w:r w:rsidRPr="001E519B">
        <w:br/>
      </w:r>
      <w:r w:rsidRPr="001E519B">
        <w:br/>
        <w:t>36. Рискът от развитие на рак на кожата се увеличава от:</w:t>
      </w:r>
      <w:r w:rsidRPr="001E519B">
        <w:br/>
        <w:t>а. продължителното излагане на интензивни слънчеви лъчи</w:t>
      </w:r>
      <w:r w:rsidRPr="001E519B">
        <w:br/>
        <w:t>6. обилно потене</w:t>
      </w:r>
      <w:r w:rsidRPr="001E519B">
        <w:br/>
        <w:t>в. гъбичкови инфекции</w:t>
      </w:r>
      <w:r w:rsidRPr="001E519B">
        <w:br/>
        <w:t>г. добрата лична хигиена</w:t>
      </w:r>
      <w:r w:rsidRPr="001E519B">
        <w:br/>
      </w:r>
      <w:r w:rsidRPr="001E519B">
        <w:br/>
      </w:r>
      <w:r w:rsidRPr="001E519B">
        <w:lastRenderedPageBreak/>
        <w:t>37. Акнето засяга:</w:t>
      </w:r>
      <w:r w:rsidRPr="001E519B">
        <w:br/>
        <w:t>а. слюнчените жлези</w:t>
      </w:r>
      <w:r w:rsidRPr="001E519B">
        <w:br/>
        <w:t>6. потните жлези</w:t>
      </w:r>
      <w:r w:rsidRPr="001E519B">
        <w:br/>
        <w:t>в. мастните жлези</w:t>
      </w:r>
      <w:r w:rsidRPr="001E519B">
        <w:br/>
        <w:t>г. млечните жлези</w:t>
      </w:r>
      <w:r w:rsidRPr="001E519B">
        <w:br/>
      </w:r>
      <w:r w:rsidRPr="001E519B">
        <w:br/>
        <w:t>Отбележете с Х комбинацията с верни твърдения (а, 6, в или г)</w:t>
      </w:r>
      <w:r w:rsidRPr="001E519B">
        <w:br/>
      </w:r>
      <w:r w:rsidRPr="001E519B">
        <w:br/>
        <w:t>1 От кои от изброените слоеве е изградена кожата?</w:t>
      </w:r>
      <w:r w:rsidRPr="001E519B">
        <w:br/>
        <w:t>1. лигавица</w:t>
      </w:r>
      <w:r w:rsidRPr="001E519B">
        <w:br/>
        <w:t>2. дерма</w:t>
      </w:r>
      <w:r w:rsidRPr="001E519B">
        <w:br/>
      </w:r>
      <w:r w:rsidRPr="001E519B">
        <w:br/>
        <w:t>3. епидермис</w:t>
      </w:r>
      <w:r w:rsidRPr="001E519B">
        <w:br/>
      </w:r>
      <w:r w:rsidRPr="001E519B">
        <w:br/>
        <w:t>4. подкожие</w:t>
      </w:r>
      <w:r w:rsidRPr="001E519B">
        <w:br/>
      </w:r>
      <w:r w:rsidRPr="001E519B">
        <w:br/>
        <w:t>а 1и2</w:t>
      </w:r>
      <w:r w:rsidRPr="001E519B">
        <w:br/>
      </w:r>
      <w:r w:rsidRPr="001E519B">
        <w:br/>
        <w:t>6. 1и3</w:t>
      </w:r>
      <w:r w:rsidRPr="001E519B">
        <w:br/>
      </w:r>
      <w:r w:rsidRPr="001E519B">
        <w:br/>
        <w:t>в. 4и2</w:t>
      </w:r>
      <w:r w:rsidRPr="001E519B">
        <w:br/>
      </w:r>
      <w:r w:rsidRPr="001E519B">
        <w:br/>
        <w:t>г. 2и3</w:t>
      </w:r>
      <w:r w:rsidRPr="001E519B">
        <w:br/>
      </w:r>
      <w:r w:rsidRPr="001E519B">
        <w:br/>
        <w:t>2. “Кои от посочените особености са характерни за клетките на най-повърхностния слой</w:t>
      </w:r>
      <w:r w:rsidRPr="001E519B">
        <w:br/>
        <w:t>на епидермиса?</w:t>
      </w:r>
      <w:r w:rsidRPr="001E519B">
        <w:br/>
        <w:t>1. имат две ядра</w:t>
      </w:r>
      <w:r w:rsidRPr="001E519B">
        <w:br/>
        <w:t>2. могат да се превръщат в други видове клетки</w:t>
      </w:r>
      <w:r w:rsidRPr="001E519B">
        <w:br/>
        <w:t>3. нямат ядра</w:t>
      </w:r>
      <w:r w:rsidRPr="001E519B">
        <w:br/>
        <w:t>4. цитоплазмата им е заместена от рогово вещество</w:t>
      </w:r>
      <w:r w:rsidRPr="001E519B">
        <w:br/>
        <w:t>а. 1и4</w:t>
      </w:r>
      <w:r w:rsidRPr="001E519B">
        <w:br/>
        <w:t>6. Зи4</w:t>
      </w:r>
      <w:r w:rsidRPr="001E519B">
        <w:br/>
        <w:t>в. 2и4</w:t>
      </w:r>
      <w:r w:rsidRPr="001E519B">
        <w:br/>
        <w:t>г. 1и2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7EB58B02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84</w:t>
      </w:r>
      <w:r w:rsidRPr="001E519B">
        <w:br/>
      </w:r>
      <w:r w:rsidRPr="001E519B">
        <w:lastRenderedPageBreak/>
        <w:br/>
        <w:t>3.</w:t>
      </w:r>
      <w:r w:rsidRPr="001E519B">
        <w:br/>
      </w:r>
      <w:r w:rsidRPr="001E519B">
        <w:br/>
        <w:t>Кои от следните видове влакна се съдържат в голямо количество в дермата?</w:t>
      </w:r>
      <w:r w:rsidRPr="001E519B">
        <w:br/>
        <w:t>1. колагенови</w:t>
      </w:r>
      <w:r w:rsidRPr="001E519B">
        <w:br/>
        <w:t>2. мускулни</w:t>
      </w:r>
      <w:r w:rsidRPr="001E519B">
        <w:br/>
        <w:t>3. нервни</w:t>
      </w:r>
      <w:r w:rsidRPr="001E519B">
        <w:br/>
        <w:t>4. еластични</w:t>
      </w:r>
      <w:r w:rsidRPr="001E519B">
        <w:br/>
        <w:t>а 1и2</w:t>
      </w:r>
      <w:r w:rsidRPr="001E519B">
        <w:br/>
        <w:t>6. ТиЗ3</w:t>
      </w:r>
      <w:r w:rsidRPr="001E519B">
        <w:br/>
        <w:t>в. 1и4</w:t>
      </w:r>
      <w:r w:rsidRPr="001E519B">
        <w:br/>
        <w:t>г. 2и4</w:t>
      </w:r>
      <w:r w:rsidRPr="001E519B">
        <w:br/>
      </w:r>
      <w:r w:rsidRPr="001E519B">
        <w:br/>
        <w:t>Кои от изброените свойства, характерни за кожата се обуславят от наличието на</w:t>
      </w:r>
      <w:r w:rsidRPr="001E519B">
        <w:br/>
        <w:t>колагенови и еластични влакна в дермата?</w:t>
      </w:r>
      <w:r w:rsidRPr="001E519B">
        <w:br/>
        <w:t>1. еластичност</w:t>
      </w:r>
      <w:r w:rsidRPr="001E519B">
        <w:br/>
        <w:t>2. пропускливост</w:t>
      </w:r>
      <w:r w:rsidRPr="001E519B">
        <w:br/>
        <w:t>3. гъвкавост</w:t>
      </w:r>
      <w:r w:rsidRPr="001E519B">
        <w:br/>
        <w:t>4. способност за регенерация</w:t>
      </w:r>
      <w:r w:rsidRPr="001E519B">
        <w:br/>
        <w:t>а. 1и4</w:t>
      </w:r>
      <w:r w:rsidRPr="001E519B">
        <w:br/>
        <w:t>0. 2и3</w:t>
      </w:r>
      <w:r w:rsidRPr="001E519B">
        <w:br/>
        <w:t>в. ТиЗ3</w:t>
      </w:r>
      <w:r w:rsidRPr="001E519B">
        <w:br/>
        <w:t>г. 2и4</w:t>
      </w:r>
      <w:r w:rsidRPr="001E519B">
        <w:br/>
        <w:t>В кои от изброените зони папилите са най-добре изразени?</w:t>
      </w:r>
      <w:r w:rsidRPr="001E519B">
        <w:br/>
        <w:t>1. длани</w:t>
      </w:r>
      <w:r w:rsidRPr="001E519B">
        <w:br/>
        <w:t>2. клепачи</w:t>
      </w:r>
      <w:r w:rsidRPr="001E519B">
        <w:br/>
        <w:t>3. нос</w:t>
      </w:r>
      <w:r w:rsidRPr="001E519B">
        <w:br/>
        <w:t>4. пръсти</w:t>
      </w:r>
      <w:r w:rsidRPr="001E519B">
        <w:br/>
        <w:t>а. 2иЗ3</w:t>
      </w:r>
      <w:r w:rsidRPr="001E519B">
        <w:br/>
        <w:t>6. 2и4</w:t>
      </w:r>
      <w:r w:rsidRPr="001E519B">
        <w:br/>
        <w:t>в. ТиЗ3</w:t>
      </w:r>
      <w:r w:rsidRPr="001E519B">
        <w:br/>
        <w:t>г. 1и4</w:t>
      </w:r>
      <w:r w:rsidRPr="001E519B">
        <w:br/>
      </w:r>
      <w:r w:rsidRPr="001E519B">
        <w:br/>
        <w:t>Кои от изброените са придатъци на кожата?</w:t>
      </w:r>
      <w:r w:rsidRPr="001E519B">
        <w:br/>
        <w:t>1. коса</w:t>
      </w:r>
      <w:r w:rsidRPr="001E519B">
        <w:br/>
        <w:t>2. уши</w:t>
      </w:r>
      <w:r w:rsidRPr="001E519B">
        <w:br/>
        <w:t>3. нокти</w:t>
      </w:r>
      <w:r w:rsidRPr="001E519B">
        <w:br/>
        <w:t>4. зъби</w:t>
      </w:r>
      <w:r w:rsidRPr="001E519B">
        <w:br/>
        <w:t>а. ТиЗ3</w:t>
      </w:r>
      <w:r w:rsidRPr="001E519B">
        <w:br/>
        <w:t>6. 1и4</w:t>
      </w:r>
      <w:r w:rsidRPr="001E519B">
        <w:br/>
        <w:t>в. Зи4</w:t>
      </w:r>
      <w:r w:rsidRPr="001E519B">
        <w:br/>
        <w:t>г. 2и3</w:t>
      </w:r>
      <w:r w:rsidRPr="001E519B">
        <w:br/>
        <w:t>Терморегулаторната функция на кожата се осъществява чрез:</w:t>
      </w:r>
      <w:r w:rsidRPr="001E519B">
        <w:br/>
      </w:r>
      <w:r w:rsidRPr="001E519B">
        <w:lastRenderedPageBreak/>
        <w:t>1. потоотделяне</w:t>
      </w:r>
      <w:r w:rsidRPr="001E519B">
        <w:br/>
        <w:t>2. изпарение на вода</w:t>
      </w:r>
      <w:r w:rsidRPr="001E519B">
        <w:br/>
        <w:t>3. мастна секреция</w:t>
      </w:r>
      <w:r w:rsidRPr="001E519B">
        <w:br/>
        <w:t>4. разширяване и стесняване на кръвоносните съдове в дермата</w:t>
      </w:r>
      <w:r w:rsidRPr="001E519B">
        <w:br/>
        <w:t>а 1и2</w:t>
      </w:r>
      <w:r w:rsidRPr="001E519B">
        <w:br/>
        <w:t>6. Зи4</w:t>
      </w:r>
      <w:r w:rsidRPr="001E519B">
        <w:br/>
        <w:t>в. 1,2и3</w:t>
      </w:r>
      <w:r w:rsidRPr="001E519B">
        <w:br/>
        <w:t>г. 1,2и4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15A2C62A" w14:textId="77777777" w:rsidR="0083772A" w:rsidRPr="001E519B" w:rsidRDefault="00000000">
      <w:r w:rsidRPr="001E519B">
        <w:t>Сборник с тестови задачи за кандидатстудентски изпит по биология</w:t>
      </w:r>
      <w:r w:rsidRPr="001E519B">
        <w:br/>
      </w:r>
      <w:r w:rsidRPr="001E519B">
        <w:br/>
        <w:t>Кои от следните функции изпълнява кожата?</w:t>
      </w:r>
      <w:r w:rsidRPr="001E519B">
        <w:br/>
        <w:t>1. защитна</w:t>
      </w:r>
      <w:r w:rsidRPr="001E519B">
        <w:br/>
        <w:t>2. сетивна</w:t>
      </w:r>
      <w:r w:rsidRPr="001E519B">
        <w:br/>
        <w:t>3. ендокринна</w:t>
      </w:r>
      <w:r w:rsidRPr="001E519B">
        <w:br/>
        <w:t>4. отделителна</w:t>
      </w:r>
      <w:r w:rsidRPr="001E519B">
        <w:br/>
        <w:t>а. 1и2</w:t>
      </w:r>
      <w:r w:rsidRPr="001E519B">
        <w:br/>
        <w:t>6. 2и3</w:t>
      </w:r>
      <w:r w:rsidRPr="001E519B">
        <w:br/>
        <w:t>в. само |</w:t>
      </w:r>
      <w:r w:rsidRPr="001E519B">
        <w:br/>
        <w:t>г. 1,2и4</w:t>
      </w:r>
      <w:r w:rsidRPr="001E519B">
        <w:br/>
      </w:r>
      <w:r w:rsidRPr="001E519B">
        <w:br/>
        <w:t>Кои естествени фактори се използват за закаляване?</w:t>
      </w:r>
      <w:r w:rsidRPr="001E519B">
        <w:br/>
        <w:t>1. въздух</w:t>
      </w:r>
      <w:r w:rsidRPr="001E519B">
        <w:br/>
        <w:t>2. вода</w:t>
      </w:r>
      <w:r w:rsidRPr="001E519B">
        <w:br/>
        <w:t>3. почва</w:t>
      </w:r>
      <w:r w:rsidRPr="001E519B">
        <w:br/>
        <w:t>4. слънце</w:t>
      </w:r>
      <w:r w:rsidRPr="001E519B">
        <w:br/>
        <w:t>а. 1,2и4</w:t>
      </w:r>
      <w:r w:rsidRPr="001E519B">
        <w:br/>
        <w:t>6. 1и2</w:t>
      </w:r>
      <w:r w:rsidRPr="001E519B">
        <w:br/>
        <w:t>в. 1и3</w:t>
      </w:r>
      <w:r w:rsidRPr="001E519B">
        <w:br/>
        <w:t>г. 2и4</w:t>
      </w:r>
      <w:r w:rsidRPr="001E519B">
        <w:br/>
        <w:t>Секретът на потните жлези съдържа:</w:t>
      </w:r>
      <w:r w:rsidRPr="001E519B">
        <w:br/>
        <w:t>1. вода</w:t>
      </w:r>
      <w:r w:rsidRPr="001E519B">
        <w:br/>
        <w:t>2. соли</w:t>
      </w:r>
      <w:r w:rsidRPr="001E519B">
        <w:br/>
        <w:t>3. холестерол</w:t>
      </w:r>
      <w:r w:rsidRPr="001E519B">
        <w:br/>
        <w:t>4. урея</w:t>
      </w:r>
      <w:r w:rsidRPr="001E519B">
        <w:br/>
        <w:t>а. 1,2и3</w:t>
      </w:r>
      <w:r w:rsidRPr="001E519B">
        <w:br/>
        <w:t>6. 1,2и4</w:t>
      </w:r>
      <w:r w:rsidRPr="001E519B">
        <w:br/>
        <w:t>в. Зи4</w:t>
      </w:r>
      <w:r w:rsidRPr="001E519B">
        <w:br/>
        <w:t>г. 1и2</w:t>
      </w:r>
      <w:r w:rsidRPr="001E519B">
        <w:br/>
      </w:r>
      <w:r w:rsidRPr="001E519B">
        <w:lastRenderedPageBreak/>
        <w:t>Ноктите:</w:t>
      </w:r>
      <w:r w:rsidRPr="001E519B">
        <w:br/>
        <w:t>1. произлизат от роговия слой на епидермиса</w:t>
      </w:r>
      <w:r w:rsidRPr="001E519B">
        <w:br/>
        <w:t>2. произлизат от най-дълбокия слой на епидермиса</w:t>
      </w:r>
      <w:r w:rsidRPr="001E519B">
        <w:br/>
        <w:t>3. произлизат от роговия слой на дермата</w:t>
      </w:r>
      <w:r w:rsidRPr="001E519B">
        <w:br/>
        <w:t>4. са рогови пластинки със защитна функция</w:t>
      </w:r>
      <w:r w:rsidRPr="001E519B">
        <w:br/>
        <w:t>а. Ти3</w:t>
      </w:r>
      <w:r w:rsidRPr="001E519B">
        <w:br/>
        <w:t>0. Зи4</w:t>
      </w:r>
      <w:r w:rsidRPr="001E519B">
        <w:br/>
        <w:t>в. 2и4</w:t>
      </w:r>
      <w:r w:rsidRPr="001E519B">
        <w:br/>
        <w:t>г. 1и4</w:t>
      </w:r>
      <w:r w:rsidRPr="001E519B">
        <w:br/>
        <w:t>Кои от следните образувания водят началото си от епидермиса?</w:t>
      </w:r>
      <w:r w:rsidRPr="001E519B">
        <w:br/>
        <w:t>1. потни жлези</w:t>
      </w:r>
      <w:r w:rsidRPr="001E519B">
        <w:br/>
        <w:t>2. мастни жлези</w:t>
      </w:r>
      <w:r w:rsidRPr="001E519B">
        <w:br/>
        <w:t>3. нокти</w:t>
      </w:r>
      <w:r w:rsidRPr="001E519B">
        <w:br/>
        <w:t>4. косми</w:t>
      </w:r>
      <w:r w:rsidRPr="001E519B">
        <w:br/>
        <w:t>а. 1,3и4</w:t>
      </w:r>
      <w:r w:rsidRPr="001E519B">
        <w:br/>
        <w:t>0. 1и2</w:t>
      </w:r>
      <w:r w:rsidRPr="001E519B">
        <w:br/>
        <w:t>в. Зи4</w:t>
      </w:r>
      <w:r w:rsidRPr="001E519B">
        <w:br/>
        <w:t>г. 1и4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2098E53E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Ш. Попълнете липсващите термини в текста</w:t>
      </w:r>
      <w:r w:rsidRPr="001E519B">
        <w:br/>
      </w:r>
      <w:r w:rsidRPr="001E519B">
        <w:br/>
        <w:t>86</w:t>
      </w:r>
      <w:r w:rsidRPr="001E519B">
        <w:br/>
      </w:r>
      <w:r w:rsidRPr="001E519B">
        <w:br/>
        <w:t>10.</w:t>
      </w:r>
      <w:r w:rsidRPr="001E519B">
        <w:br/>
      </w:r>
      <w:r w:rsidRPr="001E519B">
        <w:br/>
        <w:t>1.</w:t>
      </w:r>
      <w:r w:rsidRPr="001E519B">
        <w:br/>
      </w:r>
      <w:r w:rsidRPr="001E519B">
        <w:br/>
        <w:t>12.</w:t>
      </w:r>
      <w:r w:rsidRPr="001E519B">
        <w:br/>
      </w:r>
      <w:r w:rsidRPr="001E519B">
        <w:br/>
        <w:t>13.</w:t>
      </w:r>
      <w:r w:rsidRPr="001E519B">
        <w:br/>
      </w:r>
      <w:r w:rsidRPr="001E519B">
        <w:br/>
        <w:t>14.</w:t>
      </w:r>
      <w:r w:rsidRPr="001E519B">
        <w:br/>
      </w:r>
      <w:r w:rsidRPr="001E519B">
        <w:br/>
        <w:t>15.</w:t>
      </w:r>
      <w:r w:rsidRPr="001E519B">
        <w:br/>
      </w:r>
      <w:r w:rsidRPr="001E519B">
        <w:br/>
        <w:t>16.</w:t>
      </w:r>
      <w:r w:rsidRPr="001E519B">
        <w:br/>
      </w:r>
      <w:r w:rsidRPr="001E519B">
        <w:br/>
      </w:r>
      <w:r w:rsidRPr="001E519B">
        <w:lastRenderedPageBreak/>
        <w:t>17.</w:t>
      </w:r>
      <w:r w:rsidRPr="001E519B">
        <w:br/>
      </w:r>
      <w:r w:rsidRPr="001E519B">
        <w:br/>
        <w:t>18.</w:t>
      </w:r>
      <w:r w:rsidRPr="001E519B">
        <w:br/>
      </w:r>
      <w:r w:rsidRPr="001E519B">
        <w:br/>
        <w:t>Кожата е най-външната обвивка на човека. Тя е изградена от два слоя: външен -:</w:t>
      </w:r>
      <w:r w:rsidRPr="001E519B">
        <w:br/>
      </w:r>
      <w:r w:rsidRPr="001E519B">
        <w:br/>
        <w:t xml:space="preserve">      </w:t>
      </w:r>
      <w:r w:rsidRPr="001E519B">
        <w:br/>
      </w:r>
      <w:r w:rsidRPr="001E519B">
        <w:br/>
        <w:t>ицицинина и вътрешен -иининеннен</w:t>
      </w:r>
      <w:r w:rsidRPr="001E519B">
        <w:br/>
        <w:t>Епидермисът е изграден отне покривен епител. Най-горните му слоеве са ог</w:t>
      </w:r>
      <w:r w:rsidRPr="001E519B">
        <w:br/>
        <w:t>Мъртви. клетки.</w:t>
      </w:r>
      <w:r w:rsidRPr="001E519B">
        <w:br/>
      </w:r>
      <w:r w:rsidRPr="001E519B">
        <w:br/>
        <w:t>В най-дълбокия слой на кожата има клетки, които произвеждат тъмния</w:t>
      </w:r>
      <w:r w:rsidRPr="001E519B">
        <w:br/>
        <w:t>пигмент аимиценнне Той поглъща вреднитеинннннннннннн лъчи.</w:t>
      </w:r>
      <w:r w:rsidRPr="001E519B">
        <w:br/>
        <w:t>Най-повърхностният слой на епидермиса е изграден от. слой. Клетките му”</w:t>
      </w:r>
      <w:r w:rsidRPr="001E519B">
        <w:br/>
        <w:t>са ИЗгГубили и... си.</w:t>
      </w:r>
      <w:r w:rsidRPr="001E519B">
        <w:br/>
      </w:r>
      <w:r w:rsidRPr="001E519B">
        <w:br/>
        <w:t>Дермата е изградена предимно отааиииеененене тъкан. Тя е богато кръвоснабдена,,</w:t>
      </w:r>
      <w:r w:rsidRPr="001E519B">
        <w:br/>
        <w:t>което има значение залааиненененене на телесната температура.</w:t>
      </w:r>
      <w:r w:rsidRPr="001E519B">
        <w:br/>
      </w:r>
      <w:r w:rsidRPr="001E519B">
        <w:br/>
        <w:t>Непосредствено под епидермиса дермата образува изпъквания, наречени.</w:t>
      </w:r>
      <w:r w:rsidRPr="001E519B">
        <w:br/>
        <w:t>дремата на различна дълбочина се разполагат потните и... нинниинннне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Потни жлези има по цялото тяло, като най-много са по...</w:t>
      </w:r>
      <w:r w:rsidRPr="001E519B">
        <w:br/>
        <w:t>слабините и подаененнн</w:t>
      </w:r>
      <w:r w:rsidRPr="001E519B">
        <w:br/>
      </w:r>
      <w:r w:rsidRPr="001E519B">
        <w:br/>
        <w:t>Потните жлези представляват тръбички, на които единият край с навит на клъбце,"</w:t>
      </w:r>
      <w:r w:rsidRPr="001E519B">
        <w:br/>
        <w:t>разположено в... Секретът на потните жлези съдържа вода, в която са |</w:t>
      </w:r>
      <w:r w:rsidRPr="001E519B">
        <w:br/>
        <w:t>разтворени някои ли... и крайни продукти на обмяната.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жлези имат изходни канали, който се отварят в космената торбичка. Секретът</w:t>
      </w:r>
      <w:r w:rsidRPr="001E519B">
        <w:br/>
        <w:t>им смазва космите и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„ като го предпазва от засъхване и напукване.</w:t>
      </w:r>
      <w:r w:rsidRPr="001E519B">
        <w:br/>
      </w:r>
      <w:r w:rsidRPr="001E519B">
        <w:br/>
      </w:r>
      <w:r w:rsidRPr="001E519B">
        <w:lastRenderedPageBreak/>
        <w:t>Придатъците на кожата са космитейишиненененен Тесаи, образувания на</w:t>
      </w:r>
      <w:r w:rsidRPr="001E519B">
        <w:br/>
        <w:t>епидермиса.</w:t>
      </w:r>
      <w:r w:rsidRPr="001E519B">
        <w:br/>
      </w:r>
      <w:r w:rsidRPr="001E519B">
        <w:br/>
        <w:t>Косми покриват цялото тяло с изключение на дланите, пн. „ пръстите</w:t>
      </w:r>
      <w:r w:rsidRPr="001E519B">
        <w:br/>
        <w:t>Ин</w:t>
      </w:r>
      <w:r w:rsidRPr="001E519B">
        <w:br/>
      </w:r>
      <w:r w:rsidRPr="001E519B">
        <w:br/>
        <w:t>Космите са изградени отн в дермаайи ша „ който излиза над</w:t>
      </w:r>
      <w:r w:rsidRPr="001E519B">
        <w:br/>
      </w:r>
      <w:r w:rsidRPr="001E519B">
        <w:br/>
        <w:t>повърхността на кожата.</w:t>
      </w:r>
      <w:r w:rsidRPr="001E519B">
        <w:br/>
      </w:r>
      <w:r w:rsidRPr="001E519B">
        <w:br/>
        <w:t>Кожата изпълнява редица важни функции: защитна, сине , сетивна и</w:t>
      </w:r>
      <w:r w:rsidRPr="001E519B">
        <w:br/>
      </w:r>
      <w:r w:rsidRPr="001E519B">
        <w:br/>
        <w:t>Кожата покрива човешкото тяло и го предпазва от болестотворни микроорганизми, от</w:t>
      </w:r>
      <w:r w:rsidRPr="001E519B">
        <w:br/>
        <w:t>вредното действиена инч лъчи, от загуба на... и други, т.е.</w:t>
      </w:r>
      <w:r w:rsidRPr="001E519B">
        <w:br/>
        <w:t>осъществява защитна функция.</w:t>
      </w:r>
      <w:r w:rsidRPr="001E519B">
        <w:br/>
      </w:r>
      <w:r w:rsidRPr="001E519B">
        <w:br/>
        <w:t>Отделителната функция на кожата е свързана с дейността на потните жлези - чрез</w:t>
      </w:r>
      <w:r w:rsidRPr="001E519B">
        <w:br/>
        <w:t>се отделят крайни продукти на обмяната. При увреждане на... тяхната функция се</w:t>
      </w:r>
      <w:r w:rsidRPr="001E519B">
        <w:br/>
        <w:t>допълва от кожата.</w:t>
      </w:r>
      <w:r w:rsidRPr="001E519B">
        <w:br/>
      </w:r>
      <w:r w:rsidRPr="001E519B">
        <w:br/>
        <w:t>Терморегулаторна функция на кожата се осъществява главно чрез. жлези.</w:t>
      </w:r>
      <w:r w:rsidRPr="001E519B">
        <w:br/>
        <w:t>Подкожният а... слой играе роля на термоизолатор, който възпрепятства</w:t>
      </w:r>
      <w:r w:rsidRPr="001E519B">
        <w:br/>
        <w:t>отделянето на топлина от тялото.</w:t>
      </w:r>
      <w:r w:rsidRPr="001E519B">
        <w:br/>
      </w:r>
      <w:r w:rsidRPr="001E519B">
        <w:br/>
        <w:t>Кожата е добра среда за развитие на НЯКОИ ................ и гъбички. Спазването на лична хигиена</w:t>
      </w:r>
      <w:r w:rsidRPr="001E519B">
        <w:br/>
        <w:t>ограничава разпространението им. При плуване в басейни или използване на общи хавлиени</w:t>
      </w:r>
      <w:r w:rsidRPr="001E519B">
        <w:br/>
        <w:t>кърпи, дрехи или обувки могат да се получат инфекции с гъбички -нннн:</w:t>
      </w:r>
      <w:r w:rsidRPr="001E519B">
        <w:br/>
      </w:r>
    </w:p>
    <w:p w14:paraId="249F46E7" w14:textId="77777777" w:rsidR="0083772A" w:rsidRPr="001E519B" w:rsidRDefault="00000000">
      <w:r w:rsidRPr="001E519B">
        <w:t>от</w:t>
      </w:r>
      <w:r w:rsidRPr="001E519B">
        <w:br/>
      </w:r>
      <w:r w:rsidRPr="001E519B">
        <w:br/>
        <w:t>ТИЯ</w:t>
      </w:r>
      <w:r w:rsidRPr="001E519B">
        <w:br/>
      </w:r>
      <w:r w:rsidRPr="001E519B">
        <w:br/>
        <w:t>му</w:t>
      </w:r>
      <w:r w:rsidRPr="001E519B">
        <w:br/>
      </w:r>
      <w:r w:rsidRPr="001E519B">
        <w:br/>
        <w:t>на,</w:t>
      </w:r>
      <w:r w:rsidRPr="001E519B">
        <w:br/>
      </w:r>
      <w:r w:rsidRPr="001E519B">
        <w:br/>
        <w:t>та,</w:t>
      </w:r>
      <w:r w:rsidRPr="001E519B">
        <w:br/>
      </w:r>
      <w:r w:rsidRPr="001E519B">
        <w:br/>
        <w:t>це,</w:t>
      </w:r>
      <w:r w:rsidRPr="001E519B">
        <w:br/>
        <w:t>са</w:t>
      </w:r>
      <w:r w:rsidRPr="001E519B">
        <w:br/>
      </w:r>
      <w:r w:rsidRPr="001E519B">
        <w:lastRenderedPageBreak/>
        <w:br/>
        <w:t>сът</w:t>
      </w:r>
      <w:r w:rsidRPr="001E519B">
        <w:br/>
      </w:r>
      <w:r w:rsidRPr="001E519B">
        <w:br/>
        <w:t>на</w:t>
      </w:r>
      <w:r w:rsidRPr="001E519B">
        <w:br/>
      </w:r>
      <w:r w:rsidRPr="001E519B">
        <w:br/>
        <w:t>пе</w:t>
      </w:r>
      <w:r w:rsidRPr="001E519B">
        <w:br/>
      </w:r>
      <w:r w:rsidRPr="001E519B">
        <w:br/>
        <w:t>от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се</w:t>
      </w:r>
      <w:r w:rsidRPr="001E519B">
        <w:br/>
      </w:r>
      <w:r w:rsidRPr="001E519B">
        <w:br/>
        <w:t>19.</w:t>
      </w:r>
      <w:r w:rsidRPr="001E519B">
        <w:br/>
      </w:r>
      <w:r w:rsidRPr="001E519B">
        <w:br/>
        <w:t>20.</w:t>
      </w:r>
      <w:r w:rsidRPr="001E519B">
        <w:br/>
      </w:r>
      <w:r w:rsidRPr="001E519B">
        <w:br/>
        <w:t>21.</w:t>
      </w:r>
      <w:r w:rsidRPr="001E519B">
        <w:br/>
      </w:r>
      <w:r w:rsidRPr="001E519B">
        <w:br/>
        <w:t>22.</w:t>
      </w:r>
      <w:r w:rsidRPr="001E519B">
        <w:br/>
      </w:r>
      <w:r w:rsidRPr="001E519B">
        <w:br/>
        <w:t>Сборник с тестови задачи за кандидатстудентски изпит по биология</w:t>
      </w:r>
      <w:r w:rsidRPr="001E519B">
        <w:br/>
      </w:r>
      <w:r w:rsidRPr="001E519B">
        <w:br/>
        <w:t>В натрупания секрет на мастните жлези се развиват. и се получават</w:t>
      </w:r>
      <w:r w:rsidRPr="001E519B">
        <w:br/>
        <w:t>възпаления. При проблемна кожа е необходима консултация сл (кожен</w:t>
      </w:r>
      <w:r w:rsidRPr="001E519B">
        <w:br/>
      </w:r>
      <w:r w:rsidRPr="001E519B">
        <w:br/>
        <w:t>лекар).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При увреждане на бъбреците чрез потта се отделят повече. . вещества, а при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захарен диабетна</w:t>
      </w:r>
      <w:r w:rsidRPr="001E519B">
        <w:br/>
      </w:r>
      <w:r w:rsidRPr="001E519B">
        <w:br/>
        <w:t>Под действие на полезните... . лъчи в кожата се синтезира витамин Д,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който предпазва от.</w:t>
      </w:r>
      <w:r w:rsidRPr="001E519B">
        <w:br/>
      </w:r>
      <w:r w:rsidRPr="001E519B">
        <w:br/>
        <w:t>Под дермата се разполага. -, изградено ОТ... ннненне тъкан.</w:t>
      </w:r>
      <w:r w:rsidRPr="001E519B">
        <w:br/>
      </w:r>
      <w:r w:rsidRPr="001E519B">
        <w:lastRenderedPageBreak/>
        <w:br/>
        <w:t xml:space="preserve"> </w:t>
      </w:r>
      <w:r w:rsidRPr="001E519B">
        <w:br/>
      </w:r>
      <w:r w:rsidRPr="001E519B">
        <w:br/>
        <w:t>ТУ. Отбележете с Х верните (да) и неверните (не) твърдения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не 1 Кожага е най-външната обвивка на човешкото тяло, която е изградена от три</w:t>
      </w:r>
      <w:r w:rsidRPr="001E519B">
        <w:br/>
        <w:t>слоя: външен - епидермис, среден - мезодермис и вътрешен - ендодермис.</w:t>
      </w:r>
      <w:r w:rsidRPr="001E519B">
        <w:br/>
      </w:r>
      <w:r w:rsidRPr="001E519B">
        <w:br/>
        <w:t>не 2. Меланинът поглъща вредните ултравиолетови лъчи от слънчевата светлина и</w:t>
      </w:r>
      <w:r w:rsidRPr="001E519B">
        <w:br/>
        <w:t>предпазва клетките в по-дълбоките слоеве на кожата.</w:t>
      </w:r>
      <w:r w:rsidRPr="001E519B">
        <w:br/>
      </w:r>
      <w:r w:rsidRPr="001E519B">
        <w:br/>
      </w:r>
      <w:r w:rsidRPr="001E519B">
        <w:lastRenderedPageBreak/>
        <w:t>не 3. “Най-дълбокият клетъчен слой на епидермиса е изграден от клетки, които не се</w:t>
      </w:r>
      <w:r w:rsidRPr="001E519B">
        <w:br/>
        <w:t>делят.</w:t>
      </w:r>
      <w:r w:rsidRPr="001E519B">
        <w:br/>
      </w:r>
      <w:r w:rsidRPr="001E519B">
        <w:br/>
        <w:t>не 4. Най-повърхностният слой на епидермиса е изграден от рогов слой.</w:t>
      </w:r>
      <w:r w:rsidRPr="001E519B">
        <w:br/>
      </w:r>
      <w:r w:rsidRPr="001E519B">
        <w:br/>
        <w:t>не 5. Дермата съдържа голямо количество колагенови и еластични влакна,</w:t>
      </w:r>
      <w:r w:rsidRPr="001E519B">
        <w:br/>
      </w:r>
      <w:r w:rsidRPr="001E519B">
        <w:br/>
        <w:t>благодарение на които кожата е еластична и гъвкава.</w:t>
      </w:r>
      <w:r w:rsidRPr="001E519B">
        <w:br/>
      </w:r>
      <w:r w:rsidRPr="001E519B">
        <w:br/>
        <w:t>не 6. В епидермиса на различна дълбочина се разполагат потните и мастните жлези,</w:t>
      </w:r>
      <w:r w:rsidRPr="001E519B">
        <w:br/>
        <w:t>както и корените на космите.</w:t>
      </w:r>
      <w:r w:rsidRPr="001E519B">
        <w:br/>
      </w:r>
      <w:r w:rsidRPr="001E519B">
        <w:br/>
        <w:t>не 7. Потните жлези представляват тръбички, на които единият край е навит на</w:t>
      </w:r>
      <w:r w:rsidRPr="001E519B">
        <w:br/>
        <w:t>клъбце, разположено в дермата.</w:t>
      </w:r>
      <w:r w:rsidRPr="001E519B">
        <w:br/>
      </w:r>
      <w:r w:rsidRPr="001E519B">
        <w:br/>
        <w:t>не 8. Мастните жлези имат канали, които се отварят в космената торбичка.</w:t>
      </w:r>
      <w:r w:rsidRPr="001E519B">
        <w:br/>
      </w:r>
      <w:r w:rsidRPr="001E519B">
        <w:br/>
        <w:t>не 9. “Клетките на потните жлези отделят секрет, който смазва космите и епидермиса</w:t>
      </w:r>
      <w:r w:rsidRPr="001E519B">
        <w:br/>
      </w:r>
      <w:r w:rsidRPr="001E519B">
        <w:br/>
        <w:t>и ги предпазва от засъхване и напукване.</w:t>
      </w:r>
      <w:r w:rsidRPr="001E519B">
        <w:br/>
      </w:r>
      <w:r w:rsidRPr="001E519B">
        <w:br/>
        <w:t>не 10. Космите са изградени от корен в дермата и ствол, който излиза над</w:t>
      </w:r>
      <w:r w:rsidRPr="001E519B">
        <w:br/>
        <w:t>повърхността на кожата.</w:t>
      </w:r>
      <w:r w:rsidRPr="001E519B">
        <w:br/>
      </w:r>
      <w:r w:rsidRPr="001E519B">
        <w:br/>
        <w:t>не 11. Ноктите покриват крайните части на пръстите, където са струпани голям брой</w:t>
      </w:r>
      <w:r w:rsidRPr="001E519B">
        <w:br/>
        <w:t>нервни окончания.</w:t>
      </w:r>
      <w:r w:rsidRPr="001E519B">
        <w:br/>
      </w:r>
      <w:r w:rsidRPr="001E519B">
        <w:br/>
        <w:t>не 12. Сетивната функция на кожата се осъществява от рецептори за възприемане на</w:t>
      </w:r>
      <w:r w:rsidRPr="001E519B">
        <w:br/>
        <w:t>външни дразнения - за допир, натиск, топло, студено, болка.</w:t>
      </w:r>
      <w:r w:rsidRPr="001E519B">
        <w:br/>
      </w:r>
      <w:r w:rsidRPr="001E519B">
        <w:br/>
        <w:t>не 13. Терморегулаторната функция на кожата се осъществява главно чрез изпарение</w:t>
      </w:r>
      <w:r w:rsidRPr="001E519B">
        <w:br/>
        <w:t>на вода и разширяване и стесняване на лимфните съдове в дермата.</w:t>
      </w:r>
      <w:r w:rsidRPr="001E519B">
        <w:br/>
      </w:r>
      <w:r w:rsidRPr="001E519B">
        <w:br/>
        <w:t>не 14. Отделителната функция на кожата е свързана с дейността на мастните жлези --</w:t>
      </w:r>
      <w:r w:rsidRPr="001E519B">
        <w:br/>
        <w:t>чрез мастния секрет се отделят крайни продукти на обмяната.</w:t>
      </w:r>
      <w:r w:rsidRPr="001E519B">
        <w:br/>
      </w:r>
      <w:r w:rsidRPr="001E519B">
        <w:br/>
        <w:t>не 15. Акнето е заболяване на кожата, при което секрет и мъртви вроговени клетки</w:t>
      </w:r>
      <w:r w:rsidRPr="001E519B">
        <w:br/>
        <w:t>запушват каналите на мастните жлези.</w:t>
      </w:r>
      <w:r w:rsidRPr="001E519B">
        <w:br/>
      </w:r>
      <w:r w:rsidRPr="001E519B">
        <w:br/>
        <w:t>не 16. Изтъняването на озоновия слой около Земята и озоновите дупки са причината</w:t>
      </w:r>
      <w:r w:rsidRPr="001E519B">
        <w:br/>
        <w:t>за увеличената честота на рак на кожата.</w:t>
      </w:r>
      <w:r w:rsidRPr="001E519B">
        <w:br/>
      </w:r>
      <w:r w:rsidRPr="001E519B">
        <w:lastRenderedPageBreak/>
        <w:br/>
        <w:t>87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0D6FDB6C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да не 17. В натрупания секрет на младежките пъпки се развиват бактерии и се получават</w:t>
      </w:r>
      <w:r w:rsidRPr="001E519B">
        <w:br/>
        <w:t>възпаления, затова е необходимо те да се изстискваг.</w:t>
      </w:r>
      <w:r w:rsidRPr="001E519B">
        <w:br/>
      </w:r>
      <w:r w:rsidRPr="001E519B">
        <w:br/>
        <w:t>У. Опишете и обяснете</w:t>
      </w:r>
      <w:r w:rsidRPr="001E519B">
        <w:br/>
      </w:r>
      <w:r w:rsidRPr="001E519B">
        <w:br/>
        <w:t>1. Устройството на епидермиса и изяснете неговата роля.</w:t>
      </w:r>
      <w:r w:rsidRPr="001E519B">
        <w:br/>
        <w:t>2. “Устройството на дермата и нейната роля.</w:t>
      </w:r>
      <w:r w:rsidRPr="001E519B">
        <w:br/>
      </w:r>
      <w:r w:rsidRPr="001E519B">
        <w:br/>
        <w:t>Устройство, локализация и функции на потните и мастните жлези. Каква е ролята на</w:t>
      </w:r>
      <w:r w:rsidRPr="001E519B">
        <w:br/>
        <w:t>придатъците на кожата?</w:t>
      </w:r>
      <w:r w:rsidRPr="001E519B">
        <w:br/>
      </w:r>
      <w:r w:rsidRPr="001E519B">
        <w:br/>
        <w:t>4. Кои са основните функции на кожата?</w:t>
      </w:r>
      <w:r w:rsidRPr="001E519B">
        <w:br/>
      </w:r>
      <w:r w:rsidRPr="001E519B">
        <w:br/>
        <w:t>ТЕМА 11. ИМУНИТЕТ</w:t>
      </w:r>
      <w:r w:rsidRPr="001E519B">
        <w:br/>
      </w:r>
      <w:r w:rsidRPr="001E519B">
        <w:br/>
        <w:t>1. Отбележете с Х верния отговор.</w:t>
      </w:r>
      <w:r w:rsidRPr="001E519B">
        <w:br/>
      </w:r>
      <w:r w:rsidRPr="001E519B">
        <w:br/>
        <w:t>1. Понятието хомеостаза характеризира:</w:t>
      </w:r>
      <w:r w:rsidRPr="001E519B">
        <w:br/>
        <w:t>а. относителното постоянство на вътрешната среда на организма, независимо от</w:t>
      </w:r>
      <w:r w:rsidRPr="001E519B">
        <w:br/>
        <w:t>променящите се условия на живот</w:t>
      </w:r>
      <w:r w:rsidRPr="001E519B">
        <w:br/>
        <w:t>6. структурни, функционални и биохимични приспособления, които не са генетично</w:t>
      </w:r>
      <w:r w:rsidRPr="001E519B">
        <w:br/>
        <w:t>обусловени</w:t>
      </w:r>
      <w:r w:rsidRPr="001E519B">
        <w:br/>
        <w:t>в. болестно състояние на организма</w:t>
      </w:r>
      <w:r w:rsidRPr="001E519B">
        <w:br/>
        <w:t>г. нито едно от посочените</w:t>
      </w:r>
      <w:r w:rsidRPr="001E519B">
        <w:br/>
      </w:r>
      <w:r w:rsidRPr="001E519B">
        <w:br/>
        <w:t>2. Кои от изброените клетки при бозайниците и човека не се лимфоидни:</w:t>
      </w:r>
      <w:r w:rsidRPr="001E519B">
        <w:br/>
        <w:t>а. еритроцити</w:t>
      </w:r>
      <w:r w:rsidRPr="001E519B">
        <w:br/>
        <w:t>6. В-лимфоцити и Т-лимфоцити</w:t>
      </w:r>
      <w:r w:rsidRPr="001E519B">
        <w:br/>
        <w:t>в. фагоцити</w:t>
      </w:r>
      <w:r w:rsidRPr="001E519B">
        <w:br/>
        <w:t>г. В-и Т-паметни клетки</w:t>
      </w:r>
      <w:r w:rsidRPr="001E519B">
        <w:br/>
      </w:r>
      <w:r w:rsidRPr="001E519B">
        <w:br/>
        <w:t>3. Кое от изброените не може да бъде причислено към механичните и биохимични</w:t>
      </w:r>
      <w:r w:rsidRPr="001E519B">
        <w:br/>
        <w:t>бариери, които организмът противопоставя срещу проникването на антигени в него?</w:t>
      </w:r>
      <w:r w:rsidRPr="001E519B">
        <w:br/>
        <w:t>а. непроницаема кожа</w:t>
      </w:r>
      <w:r w:rsidRPr="001E519B">
        <w:br/>
        <w:t>0. неувредени лигавици</w:t>
      </w:r>
      <w:r w:rsidRPr="001E519B">
        <w:br/>
      </w:r>
      <w:r w:rsidRPr="001E519B">
        <w:lastRenderedPageBreak/>
        <w:t>в. ензими от гликолитичната верига и цикълът на Кребс</w:t>
      </w:r>
      <w:r w:rsidRPr="001E519B">
        <w:br/>
        <w:t>г. слюнка, слъзна течност, стомашен сок</w:t>
      </w:r>
      <w:r w:rsidRPr="001E519B">
        <w:br/>
      </w:r>
      <w:r w:rsidRPr="001E519B">
        <w:br/>
        <w:t>4. Кои от изброените по-долу вещества и клетки с чужд произход не са антигени?</w:t>
      </w:r>
      <w:r w:rsidRPr="001E519B">
        <w:br/>
        <w:t>а. витамини и йони</w:t>
      </w:r>
      <w:r w:rsidRPr="001E519B">
        <w:br/>
        <w:t>0. белтъци, полизахариди и комплекси между тях</w:t>
      </w:r>
      <w:r w:rsidRPr="001E519B">
        <w:br/>
        <w:t>в. токсини и вируси</w:t>
      </w:r>
      <w:r w:rsidRPr="001E519B">
        <w:br/>
        <w:t>г. бактерии</w:t>
      </w:r>
      <w:r w:rsidRPr="001E519B">
        <w:br/>
      </w:r>
      <w:r w:rsidRPr="001E519B">
        <w:br/>
        <w:t>5. Кое не е присъщо за системата на комплемента:</w:t>
      </w:r>
      <w:r w:rsidRPr="001E519B">
        <w:br/>
        <w:t>а. представлява верижно активираща се система от плазмени белтъци</w:t>
      </w:r>
      <w:r w:rsidRPr="001E519B">
        <w:br/>
        <w:t>6. образува пори в мембраната на клетката нашественик</w:t>
      </w:r>
      <w:r w:rsidRPr="001E519B">
        <w:br/>
        <w:t>в. осъществява представянето на антигена</w:t>
      </w:r>
      <w:r w:rsidRPr="001E519B">
        <w:br/>
        <w:t>г. допринася за унищожаване на попаднали в организма болестотворни бактерии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17416700" w14:textId="77777777" w:rsidR="0083772A" w:rsidRPr="001E519B" w:rsidRDefault="00000000">
      <w:r w:rsidRPr="001E519B">
        <w:t xml:space="preserve"> </w:t>
      </w:r>
      <w:r w:rsidRPr="001E519B">
        <w:br/>
      </w:r>
      <w:r w:rsidRPr="001E519B">
        <w:br/>
        <w:t>10.</w:t>
      </w:r>
      <w:r w:rsidRPr="001E519B">
        <w:br/>
      </w:r>
      <w:r w:rsidRPr="001E519B">
        <w:br/>
        <w:t>1.</w:t>
      </w:r>
      <w:r w:rsidRPr="001E519B">
        <w:br/>
      </w:r>
      <w:r w:rsidRPr="001E519B">
        <w:br/>
        <w:t>12.</w:t>
      </w:r>
      <w:r w:rsidRPr="001E519B">
        <w:br/>
      </w:r>
      <w:r w:rsidRPr="001E519B">
        <w:br/>
        <w:t>13.</w:t>
      </w:r>
      <w:r w:rsidRPr="001E519B">
        <w:br/>
      </w:r>
      <w:r w:rsidRPr="001E519B">
        <w:br/>
        <w:t>14.</w:t>
      </w:r>
      <w:r w:rsidRPr="001E519B">
        <w:br/>
      </w:r>
      <w:r w:rsidRPr="001E519B">
        <w:br/>
        <w:t>Сборник с тестови задачи за кандидатстудентски изпит по биология</w:t>
      </w:r>
      <w:r w:rsidRPr="001E519B">
        <w:br/>
      </w:r>
      <w:r w:rsidRPr="001E519B">
        <w:br/>
        <w:t>Основните черти на придобития имунитет са:</w:t>
      </w:r>
      <w:r w:rsidRPr="001E519B">
        <w:br/>
        <w:t>а. специфичност и универсалност</w:t>
      </w:r>
      <w:r w:rsidRPr="001E519B">
        <w:br/>
      </w:r>
      <w:r w:rsidRPr="001E519B">
        <w:br/>
        <w:t>6. възбудимост и памет</w:t>
      </w:r>
      <w:r w:rsidRPr="001E519B">
        <w:br/>
      </w:r>
      <w:r w:rsidRPr="001E519B">
        <w:br/>
        <w:t>в. универсалност и възбудимост</w:t>
      </w:r>
      <w:r w:rsidRPr="001E519B">
        <w:br/>
      </w:r>
      <w:r w:rsidRPr="001E519B">
        <w:br/>
        <w:t>г. специфичност и памет</w:t>
      </w:r>
      <w:r w:rsidRPr="001E519B">
        <w:br/>
      </w:r>
      <w:r w:rsidRPr="001E519B">
        <w:br/>
        <w:t>Представянето на антигена не включва:</w:t>
      </w:r>
      <w:r w:rsidRPr="001E519B">
        <w:br/>
      </w:r>
      <w:r w:rsidRPr="001E519B">
        <w:lastRenderedPageBreak/>
        <w:br/>
        <w:t>а. преобразуването му с помощта на макрофагите</w:t>
      </w:r>
      <w:r w:rsidRPr="001E519B">
        <w:br/>
      </w:r>
      <w:r w:rsidRPr="001E519B">
        <w:br/>
        <w:t>6. фагоцитиране на антигена и свързване на фрагментите от него със специален клетъчен</w:t>
      </w:r>
      <w:r w:rsidRPr="001E519B">
        <w:br/>
        <w:t>белтък</w:t>
      </w:r>
      <w:r w:rsidRPr="001E519B">
        <w:br/>
      </w:r>
      <w:r w:rsidRPr="001E519B">
        <w:br/>
        <w:t>в. ангажирането на Т-клетки убийци</w:t>
      </w:r>
      <w:r w:rsidRPr="001E519B">
        <w:br/>
      </w:r>
      <w:r w:rsidRPr="001E519B">
        <w:br/>
        <w:t>г. изнасяне на комплекса“ антиген (фрагмент) - белтък на повърхността на клетъчната</w:t>
      </w:r>
      <w:r w:rsidRPr="001E519B">
        <w:br/>
        <w:t>мембрана</w:t>
      </w:r>
      <w:r w:rsidRPr="001E519B">
        <w:br/>
      </w:r>
      <w:r w:rsidRPr="001E519B">
        <w:br/>
        <w:t>Вроденият (неспецифичен) имунитет не включва:</w:t>
      </w:r>
      <w:r w:rsidRPr="001E519B">
        <w:br/>
        <w:t>а. изработването на антитела</w:t>
      </w:r>
      <w:r w:rsidRPr="001E519B">
        <w:br/>
      </w:r>
      <w:r w:rsidRPr="001E519B">
        <w:br/>
        <w:t>6. възпалението</w:t>
      </w:r>
      <w:r w:rsidRPr="001E519B">
        <w:br/>
      </w:r>
      <w:r w:rsidRPr="001E519B">
        <w:br/>
        <w:t>в. системата на комплемента</w:t>
      </w:r>
      <w:r w:rsidRPr="001E519B">
        <w:br/>
      </w:r>
      <w:r w:rsidRPr="001E519B">
        <w:br/>
        <w:t>г. фагоцитозата</w:t>
      </w:r>
      <w:r w:rsidRPr="001E519B">
        <w:br/>
      </w:r>
      <w:r w:rsidRPr="001E519B">
        <w:br/>
        <w:t>В-лимфоцитите:</w:t>
      </w:r>
      <w:r w:rsidRPr="001E519B">
        <w:br/>
      </w:r>
      <w:r w:rsidRPr="001E519B">
        <w:br/>
        <w:t>а. разпознават само представен антиген</w:t>
      </w:r>
      <w:r w:rsidRPr="001E519B">
        <w:br/>
      </w:r>
      <w:r w:rsidRPr="001E519B">
        <w:br/>
        <w:t>6. след взаимодействието им с антигена се превръщат в плазматични клетки</w:t>
      </w:r>
      <w:r w:rsidRPr="001E519B">
        <w:br/>
        <w:t>в. произвеждат антитела</w:t>
      </w:r>
      <w:r w:rsidRPr="001E519B">
        <w:br/>
      </w:r>
      <w:r w:rsidRPr="001E519B">
        <w:br/>
        <w:t>г. изпълняват водеща роля в клетъчния имунен отговор</w:t>
      </w:r>
      <w:r w:rsidRPr="001E519B">
        <w:br/>
      </w:r>
      <w:r w:rsidRPr="001E519B">
        <w:br/>
        <w:t>Антителата:</w:t>
      </w:r>
      <w:r w:rsidRPr="001E519B">
        <w:br/>
      </w:r>
      <w:r w:rsidRPr="001E519B">
        <w:br/>
        <w:t>а. се разпространяват от телесните течности (кръв, лимфа и тъканна течност), образувайки</w:t>
      </w:r>
      <w:r w:rsidRPr="001E519B">
        <w:br/>
        <w:t>комплекси с антигена при среща с него</w:t>
      </w:r>
      <w:r w:rsidRPr="001E519B">
        <w:br/>
      </w:r>
      <w:r w:rsidRPr="001E519B">
        <w:br/>
        <w:t>6. се произвеждат от потомци на Т-лимфоцитите</w:t>
      </w:r>
      <w:r w:rsidRPr="001E519B">
        <w:br/>
      </w:r>
      <w:r w:rsidRPr="001E519B">
        <w:br/>
        <w:t>в. са чужди за организма макромолекули, вируси и бактерии</w:t>
      </w:r>
      <w:r w:rsidRPr="001E519B">
        <w:br/>
      </w:r>
      <w:r w:rsidRPr="001E519B">
        <w:br/>
        <w:t>г. изпълняват водеща роля в клетъчния имунен отговор</w:t>
      </w:r>
      <w:r w:rsidRPr="001E519B">
        <w:br/>
      </w:r>
      <w:r w:rsidRPr="001E519B">
        <w:br/>
      </w:r>
      <w:r w:rsidRPr="001E519B">
        <w:lastRenderedPageBreak/>
        <w:t>Клетките на имунната памет:</w:t>
      </w:r>
      <w:r w:rsidRPr="001E519B">
        <w:br/>
      </w:r>
      <w:r w:rsidRPr="001E519B">
        <w:br/>
        <w:t>а. се образуват при вродения (неспецифичен) имунитет</w:t>
      </w:r>
      <w:r w:rsidRPr="001E519B">
        <w:br/>
      </w:r>
      <w:r w:rsidRPr="001E519B">
        <w:br/>
        <w:t>6. осигуряват бърз и ефективен имунен отговор при повторна среща с антигена</w:t>
      </w:r>
      <w:r w:rsidRPr="001E519B">
        <w:br/>
        <w:t>в. нямат отношение към придобития имунитет</w:t>
      </w:r>
      <w:r w:rsidRPr="001E519B">
        <w:br/>
      </w:r>
      <w:r w:rsidRPr="001E519B">
        <w:br/>
        <w:t>г. притежават свойствата специфичност и универсалност</w:t>
      </w:r>
      <w:r w:rsidRPr="001E519B">
        <w:br/>
      </w:r>
      <w:r w:rsidRPr="001E519B">
        <w:br/>
        <w:t>Имунната защита против туморни и променени от вируси клетки се осъществява</w:t>
      </w:r>
      <w:r w:rsidRPr="001E519B">
        <w:br/>
        <w:t>преди всичко от:</w:t>
      </w:r>
      <w:r w:rsidRPr="001E519B">
        <w:br/>
      </w:r>
      <w:r w:rsidRPr="001E519B">
        <w:br/>
        <w:t>а. клетки на имунната памет</w:t>
      </w:r>
      <w:r w:rsidRPr="001E519B">
        <w:br/>
      </w:r>
      <w:r w:rsidRPr="001E519B">
        <w:br/>
        <w:t>6. Т-помощници (Г-хелпери)</w:t>
      </w:r>
      <w:r w:rsidRPr="001E519B">
        <w:br/>
      </w:r>
      <w:r w:rsidRPr="001E519B">
        <w:br/>
        <w:t>в. фагоцити, разпръснати из цялото тяло</w:t>
      </w:r>
      <w:r w:rsidRPr="001E519B">
        <w:br/>
      </w:r>
      <w:r w:rsidRPr="001E519B">
        <w:br/>
        <w:t>г. Т-убийци (Т-цитотоксични клетки)</w:t>
      </w:r>
      <w:r w:rsidRPr="001E519B">
        <w:br/>
      </w:r>
      <w:r w:rsidRPr="001E519B">
        <w:br/>
        <w:t>Кой от отговорите не е верен? Т-помощници (Т-хелперите):</w:t>
      </w:r>
      <w:r w:rsidRPr="001E519B">
        <w:br/>
      </w:r>
      <w:r w:rsidRPr="001E519B">
        <w:br/>
        <w:t>а. стимулират други клетки от имунната система за действие срещу антигена</w:t>
      </w:r>
      <w:r w:rsidRPr="001E519B">
        <w:br/>
        <w:t>6. се атакуват и разрушават от вируса на СПИН</w:t>
      </w:r>
      <w:r w:rsidRPr="001E519B">
        <w:br/>
      </w:r>
      <w:r w:rsidRPr="001E519B">
        <w:br/>
        <w:t>в. повлияват както В-, така и Т-лимфоцити</w:t>
      </w:r>
      <w:r w:rsidRPr="001E519B">
        <w:br/>
      </w:r>
      <w:r w:rsidRPr="001E519B">
        <w:br/>
        <w:t>г. живеят само няколко дни</w:t>
      </w:r>
      <w:r w:rsidRPr="001E519B">
        <w:br/>
      </w:r>
      <w:r w:rsidRPr="001E519B">
        <w:br/>
        <w:t>Коя от изброените функции е присъща на Т-лимфоцитите?</w:t>
      </w:r>
      <w:r w:rsidRPr="001E519B">
        <w:br/>
        <w:t>а. фагоцитоза</w:t>
      </w:r>
      <w:r w:rsidRPr="001E519B">
        <w:br/>
      </w:r>
      <w:r w:rsidRPr="001E519B">
        <w:br/>
        <w:t>6. преработка и представяне на антигена</w:t>
      </w:r>
      <w:r w:rsidRPr="001E519B">
        <w:br/>
      </w:r>
      <w:r w:rsidRPr="001E519B">
        <w:br/>
        <w:t>в. клетъчен имунен отговор</w:t>
      </w:r>
      <w:r w:rsidRPr="001E519B">
        <w:br/>
      </w:r>
      <w:r w:rsidRPr="001E519B">
        <w:br/>
        <w:t>г. синтез на антитела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43191748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15. Системата на комплемента:</w:t>
      </w:r>
      <w:r w:rsidRPr="001E519B">
        <w:br/>
      </w:r>
      <w:r w:rsidRPr="001E519B">
        <w:lastRenderedPageBreak/>
        <w:t>а. включва В-лимфоцити, Т-лимфоцити и фагоцити</w:t>
      </w:r>
      <w:r w:rsidRPr="001E519B">
        <w:br/>
        <w:t>6. се активира от Т-лимфоцити, осъществяващи фагоцитоза</w:t>
      </w:r>
      <w:r w:rsidRPr="001E519B">
        <w:br/>
        <w:t>в. ликвидира чужди еукариотни клетки-нашественици чрез фагоцитоза</w:t>
      </w:r>
      <w:r w:rsidRPr="001E519B">
        <w:br/>
        <w:t>г. е верижно активираща не система от плазмеви белтъци, образуващи пори в клетъчната</w:t>
      </w:r>
      <w:r w:rsidRPr="001E519B">
        <w:br/>
        <w:t>мембрана на клетката нашественик</w:t>
      </w:r>
      <w:r w:rsidRPr="001E519B">
        <w:br/>
      </w:r>
      <w:r w:rsidRPr="001E519B">
        <w:br/>
        <w:t>16. Възпалението:</w:t>
      </w:r>
      <w:r w:rsidRPr="001E519B">
        <w:br/>
        <w:t>а. е реакция на организма, в която вземат участие фагоцити и системата на комплемента</w:t>
      </w:r>
      <w:r w:rsidRPr="001E519B">
        <w:br/>
        <w:t>6. е реакция на придобития имунитет</w:t>
      </w:r>
      <w:r w:rsidRPr="001E519B">
        <w:br/>
        <w:t>в. е разновидност на клетъчния имунитет</w:t>
      </w:r>
      <w:r w:rsidRPr="001E519B">
        <w:br/>
        <w:t>г. се осъществява чрез механизмите на хуморалния имунен отговор</w:t>
      </w:r>
      <w:r w:rsidRPr="001E519B">
        <w:br/>
      </w:r>
      <w:r w:rsidRPr="001E519B">
        <w:br/>
        <w:t>17. Посочете грешния отговор. Имунният отговор:</w:t>
      </w:r>
      <w:r w:rsidRPr="001E519B">
        <w:br/>
        <w:t>а. еедна от проявите на хомеостазата</w:t>
      </w:r>
      <w:r w:rsidRPr="001E519B">
        <w:br/>
        <w:t>6. се подразделя на вроден и придобит</w:t>
      </w:r>
      <w:r w:rsidRPr="001E519B">
        <w:br/>
        <w:t>в. се подразделя на клетъчен и хуморален</w:t>
      </w:r>
      <w:r w:rsidRPr="001E519B">
        <w:br/>
        <w:t>г. предотвратява взаимодействията между кръвните клстки и попадналите в организма</w:t>
      </w:r>
      <w:r w:rsidRPr="001E519B">
        <w:br/>
        <w:t>антигени</w:t>
      </w:r>
      <w:r w:rsidRPr="001E519B">
        <w:br/>
      </w:r>
      <w:r w:rsidRPr="001E519B">
        <w:br/>
        <w:t>18. Коя особеност не е характерна за придобития имунитет:</w:t>
      </w:r>
      <w:r w:rsidRPr="001E519B">
        <w:br/>
        <w:t>а. възниква след проникване на патогена в организма</w:t>
      </w:r>
      <w:r w:rsidRPr="001E519B">
        <w:br/>
        <w:t>6. в него участват органите на имунната система и имунокомпетентните клетки</w:t>
      </w:r>
      <w:r w:rsidRPr="001E519B">
        <w:br/>
        <w:t>в. при него се образуват клетките на имунната памет</w:t>
      </w:r>
      <w:r w:rsidRPr="001E519B">
        <w:br/>
        <w:t>г. увиверсален е</w:t>
      </w:r>
      <w:r w:rsidRPr="001E519B">
        <w:br/>
      </w:r>
      <w:r w:rsidRPr="001E519B">
        <w:br/>
        <w:t>19. Кои от изброените особености не са верни за антителата:</w:t>
      </w:r>
      <w:r w:rsidRPr="001E519B">
        <w:br/>
        <w:t>не унищожават пряко антигена</w:t>
      </w:r>
      <w:r w:rsidRPr="001E519B">
        <w:br/>
      </w:r>
      <w:r w:rsidRPr="001E519B">
        <w:br/>
        <w:t>циркулират в телесната течност или серум</w:t>
      </w:r>
      <w:r w:rsidRPr="001E519B">
        <w:br/>
      </w:r>
      <w:r w:rsidRPr="001E519B">
        <w:br/>
        <w:t>образуването им е клетъчен процес</w:t>
      </w:r>
      <w:r w:rsidRPr="001E519B">
        <w:br/>
      </w:r>
      <w:r w:rsidRPr="001E519B">
        <w:br/>
        <w:t>образуват се от плазматичните клетки</w:t>
      </w:r>
      <w:r w:rsidRPr="001E519B">
        <w:br/>
      </w:r>
      <w:r w:rsidRPr="001E519B">
        <w:br/>
        <w:t>пворв</w:t>
      </w:r>
      <w:r w:rsidRPr="001E519B">
        <w:br/>
      </w:r>
      <w:r w:rsidRPr="001E519B">
        <w:br/>
        <w:t>20. Спецификата на имунния отговор зависи от:</w:t>
      </w:r>
      <w:r w:rsidRPr="001E519B">
        <w:br/>
        <w:t>а. пола на индивида</w:t>
      </w:r>
      <w:r w:rsidRPr="001E519B">
        <w:br/>
        <w:t>6. природата на антигена</w:t>
      </w:r>
      <w:r w:rsidRPr="001E519B">
        <w:br/>
        <w:t>в. типа обмяна (автотрофна, хетеротрофна)</w:t>
      </w:r>
      <w:r w:rsidRPr="001E519B">
        <w:br/>
      </w:r>
      <w:r w:rsidRPr="001E519B">
        <w:lastRenderedPageBreak/>
        <w:t>г. природата на антителата</w:t>
      </w:r>
      <w:r w:rsidRPr="001E519B">
        <w:br/>
      </w:r>
      <w:r w:rsidRPr="001E519B">
        <w:br/>
        <w:t>П. Отбележете с Х комбинацията с най-много верни твърдения (а, 6, в или г).</w:t>
      </w:r>
      <w:r w:rsidRPr="001E519B">
        <w:br/>
      </w:r>
      <w:r w:rsidRPr="001E519B">
        <w:br/>
        <w:t>1 &gt; Вроденият (неспецифичен) имунитет включва:</w:t>
      </w:r>
      <w:r w:rsidRPr="001E519B">
        <w:br/>
        <w:t>1. системата на комплемента</w:t>
      </w:r>
      <w:r w:rsidRPr="001E519B">
        <w:br/>
        <w:t>2. изработването на антитела</w:t>
      </w:r>
      <w:r w:rsidRPr="001E519B">
        <w:br/>
        <w:t>3. възпалението</w:t>
      </w:r>
      <w:r w:rsidRPr="001E519B">
        <w:br/>
        <w:t>4. клетки на имунната памет</w:t>
      </w:r>
      <w:r w:rsidRPr="001E519B">
        <w:br/>
        <w:t>а. 1,3</w:t>
      </w:r>
      <w:r w:rsidRPr="001E519B">
        <w:br/>
        <w:t>.2,3</w:t>
      </w:r>
      <w:r w:rsidRPr="001E519B">
        <w:br/>
        <w:t>-3,4</w:t>
      </w:r>
      <w:r w:rsidRPr="001E519B">
        <w:br/>
        <w:t>1,2</w:t>
      </w:r>
      <w:r w:rsidRPr="001E519B">
        <w:br/>
      </w:r>
      <w:r w:rsidRPr="001E519B">
        <w:br/>
        <w:t>з</w:t>
      </w:r>
      <w:r w:rsidRPr="001E519B">
        <w:br/>
      </w:r>
      <w:r w:rsidRPr="001E519B">
        <w:br/>
        <w:t>зпио</w:t>
      </w:r>
      <w:r w:rsidRPr="001E519B">
        <w:br/>
      </w:r>
      <w:r w:rsidRPr="001E519B">
        <w:br/>
        <w:t>„4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349F0C69" w14:textId="77777777" w:rsidR="0083772A" w:rsidRPr="001E519B" w:rsidRDefault="00000000">
      <w:r w:rsidRPr="001E519B">
        <w:t xml:space="preserve"> </w:t>
      </w:r>
      <w:r w:rsidRPr="001E519B">
        <w:br/>
      </w:r>
      <w:r w:rsidRPr="001E519B">
        <w:br/>
        <w:t>Сборник с тестови задачи за кандидатстудентски изпит по биология</w:t>
      </w:r>
      <w:r w:rsidRPr="001E519B">
        <w:br/>
      </w:r>
      <w:r w:rsidRPr="001E519B">
        <w:br/>
        <w:t>Кои от изброените по-долу вещества и клетки с чужд произход са антигени?</w:t>
      </w:r>
      <w:r w:rsidRPr="001E519B">
        <w:br/>
      </w:r>
      <w:r w:rsidRPr="001E519B">
        <w:br/>
        <w:t>1.</w:t>
      </w:r>
      <w:r w:rsidRPr="001E519B">
        <w:br/>
      </w:r>
      <w:r w:rsidRPr="001E519B">
        <w:br/>
        <w:t>2.</w:t>
      </w:r>
      <w:r w:rsidRPr="001E519B">
        <w:br/>
        <w:t>3.</w:t>
      </w:r>
      <w:r w:rsidRPr="001E519B">
        <w:br/>
        <w:t>4.</w:t>
      </w:r>
      <w:r w:rsidRPr="001E519B">
        <w:br/>
      </w:r>
      <w:r w:rsidRPr="001E519B">
        <w:br/>
        <w:t>токсини, вируси и бактерии</w:t>
      </w:r>
      <w:r w:rsidRPr="001E519B">
        <w:br/>
      </w:r>
      <w:r w:rsidRPr="001E519B">
        <w:br/>
        <w:t>йони и витамини</w:t>
      </w:r>
      <w:r w:rsidRPr="001E519B">
        <w:br/>
      </w:r>
      <w:r w:rsidRPr="001E519B">
        <w:br/>
        <w:t>АТФ, НАД, ацетил-КоА</w:t>
      </w:r>
      <w:r w:rsidRPr="001E519B">
        <w:br/>
      </w:r>
      <w:r w:rsidRPr="001E519B">
        <w:br/>
        <w:t>белтъци, полизахариди и комплекси между тях</w:t>
      </w:r>
      <w:r w:rsidRPr="001E519B">
        <w:br/>
      </w:r>
      <w:r w:rsidRPr="001E519B">
        <w:lastRenderedPageBreak/>
        <w:t>а. 1,2</w:t>
      </w:r>
      <w:r w:rsidRPr="001E519B">
        <w:br/>
      </w:r>
      <w:r w:rsidRPr="001E519B">
        <w:br/>
        <w:t>6. 2,4</w:t>
      </w:r>
      <w:r w:rsidRPr="001E519B">
        <w:br/>
      </w:r>
      <w:r w:rsidRPr="001E519B">
        <w:br/>
        <w:t>в. 1,4</w:t>
      </w:r>
      <w:r w:rsidRPr="001E519B">
        <w:br/>
        <w:t>г. 3,4</w:t>
      </w:r>
      <w:r w:rsidRPr="001E519B">
        <w:br/>
      </w:r>
      <w:r w:rsidRPr="001E519B">
        <w:br/>
        <w:t>Ролята на имунната система е да:</w:t>
      </w:r>
      <w:r w:rsidRPr="001E519B">
        <w:br/>
      </w:r>
      <w:r w:rsidRPr="001E519B">
        <w:br/>
        <w:t>1.</w:t>
      </w:r>
      <w:r w:rsidRPr="001E519B">
        <w:br/>
      </w:r>
      <w:r w:rsidRPr="001E519B">
        <w:br/>
        <w:t>2.</w:t>
      </w:r>
      <w:r w:rsidRPr="001E519B">
        <w:br/>
        <w:t>3.</w:t>
      </w:r>
      <w:r w:rsidRPr="001E519B">
        <w:br/>
        <w:t>4.</w:t>
      </w:r>
      <w:r w:rsidRPr="001E519B">
        <w:br/>
      </w:r>
      <w:r w:rsidRPr="001E519B">
        <w:br/>
        <w:t>поддържа видовете хомеостаза в организма на човека и бозайниците</w:t>
      </w:r>
      <w:r w:rsidRPr="001E519B">
        <w:br/>
        <w:t>реализира имунитета</w:t>
      </w:r>
      <w:r w:rsidRPr="001E519B">
        <w:br/>
      </w:r>
      <w:r w:rsidRPr="001E519B">
        <w:br/>
        <w:t>разпознава широк кръг от патогени</w:t>
      </w:r>
      <w:r w:rsidRPr="001E519B">
        <w:br/>
      </w:r>
      <w:r w:rsidRPr="001E519B">
        <w:br/>
        <w:t>разграничава антигени от антитела</w:t>
      </w:r>
      <w:r w:rsidRPr="001E519B">
        <w:br/>
      </w:r>
      <w:r w:rsidRPr="001E519B">
        <w:br/>
        <w:t>1,2</w:t>
      </w:r>
      <w:r w:rsidRPr="001E519B">
        <w:br/>
      </w:r>
      <w:r w:rsidRPr="001E519B">
        <w:br/>
        <w:t>6. 1,3</w:t>
      </w:r>
      <w:r w:rsidRPr="001E519B">
        <w:br/>
      </w:r>
      <w:r w:rsidRPr="001E519B">
        <w:br/>
        <w:t>в. 2,3</w:t>
      </w:r>
      <w:r w:rsidRPr="001E519B">
        <w:br/>
        <w:t>г. 1,4</w:t>
      </w:r>
      <w:r w:rsidRPr="001E519B">
        <w:br/>
      </w:r>
      <w:r w:rsidRPr="001E519B">
        <w:br/>
        <w:t>»</w:t>
      </w:r>
      <w:r w:rsidRPr="001E519B">
        <w:br/>
      </w:r>
      <w:r w:rsidRPr="001E519B">
        <w:br/>
        <w:t>Системата на комплемента:</w:t>
      </w:r>
      <w:r w:rsidRPr="001E519B">
        <w:br/>
      </w:r>
      <w:r w:rsidRPr="001E519B">
        <w:br/>
        <w:t>представлява верижно активираща се система от плазмени белтъци</w:t>
      </w:r>
      <w:r w:rsidRPr="001E519B">
        <w:br/>
      </w:r>
      <w:r w:rsidRPr="001E519B">
        <w:br/>
        <w:t>осъществява представянето на антигена</w:t>
      </w:r>
      <w:r w:rsidRPr="001E519B">
        <w:br/>
      </w:r>
      <w:r w:rsidRPr="001E519B">
        <w:br/>
        <w:t>при активиране води до образуването на пори в мембраната на клетката нашественик</w:t>
      </w:r>
      <w:r w:rsidRPr="001E519B">
        <w:br/>
        <w:t>унищожава поразени от вируси клетки в организма</w:t>
      </w:r>
      <w:r w:rsidRPr="001E519B">
        <w:br/>
      </w:r>
      <w:r w:rsidRPr="001E519B">
        <w:br/>
        <w:t>1,3</w:t>
      </w:r>
      <w:r w:rsidRPr="001E519B">
        <w:br/>
      </w:r>
      <w:r w:rsidRPr="001E519B">
        <w:br/>
      </w:r>
      <w:r w:rsidRPr="001E519B">
        <w:lastRenderedPageBreak/>
        <w:t>1,4</w:t>
      </w:r>
      <w:r w:rsidRPr="001E519B">
        <w:br/>
      </w:r>
      <w:r w:rsidRPr="001E519B">
        <w:br/>
        <w:t>в. 2,3</w:t>
      </w:r>
      <w:r w:rsidRPr="001E519B">
        <w:br/>
        <w:t>г. 1,2,4</w:t>
      </w:r>
      <w:r w:rsidRPr="001E519B">
        <w:br/>
      </w:r>
      <w:r w:rsidRPr="001E519B">
        <w:br/>
        <w:t>е»</w:t>
      </w:r>
      <w:r w:rsidRPr="001E519B">
        <w:br/>
      </w:r>
      <w:r w:rsidRPr="001E519B">
        <w:br/>
        <w:t>Представянето на антигена включва:</w:t>
      </w:r>
      <w:r w:rsidRPr="001E519B">
        <w:br/>
      </w:r>
      <w:r w:rsidRPr="001E519B">
        <w:br/>
        <w:t>1</w:t>
      </w:r>
      <w:r w:rsidRPr="001E519B">
        <w:br/>
      </w:r>
      <w:r w:rsidRPr="001E519B">
        <w:br/>
        <w:t>2.</w:t>
      </w:r>
      <w:r w:rsidRPr="001E519B">
        <w:br/>
        <w:t>з</w:t>
      </w:r>
      <w:r w:rsidRPr="001E519B">
        <w:br/>
        <w:t>4.</w:t>
      </w:r>
      <w:r w:rsidRPr="001E519B">
        <w:br/>
      </w:r>
      <w:r w:rsidRPr="001E519B">
        <w:br/>
        <w:t>вътреклетъчно преобразуване на антигена от макрофагите</w:t>
      </w:r>
      <w:r w:rsidRPr="001E519B">
        <w:br/>
      </w:r>
      <w:r w:rsidRPr="001E519B">
        <w:br/>
        <w:t>ангажиране на Т-клетки убийци</w:t>
      </w:r>
      <w:r w:rsidRPr="001E519B">
        <w:br/>
      </w:r>
      <w:r w:rsidRPr="001E519B">
        <w:br/>
        <w:t>ангажиране на клетки на имунната памет</w:t>
      </w:r>
      <w:r w:rsidRPr="001E519B">
        <w:br/>
      </w:r>
      <w:r w:rsidRPr="001E519B">
        <w:br/>
        <w:t>изнасяне на комплекса „антиген (фрагмент) - белтък“ на повърхността на клетъчната</w:t>
      </w:r>
      <w:r w:rsidRPr="001E519B">
        <w:br/>
        <w:t>мембрана</w:t>
      </w:r>
      <w:r w:rsidRPr="001E519B">
        <w:br/>
      </w:r>
      <w:r w:rsidRPr="001E519B">
        <w:br/>
        <w:t>а. 1,2,3</w:t>
      </w:r>
      <w:r w:rsidRPr="001E519B">
        <w:br/>
      </w:r>
      <w:r w:rsidRPr="001E519B">
        <w:br/>
        <w:t>6. 1,3,4</w:t>
      </w:r>
      <w:r w:rsidRPr="001E519B">
        <w:br/>
      </w:r>
      <w:r w:rsidRPr="001E519B">
        <w:br/>
        <w:t>в. 2,4</w:t>
      </w:r>
      <w:r w:rsidRPr="001E519B">
        <w:br/>
      </w:r>
      <w:r w:rsidRPr="001E519B">
        <w:br/>
        <w:t>г. 1,4</w:t>
      </w:r>
      <w:r w:rsidRPr="001E519B">
        <w:br/>
      </w:r>
      <w:r w:rsidRPr="001E519B">
        <w:br/>
        <w:t>Имунната защита на животинските организми се постига с участието на плазмената</w:t>
      </w:r>
      <w:r w:rsidRPr="001E519B">
        <w:br/>
        <w:t>мембрана на имунокомпетентните клетки. Това се постига чрез:</w:t>
      </w:r>
      <w:r w:rsidRPr="001E519B">
        <w:br/>
      </w:r>
      <w:r w:rsidRPr="001E519B">
        <w:br/>
        <w:t>кю</w:t>
      </w:r>
      <w:r w:rsidRPr="001E519B">
        <w:br/>
      </w:r>
      <w:r w:rsidRPr="001E519B">
        <w:br/>
        <w:t>участието на въглехидратен компонент в химичния състав на мембраната</w:t>
      </w:r>
      <w:r w:rsidRPr="001E519B">
        <w:br/>
        <w:t>включването на фосфолипидите в изработването на имунната памет</w:t>
      </w:r>
      <w:r w:rsidRPr="001E519B">
        <w:br/>
        <w:t>избирателната пропускливост на мембраната</w:t>
      </w:r>
      <w:r w:rsidRPr="001E519B">
        <w:br/>
      </w:r>
      <w:r w:rsidRPr="001E519B">
        <w:br/>
        <w:t>присъствието на рецепторни белтъци в състава на мембраната</w:t>
      </w:r>
      <w:r w:rsidRPr="001E519B">
        <w:br/>
      </w:r>
      <w:r w:rsidRPr="001E519B">
        <w:lastRenderedPageBreak/>
        <w:br/>
        <w:t>а. 1,2</w:t>
      </w:r>
      <w:r w:rsidRPr="001E519B">
        <w:br/>
      </w:r>
      <w:r w:rsidRPr="001E519B">
        <w:br/>
        <w:t>6. 1,3</w:t>
      </w:r>
      <w:r w:rsidRPr="001E519B">
        <w:br/>
      </w:r>
      <w:r w:rsidRPr="001E519B">
        <w:br/>
        <w:t>в. 2,4</w:t>
      </w:r>
      <w:r w:rsidRPr="001E519B">
        <w:br/>
        <w:t>г. 1,4</w:t>
      </w:r>
      <w:r w:rsidRPr="001E519B">
        <w:br/>
      </w:r>
      <w:r w:rsidRPr="001E519B">
        <w:br/>
        <w:t>- 91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54ABD729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Ш. Попълнете липсващите термини в текста</w:t>
      </w:r>
      <w:r w:rsidRPr="001E519B">
        <w:br/>
      </w:r>
      <w:r w:rsidRPr="001E519B">
        <w:br/>
        <w:t>92</w:t>
      </w:r>
      <w:r w:rsidRPr="001E519B">
        <w:br/>
      </w:r>
      <w:r w:rsidRPr="001E519B">
        <w:br/>
        <w:t>7.</w:t>
      </w:r>
      <w:r w:rsidRPr="001E519B">
        <w:br/>
      </w:r>
      <w:r w:rsidRPr="001E519B">
        <w:br/>
        <w:t>10.</w:t>
      </w:r>
      <w:r w:rsidRPr="001E519B">
        <w:br/>
      </w:r>
      <w:r w:rsidRPr="001E519B">
        <w:br/>
        <w:t>В-лимфоцитигте:</w:t>
      </w:r>
      <w:r w:rsidRPr="001E519B">
        <w:br/>
        <w:t>1. изпълняват водеща роля в клетъчния имунен отговор</w:t>
      </w:r>
      <w:r w:rsidRPr="001E519B">
        <w:br/>
        <w:t>2. се активират за делене от белтъци, отделяни от Т-помощниците</w:t>
      </w:r>
      <w:r w:rsidRPr="001E519B">
        <w:br/>
        <w:t>3. не притежават рецептори за антигена</w:t>
      </w:r>
      <w:r w:rsidRPr="001E519B">
        <w:br/>
        <w:t>4. се превръщат в клетки, синтезиращи антитела след стимулиране от Т-хелперите</w:t>
      </w:r>
      <w:r w:rsidRPr="001E519B">
        <w:br/>
        <w:t>а 1,2</w:t>
      </w:r>
      <w:r w:rsidRPr="001E519B">
        <w:br/>
        <w:t>6. 2,4</w:t>
      </w:r>
      <w:r w:rsidRPr="001E519B">
        <w:br/>
        <w:t>в. 2,3</w:t>
      </w:r>
      <w:r w:rsidRPr="001E519B">
        <w:br/>
        <w:t>г. 1,3,4</w:t>
      </w:r>
      <w:r w:rsidRPr="001E519B">
        <w:br/>
        <w:t>Възпалението:</w:t>
      </w:r>
      <w:r w:rsidRPr="001E519B">
        <w:br/>
        <w:t>1. екомпонент на придобития имунитет</w:t>
      </w:r>
      <w:r w:rsidRPr="001E519B">
        <w:br/>
        <w:t>2. способства за локализиране на антигена в мястото на навлизането му в организма</w:t>
      </w:r>
      <w:r w:rsidRPr="001E519B">
        <w:br/>
        <w:t>3. е разновидност на клетъчния имунитет</w:t>
      </w:r>
      <w:r w:rsidRPr="001E519B">
        <w:br/>
        <w:t>4. се осъществява от фагоцити, както и с участието на системата на комплсмента</w:t>
      </w:r>
      <w:r w:rsidRPr="001E519B">
        <w:br/>
        <w:t>а 1,3</w:t>
      </w:r>
      <w:r w:rsidRPr="001E519B">
        <w:br/>
        <w:t>6. 2,4</w:t>
      </w:r>
      <w:r w:rsidRPr="001E519B">
        <w:br/>
        <w:t>в. 1,3,4</w:t>
      </w:r>
      <w:r w:rsidRPr="001E519B">
        <w:br/>
        <w:t>г. 2,3,4</w:t>
      </w:r>
      <w:r w:rsidRPr="001E519B">
        <w:br/>
      </w:r>
      <w:r w:rsidRPr="001E519B">
        <w:br/>
      </w:r>
      <w:r w:rsidRPr="001E519B">
        <w:lastRenderedPageBreak/>
        <w:t>Пори в мембраните на попаднали в организма клетки нашественици се образуват в</w:t>
      </w:r>
      <w:r w:rsidRPr="001E519B">
        <w:br/>
        <w:t>резултат на:</w:t>
      </w:r>
      <w:r w:rsidRPr="001E519B">
        <w:br/>
        <w:t>1. фаго- и пиноцитоза без участие на АТФ</w:t>
      </w:r>
      <w:r w:rsidRPr="001E519B">
        <w:br/>
        <w:t>2. задействаке системата на комплемента</w:t>
      </w:r>
      <w:r w:rsidRPr="001E519B">
        <w:br/>
        <w:t>3. активиране на клетки на имунната памет</w:t>
      </w:r>
      <w:r w:rsidRPr="001E519B">
        <w:br/>
        <w:t>4. активиране на Т-килърите</w:t>
      </w:r>
      <w:r w:rsidRPr="001E519B">
        <w:br/>
        <w:t>а 1,2</w:t>
      </w:r>
      <w:r w:rsidRPr="001E519B">
        <w:br/>
        <w:t>6. 2,3</w:t>
      </w:r>
      <w:r w:rsidRPr="001E519B">
        <w:br/>
        <w:t>в. 2,4</w:t>
      </w:r>
      <w:r w:rsidRPr="001E519B">
        <w:br/>
        <w:t>г. 3,4</w:t>
      </w:r>
      <w:r w:rsidRPr="001E519B">
        <w:br/>
        <w:t>Т-килърите атакуват и унищожават:</w:t>
      </w:r>
      <w:r w:rsidRPr="001E519B">
        <w:br/>
        <w:t>1. вируси</w:t>
      </w:r>
      <w:r w:rsidRPr="001E519B">
        <w:br/>
        <w:t>2. бактериофаги</w:t>
      </w:r>
      <w:r w:rsidRPr="001E519B">
        <w:br/>
        <w:t>3. клетки с променена структура на мембраната</w:t>
      </w:r>
      <w:r w:rsidRPr="001E519B">
        <w:br/>
        <w:t>4. туморни, както и заразени с вируси клетки</w:t>
      </w:r>
      <w:r w:rsidRPr="001E519B">
        <w:br/>
        <w:t>а. 1,3</w:t>
      </w:r>
      <w:r w:rsidRPr="001E519B">
        <w:br/>
        <w:t>.2,4</w:t>
      </w:r>
      <w:r w:rsidRPr="001E519B">
        <w:br/>
        <w:t>.1,4</w:t>
      </w:r>
      <w:r w:rsidRPr="001E519B">
        <w:br/>
        <w:t>3,4</w:t>
      </w:r>
      <w:r w:rsidRPr="001E519B">
        <w:br/>
      </w:r>
      <w:r w:rsidRPr="001E519B">
        <w:br/>
        <w:t>з</w:t>
      </w:r>
      <w:r w:rsidRPr="001E519B">
        <w:br/>
      </w:r>
      <w:r w:rsidRPr="001E519B">
        <w:br/>
        <w:t>чве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Вроденият имунитет ВКЛЮЧВА... .нннееееееененнннненееа е защитни механизми, които са готови</w:t>
      </w:r>
      <w:r w:rsidRPr="001E519B">
        <w:br/>
        <w:t>да действат срещу всички ВЪЗМОЖНИ ......--.</w:t>
      </w:r>
      <w:r w:rsidRPr="001E519B">
        <w:br/>
      </w:r>
      <w:r w:rsidRPr="001E519B">
        <w:br/>
        <w:t xml:space="preserve">  </w:t>
      </w:r>
      <w:r w:rsidRPr="001E519B">
        <w:br/>
        <w:t xml:space="preserve"> </w:t>
      </w:r>
      <w:r w:rsidRPr="001E519B">
        <w:br/>
      </w:r>
      <w:r w:rsidRPr="001E519B">
        <w:br/>
        <w:t>При попадането им в организма ПОВечето еее с белтъчна природа се подлагат</w:t>
      </w:r>
      <w:r w:rsidRPr="001E519B">
        <w:br/>
        <w:t>на обработка във фагоцитиращите клетки. Този процес се означава КатО ..нисен на</w:t>
      </w:r>
      <w:r w:rsidRPr="001E519B">
        <w:br/>
        <w:t>антигена.</w:t>
      </w:r>
      <w:r w:rsidRPr="001E519B">
        <w:br/>
      </w:r>
      <w:r w:rsidRPr="001E519B">
        <w:br/>
        <w:t>Вроденият (неспецифичен) имунитет включва очен системата на комплемента</w:t>
      </w:r>
      <w:r w:rsidRPr="001E519B">
        <w:br/>
        <w:t>Иоаааененееанеиенння</w:t>
      </w:r>
      <w:r w:rsidRPr="001E519B">
        <w:br/>
      </w:r>
      <w:r w:rsidRPr="001E519B">
        <w:br/>
        <w:t>Двете основни характеристики на придобития имунитет са нененен и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lastRenderedPageBreak/>
        <w:br/>
        <w:t xml:space="preserve"> </w:t>
      </w:r>
      <w:r w:rsidRPr="001E519B">
        <w:br/>
      </w:r>
    </w:p>
    <w:p w14:paraId="5F6A1084" w14:textId="77777777" w:rsidR="0083772A" w:rsidRPr="001E519B" w:rsidRDefault="00000000">
      <w:r w:rsidRPr="001E519B">
        <w:t>ви</w:t>
      </w:r>
      <w:r w:rsidRPr="001E519B">
        <w:br/>
      </w:r>
      <w:r w:rsidRPr="001E519B">
        <w:br/>
        <w:t>гат</w:t>
      </w:r>
      <w:r w:rsidRPr="001E519B">
        <w:br/>
        <w:t>на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10.</w:t>
      </w:r>
      <w:r w:rsidRPr="001E519B">
        <w:br/>
      </w:r>
      <w:r w:rsidRPr="001E519B">
        <w:br/>
        <w:t>Сборник с тестови задачи за кандидатстудентски изпит по биология</w:t>
      </w:r>
      <w:r w:rsidRPr="001E519B">
        <w:br/>
      </w:r>
      <w:r w:rsidRPr="001E519B">
        <w:br/>
        <w:t>Т-хелперите другите клетки на имунната система за действие срещу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Имунен отговор, реализиран с участието на синтезираните от плазматичните клетки............</w:t>
      </w:r>
      <w:r w:rsidRPr="001E519B">
        <w:br/>
        <w:t>се означава катО а онененненннена</w:t>
      </w:r>
      <w:r w:rsidRPr="001E519B">
        <w:br/>
      </w:r>
      <w:r w:rsidRPr="001E519B">
        <w:br/>
        <w:t>Прицелните клетки мишени, както и заразени с вируси КЛетКИ, конен клетки се</w:t>
      </w:r>
      <w:r w:rsidRPr="001E519B">
        <w:br/>
      </w:r>
      <w:r w:rsidRPr="001E519B">
        <w:br/>
        <w:t>разпознават от... “и бързо се разрушават.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Срещу ииннене на антигена организмът противопоставя първоначално поредица от</w:t>
      </w:r>
      <w:r w:rsidRPr="001E519B">
        <w:br/>
        <w:t>... бариери.</w:t>
      </w:r>
      <w:r w:rsidRPr="001E519B">
        <w:br/>
      </w:r>
      <w:r w:rsidRPr="001E519B">
        <w:br/>
        <w:t>Порив..нне на попаднали в организма клетки нашественици се образуват в резултат</w:t>
      </w:r>
      <w:r w:rsidRPr="001E519B">
        <w:br/>
      </w:r>
      <w:r w:rsidRPr="001E519B">
        <w:br/>
        <w:t>на активиране на... нон „ както и на системата на комплемента.</w:t>
      </w:r>
      <w:r w:rsidRPr="001E519B">
        <w:br/>
      </w:r>
      <w:r w:rsidRPr="001E519B">
        <w:br/>
        <w:t>Следоиаининененее им от Т-хелперите лимфоцити... еее се превръщат</w:t>
      </w:r>
      <w:r w:rsidRPr="001E519B">
        <w:br/>
      </w:r>
      <w:r w:rsidRPr="001E519B">
        <w:br/>
        <w:t>в плазматични клетки, синтезиращи антитела.</w:t>
      </w:r>
      <w:r w:rsidRPr="001E519B">
        <w:br/>
      </w:r>
      <w:r w:rsidRPr="001E519B">
        <w:br/>
        <w:t>Отбележете с Х верните (да) и неверните (не) твърдения</w:t>
      </w:r>
      <w:r w:rsidRPr="001E519B">
        <w:br/>
      </w:r>
      <w:r w:rsidRPr="001E519B">
        <w:br/>
      </w:r>
      <w:r w:rsidRPr="001E519B">
        <w:lastRenderedPageBreak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не 1. Основна роля в осъществяването на клетъчния имунен отговор имат В-</w:t>
      </w:r>
      <w:r w:rsidRPr="001E519B">
        <w:br/>
        <w:t>лимфоцитите.</w:t>
      </w:r>
      <w:r w:rsidRPr="001E519B">
        <w:br/>
      </w:r>
      <w:r w:rsidRPr="001E519B">
        <w:br/>
        <w:t>не 2. В осъществяването на клетъчния имунен отговор основна роля изпълняват Т-</w:t>
      </w:r>
      <w:r w:rsidRPr="001E519B">
        <w:br/>
        <w:t>килърите.</w:t>
      </w:r>
      <w:r w:rsidRPr="001E519B">
        <w:br/>
      </w:r>
      <w:r w:rsidRPr="001E519B">
        <w:br/>
        <w:t>не 3. Фагоцитозата е един от основните механизми на придобития (специфичен)</w:t>
      </w:r>
      <w:r w:rsidRPr="001E519B">
        <w:br/>
        <w:t>имунитет.</w:t>
      </w:r>
      <w:r w:rsidRPr="001E519B">
        <w:br/>
      </w:r>
      <w:r w:rsidRPr="001E519B">
        <w:br/>
        <w:t>не 4. Клетките на трансплантираните органи в организма се атакуват и отстраняват</w:t>
      </w:r>
      <w:r w:rsidRPr="001E519B">
        <w:br/>
      </w:r>
      <w:r w:rsidRPr="001E519B">
        <w:br/>
        <w:t>от Т-цитотоксичните клетки.</w:t>
      </w:r>
      <w:r w:rsidRPr="001E519B">
        <w:br/>
        <w:t>не 5. Представянето на антигена е присъщо за клетките на имунната памет.</w:t>
      </w:r>
      <w:r w:rsidRPr="001E519B">
        <w:br/>
      </w:r>
      <w:r w:rsidRPr="001E519B">
        <w:br/>
        <w:t>не 6. Специфичността е термин, характеризиращ естеството на възпалителната</w:t>
      </w:r>
      <w:r w:rsidRPr="001E519B">
        <w:br/>
      </w:r>
      <w:r w:rsidRPr="001E519B">
        <w:lastRenderedPageBreak/>
        <w:t>реакция, наблюдавана в мястото на проникване на антигена в организма.</w:t>
      </w:r>
      <w:r w:rsidRPr="001E519B">
        <w:br/>
      </w:r>
      <w:r w:rsidRPr="001E519B">
        <w:br/>
        <w:t>не 7. Фагоцитозата, системата на комплемента и възпалението са присъщи за</w:t>
      </w:r>
      <w:r w:rsidRPr="001E519B">
        <w:br/>
        <w:t>вродения (неспецифичен) имунитет.</w:t>
      </w:r>
      <w:r w:rsidRPr="001E519B">
        <w:br/>
      </w:r>
      <w:r w:rsidRPr="001E519B">
        <w:br/>
        <w:t>не 8. В зависимост от начина на разпознаване, атакуване и обезвреждане на</w:t>
      </w:r>
      <w:r w:rsidRPr="001E519B">
        <w:br/>
        <w:t>постъпилия в организма антиген (с помощта на антитела или с Т-цитотоксични</w:t>
      </w:r>
      <w:r w:rsidRPr="001E519B">
        <w:br/>
        <w:t>клетки) различаваме хуморален и клетъчен имунен отговор.</w:t>
      </w:r>
      <w:r w:rsidRPr="001E519B">
        <w:br/>
      </w:r>
      <w:r w:rsidRPr="001E519B">
        <w:br/>
        <w:t>не 9. В резултат на ваксинация се придобива изкуствен активен имунитет.</w:t>
      </w:r>
      <w:r w:rsidRPr="001E519B">
        <w:br/>
      </w:r>
      <w:r w:rsidRPr="001E519B">
        <w:br/>
        <w:t>не 10. Клетките на имунната памет осигуряват по-бърз и ефективен имунен отговор</w:t>
      </w:r>
      <w:r w:rsidRPr="001E519B">
        <w:br/>
        <w:t>при повторна среща с антигена.</w:t>
      </w:r>
      <w:r w:rsidRPr="001E519B">
        <w:br/>
      </w:r>
      <w:r w:rsidRPr="001E519B">
        <w:br/>
        <w:t>не П. Представянето на антигена е присъщо за клетките на имунната памет.</w:t>
      </w:r>
      <w:r w:rsidRPr="001E519B">
        <w:br/>
      </w:r>
      <w:r w:rsidRPr="001E519B">
        <w:br/>
        <w:t>не 12. Слюнката, сълзите и стомашният сок, осигуряващи неблагоприятна среда за</w:t>
      </w:r>
      <w:r w:rsidRPr="001E519B">
        <w:br/>
        <w:t>развитие на различни болестотворни причинители, се причисляват към</w:t>
      </w:r>
      <w:r w:rsidRPr="001E519B">
        <w:br/>
        <w:t>механичните бариери на защита на организма.</w:t>
      </w:r>
      <w:r w:rsidRPr="001E519B">
        <w:br/>
      </w:r>
      <w:r w:rsidRPr="001E519B">
        <w:br/>
        <w:t>не 13. Антитела, образувани след имунизация, атакуват вируса ЗАКЗ-СоУ-2,</w:t>
      </w:r>
      <w:r w:rsidRPr="001E519B">
        <w:br/>
        <w:t>причинявящ СОУШ-19.</w:t>
      </w:r>
      <w:r w:rsidRPr="001E519B">
        <w:br/>
      </w:r>
      <w:r w:rsidRPr="001E519B">
        <w:br/>
        <w:t>не 14. Т-хелперите, клетките на имунната памет, В-лимфоцитите, както и Т-килърите</w:t>
      </w:r>
      <w:r w:rsidRPr="001E519B">
        <w:br/>
        <w:t>са активни участници в осъществяването на неспецифичния (вроден)</w:t>
      </w:r>
      <w:r w:rsidRPr="001E519B">
        <w:br/>
        <w:t>имунитет.</w:t>
      </w:r>
      <w:r w:rsidRPr="001E519B">
        <w:br/>
      </w:r>
    </w:p>
    <w:p w14:paraId="030882E1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да не 15. Фагоцитите играят роля както в неспецифичната, така и в специфичната</w:t>
      </w:r>
      <w:r w:rsidRPr="001E519B">
        <w:br/>
        <w:t>защита на организма.</w:t>
      </w:r>
      <w:r w:rsidRPr="001E519B">
        <w:br/>
      </w:r>
      <w:r w:rsidRPr="001E519B">
        <w:br/>
        <w:t>да не 16. Представянето на антигена включва: а) процес на поглъщане на антигена чрез</w:t>
      </w:r>
      <w:r w:rsidRPr="001E519B">
        <w:br/>
        <w:t>фагоцитоза; 6) разграждане на антигена, последвано от свързване на част от</w:t>
      </w:r>
      <w:r w:rsidRPr="001E519B">
        <w:br/>
        <w:t>него в комплекс с цитоплазмени белтъци на макрофага; в) изнасяне на</w:t>
      </w:r>
      <w:r w:rsidRPr="001E519B">
        <w:br/>
        <w:t>образувания комплекс на повърхността на клетъчната мембрана.</w:t>
      </w:r>
      <w:r w:rsidRPr="001E519B">
        <w:br/>
      </w:r>
      <w:r w:rsidRPr="001E519B">
        <w:br/>
        <w:t>да не 17. Една от най - сложните прояви на хомеостазата е имунната защита, която има</w:t>
      </w:r>
      <w:r w:rsidRPr="001E519B">
        <w:br/>
        <w:t>за цел да запази генетичната уникалност на организма.</w:t>
      </w:r>
      <w:r w:rsidRPr="001E519B">
        <w:br/>
      </w:r>
      <w:r w:rsidRPr="001E519B">
        <w:br/>
        <w:t xml:space="preserve">да не 18. Мембраните на Т- и В-лимфоцитите са лишени от рецептори за </w:t>
      </w:r>
      <w:r w:rsidRPr="001E519B">
        <w:lastRenderedPageBreak/>
        <w:t>разпознаване</w:t>
      </w:r>
      <w:r w:rsidRPr="001E519B">
        <w:br/>
        <w:t>на антигена.</w:t>
      </w:r>
      <w:r w:rsidRPr="001E519B">
        <w:br/>
      </w:r>
      <w:r w:rsidRPr="001E519B">
        <w:br/>
        <w:t>да не 19. Функцията на антителата е да свързват и унищожават антигена.</w:t>
      </w:r>
      <w:r w:rsidRPr="001E519B">
        <w:br/>
      </w:r>
      <w:r w:rsidRPr="001E519B">
        <w:br/>
        <w:t>да „не 20. Хуморалният и клетъчният имунен отговор се ангажират в различна степен В</w:t>
      </w:r>
      <w:r w:rsidRPr="001E519B">
        <w:br/>
      </w:r>
      <w:r w:rsidRPr="001E519B">
        <w:br/>
        <w:t>зависимост от природата на всеки конкретен антиген.</w:t>
      </w:r>
      <w:r w:rsidRPr="001E519B">
        <w:br/>
      </w:r>
      <w:r w:rsidRPr="001E519B">
        <w:br/>
        <w:t>У. Опишете и обяснете</w:t>
      </w:r>
      <w:r w:rsidRPr="001E519B">
        <w:br/>
      </w:r>
      <w:r w:rsidRPr="001E519B">
        <w:br/>
        <w:t>1. Механизмите на неспецифичната защита.</w:t>
      </w:r>
      <w:r w:rsidRPr="001E519B">
        <w:br/>
        <w:t>2. „Антигени. Механизъм на представяне на антигена.</w:t>
      </w:r>
      <w:r w:rsidRPr="001E519B">
        <w:br/>
      </w:r>
      <w:r w:rsidRPr="001E519B">
        <w:br/>
        <w:t>3. Функцията на различните видове Т-лимфоцити.</w:t>
      </w:r>
      <w:r w:rsidRPr="001E519B">
        <w:br/>
      </w:r>
      <w:r w:rsidRPr="001E519B">
        <w:br/>
        <w:t>ТЕМА 12. НЕРВНА РЕГУЛАЦИЯ</w:t>
      </w:r>
      <w:r w:rsidRPr="001E519B">
        <w:br/>
      </w:r>
      <w:r w:rsidRPr="001E519B">
        <w:br/>
        <w:t>Т Отбележете с Х верния отговор.</w:t>
      </w:r>
      <w:r w:rsidRPr="001E519B">
        <w:br/>
      </w:r>
      <w:r w:rsidRPr="001E519B">
        <w:br/>
        <w:t>1 &gt; Нервната система при гръбначните животни е:</w:t>
      </w:r>
      <w:r w:rsidRPr="001E519B">
        <w:br/>
        <w:t>а. тръбеста</w:t>
      </w:r>
      <w:r w:rsidRPr="001E519B">
        <w:br/>
        <w:t>6. ганглийна</w:t>
      </w:r>
      <w:r w:rsidRPr="001E519B">
        <w:br/>
        <w:t>в. многокомпонентна</w:t>
      </w:r>
      <w:r w:rsidRPr="001E519B">
        <w:br/>
        <w:t>г. дифузна</w:t>
      </w:r>
      <w:r w:rsidRPr="001E519B">
        <w:br/>
      </w:r>
      <w:r w:rsidRPr="001E519B">
        <w:br/>
        <w:t>2. Мигане, кихане, кашляне и отдръпване при болка са примери за:</w:t>
      </w:r>
      <w:r w:rsidRPr="001E519B">
        <w:br/>
        <w:t>а. двуневронни рефлекси</w:t>
      </w:r>
      <w:r w:rsidRPr="001E519B">
        <w:br/>
        <w:t>6. полиневронни рефлеси</w:t>
      </w:r>
      <w:r w:rsidRPr="001E519B">
        <w:br/>
        <w:t>в. вродени рефлекси</w:t>
      </w:r>
      <w:r w:rsidRPr="001E519B">
        <w:br/>
        <w:t>г. условни рефлекси</w:t>
      </w:r>
      <w:r w:rsidRPr="001E519B">
        <w:br/>
      </w:r>
      <w:r w:rsidRPr="001E519B">
        <w:br/>
        <w:t>3. Информацията за настъпили промени в организма се възприема от:</w:t>
      </w:r>
      <w:r w:rsidRPr="001E519B">
        <w:br/>
        <w:t>а. синапсите</w:t>
      </w:r>
      <w:r w:rsidRPr="001E519B">
        <w:br/>
        <w:t>6. рецепторите</w:t>
      </w:r>
      <w:r w:rsidRPr="001E519B">
        <w:br/>
        <w:t>в. невромедиаторите</w:t>
      </w:r>
      <w:r w:rsidRPr="001E519B">
        <w:br/>
        <w:t>г. хормоните</w:t>
      </w:r>
      <w:r w:rsidRPr="001E519B">
        <w:br/>
      </w:r>
      <w:r w:rsidRPr="001E519B">
        <w:br/>
        <w:t>4. Специализираните рецептори заедно с допълнителни структури, които увеличават</w:t>
      </w:r>
      <w:r w:rsidRPr="001E519B">
        <w:br/>
        <w:t>чувствителността им към възприемане на определен тип дразнител, се наричат:</w:t>
      </w:r>
      <w:r w:rsidRPr="001E519B">
        <w:br/>
        <w:t>а. ендокринни органи</w:t>
      </w:r>
      <w:r w:rsidRPr="001E519B">
        <w:br/>
        <w:t>6. невронни органи</w:t>
      </w:r>
      <w:r w:rsidRPr="001E519B">
        <w:br/>
      </w:r>
      <w:r w:rsidRPr="001E519B">
        <w:lastRenderedPageBreak/>
        <w:t>в. сетивни органи</w:t>
      </w:r>
      <w:r w:rsidRPr="001E519B">
        <w:br/>
        <w:t>г. рефлексен път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94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7891ACEE" w14:textId="77777777" w:rsidR="0083772A" w:rsidRPr="001E519B" w:rsidRDefault="00000000">
      <w:r w:rsidRPr="001E519B">
        <w:t>10.</w:t>
      </w:r>
      <w:r w:rsidRPr="001E519B">
        <w:br/>
      </w:r>
      <w:r w:rsidRPr="001E519B">
        <w:br/>
        <w:t>1.</w:t>
      </w:r>
      <w:r w:rsidRPr="001E519B">
        <w:br/>
      </w:r>
      <w:r w:rsidRPr="001E519B">
        <w:br/>
        <w:t>12.</w:t>
      </w:r>
      <w:r w:rsidRPr="001E519B">
        <w:br/>
      </w:r>
      <w:r w:rsidRPr="001E519B">
        <w:br/>
        <w:t>Сборник с тестови задачи за кандидатстудентски изпит по биология</w:t>
      </w:r>
      <w:r w:rsidRPr="001E519B">
        <w:br/>
      </w:r>
      <w:r w:rsidRPr="001E519B">
        <w:br/>
        <w:t>Ковот твърдение се отнася за химичната сетивност?</w:t>
      </w:r>
      <w:r w:rsidRPr="001E519B">
        <w:br/>
      </w:r>
      <w:r w:rsidRPr="001E519B">
        <w:br/>
        <w:t>а.</w:t>
      </w:r>
      <w:r w:rsidRPr="001E519B">
        <w:br/>
        <w:t>6.</w:t>
      </w:r>
      <w:r w:rsidRPr="001E519B">
        <w:br/>
      </w:r>
      <w:r w:rsidRPr="001E519B">
        <w:br/>
        <w:t>обработва информация за температурно въздействие и болка</w:t>
      </w:r>
      <w:r w:rsidRPr="001E519B">
        <w:br/>
      </w:r>
      <w:r w:rsidRPr="001E519B">
        <w:br/>
        <w:t>информацията от ретината първо се пренася по зрителен нерв до задната част на</w:t>
      </w:r>
      <w:r w:rsidRPr="001E519B">
        <w:br/>
        <w:t>междинния мозък</w:t>
      </w:r>
      <w:r w:rsidRPr="001E519B">
        <w:br/>
      </w:r>
      <w:r w:rsidRPr="001E519B">
        <w:br/>
        <w:t>рецепторните клетки на равновесието във вътрешното ухо превръщат механичната</w:t>
      </w:r>
      <w:r w:rsidRPr="001E519B">
        <w:br/>
        <w:t>енергия на движещата се течност в нервни импулси</w:t>
      </w:r>
      <w:r w:rsidRPr="001E519B">
        <w:br/>
      </w:r>
      <w:r w:rsidRPr="001E519B">
        <w:br/>
        <w:t>обонятелните рецептори в носната лигавица изпращат възприетата информация до</w:t>
      </w:r>
      <w:r w:rsidRPr="001E519B">
        <w:br/>
        <w:t>обонятелната луковица, откъдето тя достига до крайния мозък</w:t>
      </w:r>
      <w:r w:rsidRPr="001E519B">
        <w:br/>
      </w:r>
      <w:r w:rsidRPr="001E519B">
        <w:br/>
        <w:t>Невроните са свързани помежду си чрез:</w:t>
      </w:r>
      <w:r w:rsidRPr="001E519B">
        <w:br/>
      </w:r>
      <w:r w:rsidRPr="001E519B">
        <w:br/>
        <w:t>а.</w:t>
      </w:r>
      <w:r w:rsidRPr="001E519B">
        <w:br/>
        <w:t>6.</w:t>
      </w:r>
      <w:r w:rsidRPr="001E519B">
        <w:br/>
        <w:t>в.</w:t>
      </w:r>
      <w:r w:rsidRPr="001E519B">
        <w:br/>
        <w:t>г.</w:t>
      </w:r>
      <w:r w:rsidRPr="001E519B">
        <w:br/>
      </w:r>
      <w:r w:rsidRPr="001E519B">
        <w:br/>
        <w:t>3</w:t>
      </w:r>
      <w:r w:rsidRPr="001E519B">
        <w:br/>
      </w:r>
      <w:r w:rsidRPr="001E519B">
        <w:br/>
        <w:t>а.</w:t>
      </w:r>
      <w:r w:rsidRPr="001E519B">
        <w:br/>
      </w:r>
      <w:r w:rsidRPr="001E519B">
        <w:lastRenderedPageBreak/>
        <w:br/>
        <w:t>6.</w:t>
      </w:r>
      <w:r w:rsidRPr="001E519B">
        <w:br/>
      </w:r>
      <w:r w:rsidRPr="001E519B">
        <w:br/>
        <w:t>системи</w:t>
      </w:r>
      <w:r w:rsidRPr="001E519B">
        <w:br/>
      </w:r>
      <w:r w:rsidRPr="001E519B">
        <w:br/>
        <w:t>синапси</w:t>
      </w:r>
      <w:r w:rsidRPr="001E519B">
        <w:br/>
      </w:r>
      <w:r w:rsidRPr="001E519B">
        <w:br/>
        <w:t>епителни клетки</w:t>
      </w:r>
      <w:r w:rsidRPr="001E519B">
        <w:br/>
        <w:t>съединителна тъкан</w:t>
      </w:r>
      <w:r w:rsidRPr="001E519B">
        <w:br/>
      </w:r>
      <w:r w:rsidRPr="001E519B">
        <w:br/>
        <w:t>а двигателните неврони е характерно, че:</w:t>
      </w:r>
      <w:r w:rsidRPr="001E519B">
        <w:br/>
      </w:r>
      <w:r w:rsidRPr="001E519B">
        <w:br/>
        <w:t>изпращат информация от централната нервна система до отделниге органи</w:t>
      </w:r>
      <w:r w:rsidRPr="001E519B">
        <w:br/>
        <w:t>провеждат информацията от рецепторите в различни части на тялото до централната</w:t>
      </w:r>
      <w:r w:rsidRPr="001E519B">
        <w:br/>
        <w:t>нервна система</w:t>
      </w:r>
      <w:r w:rsidRPr="001E519B">
        <w:br/>
      </w:r>
      <w:r w:rsidRPr="001E519B">
        <w:br/>
        <w:t>са част от централнага нервна система</w:t>
      </w:r>
      <w:r w:rsidRPr="001E519B">
        <w:br/>
      </w:r>
      <w:r w:rsidRPr="001E519B">
        <w:br/>
        <w:t>улавяг дразнителите от околната среда</w:t>
      </w:r>
      <w:r w:rsidRPr="001E519B">
        <w:br/>
      </w:r>
      <w:r w:rsidRPr="001E519B">
        <w:br/>
        <w:t>Терминът „рефлексна дъга” характеризира:</w:t>
      </w:r>
      <w:r w:rsidRPr="001E519B">
        <w:br/>
      </w:r>
      <w:r w:rsidRPr="001E519B">
        <w:br/>
        <w:t>а</w:t>
      </w:r>
      <w:r w:rsidRPr="001E519B">
        <w:br/>
      </w:r>
      <w:r w:rsidRPr="001E519B">
        <w:br/>
        <w:t>6.</w:t>
      </w:r>
      <w:r w:rsidRPr="001E519B">
        <w:br/>
        <w:t>в.</w:t>
      </w:r>
      <w:r w:rsidRPr="001E519B">
        <w:br/>
        <w:t>г.</w:t>
      </w:r>
      <w:r w:rsidRPr="001E519B">
        <w:br/>
      </w:r>
      <w:r w:rsidRPr="001E519B">
        <w:br/>
        <w:t>. съвкупността от условни и безусловни рефлекси на организма</w:t>
      </w:r>
      <w:r w:rsidRPr="001E519B">
        <w:br/>
      </w:r>
      <w:r w:rsidRPr="001E519B">
        <w:br/>
        <w:t>съвкупността от външни и вътрешни дразнители за организма</w:t>
      </w:r>
      <w:r w:rsidRPr="001E519B">
        <w:br/>
      </w:r>
      <w:r w:rsidRPr="001E519B">
        <w:br/>
        <w:t>анатомичния път, по който се осъществява на рефлексът</w:t>
      </w:r>
      <w:r w:rsidRPr="001E519B">
        <w:br/>
      </w:r>
      <w:r w:rsidRPr="001E519B">
        <w:br/>
        <w:t>анатомичния път от централната нервна система до изпълнителния орган (мускул или</w:t>
      </w:r>
      <w:r w:rsidRPr="001E519B">
        <w:br/>
        <w:t>жлеза)</w:t>
      </w:r>
      <w:r w:rsidRPr="001E519B">
        <w:br/>
      </w:r>
      <w:r w:rsidRPr="001E519B">
        <w:br/>
        <w:t>Кои от долу изброените не са част от рефлексната дъга?</w:t>
      </w:r>
      <w:r w:rsidRPr="001E519B">
        <w:br/>
      </w:r>
      <w:r w:rsidRPr="001E519B">
        <w:br/>
        <w:t>а.</w:t>
      </w:r>
      <w:r w:rsidRPr="001E519B">
        <w:br/>
        <w:t>6.</w:t>
      </w:r>
      <w:r w:rsidRPr="001E519B">
        <w:br/>
      </w:r>
      <w:r w:rsidRPr="001E519B">
        <w:lastRenderedPageBreak/>
        <w:br/>
        <w:t>в</w:t>
      </w:r>
      <w:r w:rsidRPr="001E519B">
        <w:br/>
      </w:r>
      <w:r w:rsidRPr="001E519B">
        <w:br/>
        <w:t>г.</w:t>
      </w:r>
      <w:r w:rsidRPr="001E519B">
        <w:br/>
      </w:r>
      <w:r w:rsidRPr="001E519B">
        <w:br/>
        <w:t>изпълнителен орган</w:t>
      </w:r>
      <w:r w:rsidRPr="001E519B">
        <w:br/>
        <w:t>дразнител</w:t>
      </w:r>
      <w:r w:rsidRPr="001E519B">
        <w:br/>
      </w:r>
      <w:r w:rsidRPr="001E519B">
        <w:br/>
        <w:t>. рецептор</w:t>
      </w:r>
      <w:r w:rsidRPr="001E519B">
        <w:br/>
      </w:r>
      <w:r w:rsidRPr="001E519B">
        <w:br/>
        <w:t>сетивен неврон</w:t>
      </w:r>
      <w:r w:rsidRPr="001E519B">
        <w:br/>
      </w:r>
      <w:r w:rsidRPr="001E519B">
        <w:br/>
        <w:t>След дълго продължаващо дразнене в организма на човек, интензивността му</w:t>
      </w:r>
      <w:r w:rsidRPr="001E519B">
        <w:br/>
      </w:r>
      <w:r w:rsidRPr="001E519B">
        <w:br/>
        <w:t>н</w:t>
      </w:r>
      <w:r w:rsidRPr="001E519B">
        <w:br/>
      </w:r>
      <w:r w:rsidRPr="001E519B">
        <w:br/>
        <w:t>а.</w:t>
      </w:r>
      <w:r w:rsidRPr="001E519B">
        <w:br/>
        <w:t>6.</w:t>
      </w:r>
      <w:r w:rsidRPr="001E519B">
        <w:br/>
        <w:t>в.</w:t>
      </w:r>
      <w:r w:rsidRPr="001E519B">
        <w:br/>
        <w:t>г.</w:t>
      </w:r>
      <w:r w:rsidRPr="001E519B">
        <w:br/>
      </w:r>
      <w:r w:rsidRPr="001E519B">
        <w:br/>
        <w:t>амалява и това намаление се нарича:</w:t>
      </w:r>
      <w:r w:rsidRPr="001E519B">
        <w:br/>
        <w:t>минимален праг</w:t>
      </w:r>
      <w:r w:rsidRPr="001E519B">
        <w:br/>
      </w:r>
      <w:r w:rsidRPr="001E519B">
        <w:br/>
        <w:t>максимален праг</w:t>
      </w:r>
      <w:r w:rsidRPr="001E519B">
        <w:br/>
      </w:r>
      <w:r w:rsidRPr="001E519B">
        <w:br/>
        <w:t>адаптация</w:t>
      </w:r>
      <w:r w:rsidRPr="001E519B">
        <w:br/>
      </w:r>
      <w:r w:rsidRPr="001E519B">
        <w:br/>
        <w:t>рефлекс</w:t>
      </w:r>
      <w:r w:rsidRPr="001E519B">
        <w:br/>
      </w:r>
      <w:r w:rsidRPr="001E519B">
        <w:br/>
        <w:t>Рефлексът е:</w:t>
      </w:r>
      <w:r w:rsidRPr="001E519B">
        <w:br/>
      </w:r>
      <w:r w:rsidRPr="001E519B">
        <w:br/>
        <w:t>а.</w:t>
      </w:r>
      <w:r w:rsidRPr="001E519B">
        <w:br/>
        <w:t>6.</w:t>
      </w:r>
      <w:r w:rsidRPr="001E519B">
        <w:br/>
      </w:r>
      <w:r w:rsidRPr="001E519B">
        <w:br/>
        <w:t>В.</w:t>
      </w:r>
      <w:r w:rsidRPr="001E519B">
        <w:br/>
        <w:t>г.</w:t>
      </w:r>
      <w:r w:rsidRPr="001E519B">
        <w:br/>
      </w:r>
      <w:r w:rsidRPr="001E519B">
        <w:br/>
        <w:t>условен, ако е вроден и присъщ за всички организми от даден биологичен вид</w:t>
      </w:r>
      <w:r w:rsidRPr="001E519B">
        <w:br/>
        <w:t>реакция на организма в отговор на промени във външната и вътрешната среда,</w:t>
      </w:r>
      <w:r w:rsidRPr="001E519B">
        <w:br/>
        <w:t>осъществена с участието на ЦНС в резултат от дразнене на рецептор</w:t>
      </w:r>
      <w:r w:rsidRPr="001E519B">
        <w:br/>
        <w:t>безусловен, ако е формиран в хода на индивидуалния живот на индивида</w:t>
      </w:r>
      <w:r w:rsidRPr="001E519B">
        <w:br/>
        <w:t>анатомичен път, използван от нервен импулс за осъществяване на реакция</w:t>
      </w:r>
      <w:r w:rsidRPr="001E519B">
        <w:br/>
      </w:r>
      <w:r w:rsidRPr="001E519B">
        <w:lastRenderedPageBreak/>
        <w:br/>
        <w:t>Кое от долуизброените е несвойствено за нервния център?</w:t>
      </w:r>
      <w:r w:rsidRPr="001E519B">
        <w:br/>
      </w:r>
      <w:r w:rsidRPr="001E519B">
        <w:br/>
        <w:t>а.</w:t>
      </w:r>
      <w:r w:rsidRPr="001E519B">
        <w:br/>
      </w:r>
      <w:r w:rsidRPr="001E519B">
        <w:br/>
        <w:t>да сумира постъпващите сигнали на възбуждане и Задържане</w:t>
      </w:r>
      <w:r w:rsidRPr="001E519B">
        <w:br/>
        <w:t>да обработва информацията, постъпила по сетивните неврони</w:t>
      </w:r>
      <w:r w:rsidRPr="001E519B">
        <w:br/>
      </w:r>
      <w:r w:rsidRPr="001E519B">
        <w:br/>
        <w:t>б.</w:t>
      </w:r>
      <w:r w:rsidRPr="001E519B">
        <w:br/>
        <w:t>в. да възприема дразнители от околната среда</w:t>
      </w:r>
      <w:r w:rsidRPr="001E519B">
        <w:br/>
        <w:t>ЦА</w:t>
      </w:r>
      <w:r w:rsidRPr="001E519B">
        <w:br/>
      </w:r>
      <w:r w:rsidRPr="001E519B">
        <w:br/>
        <w:t>да формира импулси към изпълнителните органи</w:t>
      </w:r>
      <w:r w:rsidRPr="001E519B">
        <w:br/>
      </w:r>
      <w:r w:rsidRPr="001E519B">
        <w:br/>
        <w:t>95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07A41356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13. Условен рефлекс:</w:t>
      </w:r>
      <w:r w:rsidRPr="001E519B">
        <w:br/>
        <w:t>а. се изгражда на базата на безусловен рефлекс</w:t>
      </w:r>
      <w:r w:rsidRPr="001E519B">
        <w:br/>
        <w:t>6. може да бъде надграден до безусловен чрез включване на допълнителен анализатор</w:t>
      </w:r>
      <w:r w:rsidRPr="001E519B">
        <w:br/>
        <w:t>в. е рефлекс, който е постоянен без възможност да се променя през целия живот на</w:t>
      </w:r>
      <w:r w:rsidRPr="001E519B">
        <w:br/>
        <w:t>организма</w:t>
      </w:r>
      <w:r w:rsidRPr="001E519B">
        <w:br/>
        <w:t>г. рефлекс, формиран в хода на филогенетичното развитие на вида</w:t>
      </w:r>
      <w:r w:rsidRPr="001E519B">
        <w:br/>
      </w:r>
      <w:r w:rsidRPr="001E519B">
        <w:br/>
        <w:t>14. Нервната регулация се осъществява от нервната система чрез:</w:t>
      </w:r>
      <w:r w:rsidRPr="001E519B">
        <w:br/>
        <w:t>а. хормони</w:t>
      </w:r>
      <w:r w:rsidRPr="001E519B">
        <w:br/>
        <w:t>6. рефлекси</w:t>
      </w:r>
      <w:r w:rsidRPr="001E519B">
        <w:br/>
        <w:t>в. жлезисти клетки</w:t>
      </w:r>
      <w:r w:rsidRPr="001E519B">
        <w:br/>
        <w:t>г. мускулни влакна</w:t>
      </w:r>
      <w:r w:rsidRPr="001E519B">
        <w:br/>
      </w:r>
      <w:r w:rsidRPr="001E519B">
        <w:br/>
        <w:t>15. Преработването, анализирането и осъзнаването на информация, постъпваща в</w:t>
      </w:r>
      <w:r w:rsidRPr="001E519B">
        <w:br/>
        <w:t>организма от външната и вътрешната среда, се осъществява в:</w:t>
      </w:r>
      <w:r w:rsidRPr="001E519B">
        <w:br/>
        <w:t>а. гръбначномозъчните възли</w:t>
      </w:r>
      <w:r w:rsidRPr="001E519B">
        <w:br/>
        <w:t>6. вхълма на междинния мозък</w:t>
      </w:r>
      <w:r w:rsidRPr="001E519B">
        <w:br/>
        <w:t>в. нервите и сплетенията</w:t>
      </w:r>
      <w:r w:rsidRPr="001E519B">
        <w:br/>
        <w:t>г. централната нервна система</w:t>
      </w:r>
      <w:r w:rsidRPr="001E519B">
        <w:br/>
      </w:r>
      <w:r w:rsidRPr="001E519B">
        <w:br/>
      </w:r>
      <w:r w:rsidRPr="001E519B">
        <w:lastRenderedPageBreak/>
        <w:t>16. Попадането на отрова от ужилване на пчела в организма на човек изпраща</w:t>
      </w:r>
      <w:r w:rsidRPr="001E519B">
        <w:br/>
        <w:t>информация до системата за:</w:t>
      </w:r>
      <w:r w:rsidRPr="001E519B">
        <w:br/>
        <w:t>а. общата сетивност</w:t>
      </w:r>
      <w:r w:rsidRPr="001E519B">
        <w:br/>
        <w:t>6. зрителната сетивност</w:t>
      </w:r>
      <w:r w:rsidRPr="001E519B">
        <w:br/>
        <w:t>в. слуховата сетивност</w:t>
      </w:r>
      <w:r w:rsidRPr="001E519B">
        <w:br/>
        <w:t>г. химичната сетивност</w:t>
      </w:r>
      <w:r w:rsidRPr="001E519B">
        <w:br/>
      </w:r>
      <w:r w:rsidRPr="001E519B">
        <w:br/>
        <w:t>17. Безусловните рефлекси:</w:t>
      </w:r>
      <w:r w:rsidRPr="001E519B">
        <w:br/>
        <w:t>а. са индивидуални</w:t>
      </w:r>
      <w:r w:rsidRPr="001E519B">
        <w:br/>
        <w:t>6. не са присъщи за всички индивиди от даден биологичен вид</w:t>
      </w:r>
      <w:r w:rsidRPr="001E519B">
        <w:br/>
        <w:t>в. се формират в хода онтогенетичното развитие на индивида</w:t>
      </w:r>
      <w:r w:rsidRPr="001E519B">
        <w:br/>
        <w:t>г. не се променят през целия живот на организма</w:t>
      </w:r>
      <w:r w:rsidRPr="001E519B">
        <w:br/>
      </w:r>
      <w:r w:rsidRPr="001E519B">
        <w:br/>
        <w:t>18. Минималната сила на дразнителя, достатъчна при единично дразвене да предизвика</w:t>
      </w:r>
      <w:r w:rsidRPr="001E519B">
        <w:br/>
        <w:t>отговор се нарича:</w:t>
      </w:r>
      <w:r w:rsidRPr="001E519B">
        <w:br/>
        <w:t>а. адаптация</w:t>
      </w:r>
      <w:r w:rsidRPr="001E519B">
        <w:br/>
        <w:t>6. праг на дразнене</w:t>
      </w:r>
      <w:r w:rsidRPr="001E519B">
        <w:br/>
        <w:t>в. праг на възбудимост</w:t>
      </w:r>
      <w:r w:rsidRPr="001E519B">
        <w:br/>
        <w:t>г. проводимост</w:t>
      </w:r>
      <w:r w:rsidRPr="001E519B">
        <w:br/>
      </w:r>
      <w:r w:rsidRPr="001E519B">
        <w:br/>
        <w:t>19. При химическите синапси предаването на нервния импулс се осъществява чрез:</w:t>
      </w:r>
      <w:r w:rsidRPr="001E519B">
        <w:br/>
        <w:t>а. жлезист епител</w:t>
      </w:r>
      <w:r w:rsidRPr="001E519B">
        <w:br/>
        <w:t>6. мускулна тъкан</w:t>
      </w:r>
      <w:r w:rsidRPr="001E519B">
        <w:br/>
        <w:t>в. невромедиатор</w:t>
      </w:r>
      <w:r w:rsidRPr="001E519B">
        <w:br/>
        <w:t>г. междинен неврон</w:t>
      </w:r>
      <w:r w:rsidRPr="001E519B">
        <w:br/>
      </w:r>
      <w:r w:rsidRPr="001E519B">
        <w:br/>
        <w:t>20. Кои физиологични промени в организма се обуславят от вътрешни дразнители?</w:t>
      </w:r>
      <w:r w:rsidRPr="001E519B">
        <w:br/>
        <w:t>а. учестено дишане в резултат от повишено съдържание на въглероден диоксид в кръвта</w:t>
      </w:r>
      <w:r w:rsidRPr="001E519B">
        <w:br/>
        <w:t>6. отдръпване на ръката, съпроводено с учестяване на сърдечната дейност в резултат на</w:t>
      </w:r>
      <w:r w:rsidRPr="001E519B">
        <w:br/>
        <w:t>неочакван допир до нагорещен предмет</w:t>
      </w:r>
      <w:r w:rsidRPr="001E519B">
        <w:br/>
        <w:t>стесняване на зеницата при внезапно проблясване на светкавица</w:t>
      </w:r>
      <w:r w:rsidRPr="001E519B">
        <w:br/>
        <w:t>г. учестяване на дишането и сърдечната дейност в резултат на узнаване на трагична вест от</w:t>
      </w:r>
      <w:r w:rsidRPr="001E519B">
        <w:br/>
        <w:t>събеседник в хода на проведен разговор</w:t>
      </w:r>
      <w:r w:rsidRPr="001E519B">
        <w:br/>
      </w:r>
      <w:r w:rsidRPr="001E519B">
        <w:br/>
        <w:t xml:space="preserve">   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</w:r>
      <w:r w:rsidRPr="001E519B">
        <w:lastRenderedPageBreak/>
        <w:t>96</w:t>
      </w:r>
      <w:r w:rsidRPr="001E519B">
        <w:br/>
      </w:r>
    </w:p>
    <w:p w14:paraId="3C8691CD" w14:textId="77777777" w:rsidR="0083772A" w:rsidRPr="001E519B" w:rsidRDefault="00000000">
      <w:r w:rsidRPr="001E519B">
        <w:t>Сборник с тестови задачи за кандидатстудентски изпит по биология</w:t>
      </w:r>
      <w:r w:rsidRPr="001E519B">
        <w:br/>
      </w:r>
      <w:r w:rsidRPr="001E519B">
        <w:br/>
        <w:t>п. Отбележете с Х комбинацията с най-много верни твърдения (а, 6, в или г).</w:t>
      </w:r>
      <w:r w:rsidRPr="001E519B">
        <w:br/>
      </w:r>
      <w:r w:rsidRPr="001E519B">
        <w:br/>
        <w:t>1.</w:t>
      </w:r>
      <w:r w:rsidRPr="001E519B">
        <w:br/>
      </w:r>
      <w:r w:rsidRPr="001E519B">
        <w:br/>
        <w:t>2.</w:t>
      </w:r>
      <w:r w:rsidRPr="001E519B">
        <w:br/>
      </w:r>
      <w:r w:rsidRPr="001E519B">
        <w:br/>
        <w:t>Рефлексните дъги могат да бъдат:</w:t>
      </w:r>
      <w:r w:rsidRPr="001E519B">
        <w:br/>
      </w:r>
      <w:r w:rsidRPr="001E519B">
        <w:br/>
        <w:t>1</w:t>
      </w:r>
      <w:r w:rsidRPr="001E519B">
        <w:br/>
      </w:r>
      <w:r w:rsidRPr="001E519B">
        <w:br/>
        <w:t>2.</w:t>
      </w:r>
      <w:r w:rsidRPr="001E519B">
        <w:br/>
        <w:t>КА</w:t>
      </w:r>
      <w:r w:rsidRPr="001E519B">
        <w:br/>
        <w:t>4.</w:t>
      </w:r>
      <w:r w:rsidRPr="001E519B">
        <w:br/>
      </w:r>
      <w:r w:rsidRPr="001E519B">
        <w:br/>
        <w:t>рецепторни и ефекторни</w:t>
      </w:r>
      <w:r w:rsidRPr="001E519B">
        <w:br/>
        <w:t>съкратими и възбудими</w:t>
      </w:r>
      <w:r w:rsidRPr="001E519B">
        <w:br/>
        <w:t>соматични и вегетативни</w:t>
      </w:r>
      <w:r w:rsidRPr="001E519B">
        <w:br/>
        <w:t>прости и сложни</w:t>
      </w:r>
      <w:r w:rsidRPr="001E519B">
        <w:br/>
      </w:r>
      <w:r w:rsidRPr="001E519B">
        <w:br/>
        <w:t>а 1.2</w:t>
      </w:r>
      <w:r w:rsidRPr="001E519B">
        <w:br/>
      </w:r>
      <w:r w:rsidRPr="001E519B">
        <w:br/>
        <w:t>з</w:t>
      </w:r>
      <w:r w:rsidRPr="001E519B">
        <w:br/>
      </w:r>
      <w:r w:rsidRPr="001E519B">
        <w:br/>
        <w:t>3</w:t>
      </w:r>
      <w:r w:rsidRPr="001E519B">
        <w:br/>
        <w:t>. „4</w:t>
      </w:r>
      <w:r w:rsidRPr="001E519B">
        <w:br/>
      </w:r>
      <w:r w:rsidRPr="001E519B">
        <w:br/>
        <w:t>?</w:t>
      </w:r>
      <w:r w:rsidRPr="001E519B">
        <w:br/>
      </w:r>
      <w:r w:rsidRPr="001E519B">
        <w:br/>
        <w:t>пве</w:t>
      </w:r>
      <w:r w:rsidRPr="001E519B">
        <w:br/>
        <w:t>43 КК ок</w:t>
      </w:r>
      <w:r w:rsidRPr="001E519B">
        <w:br/>
        <w:t>тъ чо КО</w:t>
      </w:r>
      <w:r w:rsidRPr="001E519B">
        <w:br/>
      </w:r>
      <w:r w:rsidRPr="001E519B">
        <w:br/>
        <w:t>з</w:t>
      </w:r>
      <w:r w:rsidRPr="001E519B">
        <w:br/>
      </w:r>
      <w:r w:rsidRPr="001E519B">
        <w:br/>
        <w:t>Рецепгорите:</w:t>
      </w:r>
      <w:r w:rsidRPr="001E519B">
        <w:br/>
      </w:r>
      <w:r w:rsidRPr="001E519B">
        <w:br/>
        <w:t>зло</w:t>
      </w:r>
      <w:r w:rsidRPr="001E519B">
        <w:br/>
      </w:r>
      <w:r w:rsidRPr="001E519B">
        <w:br/>
        <w:t>преобразуват дразненията в нервни импулси с определена честота и сила</w:t>
      </w:r>
      <w:r w:rsidRPr="001E519B">
        <w:br/>
      </w:r>
      <w:r w:rsidRPr="001E519B">
        <w:lastRenderedPageBreak/>
        <w:t>чрез сетивни нерви изпращат информацията до ЦНС</w:t>
      </w:r>
      <w:r w:rsidRPr="001E519B">
        <w:br/>
      </w:r>
      <w:r w:rsidRPr="001E519B">
        <w:br/>
        <w:t>са специализирани да възприемат определен вид дразнители</w:t>
      </w:r>
      <w:r w:rsidRPr="001E519B">
        <w:br/>
      </w:r>
      <w:r w:rsidRPr="001E519B">
        <w:br/>
        <w:t>се подразделят на физични, физико-химични, химични и биологични</w:t>
      </w:r>
      <w:r w:rsidRPr="001E519B">
        <w:br/>
      </w:r>
      <w:r w:rsidRPr="001E519B">
        <w:br/>
        <w:t>а 1,3</w:t>
      </w:r>
      <w:r w:rsidRPr="001E519B">
        <w:br/>
      </w:r>
      <w:r w:rsidRPr="001E519B">
        <w:br/>
        <w:t>6. 1,2,3</w:t>
      </w:r>
      <w:r w:rsidRPr="001E519B">
        <w:br/>
      </w:r>
      <w:r w:rsidRPr="001E519B">
        <w:br/>
        <w:t>в. 3, 4,</w:t>
      </w:r>
      <w:r w:rsidRPr="001E519B">
        <w:br/>
      </w:r>
      <w:r w:rsidRPr="001E519B">
        <w:br/>
        <w:t>г. 2,3,4</w:t>
      </w:r>
      <w:r w:rsidRPr="001E519B">
        <w:br/>
      </w:r>
      <w:r w:rsidRPr="001E519B">
        <w:br/>
        <w:t>Условен рефлекс:</w:t>
      </w:r>
      <w:r w:rsidRPr="001E519B">
        <w:br/>
      </w:r>
      <w:r w:rsidRPr="001E519B">
        <w:br/>
        <w:t>1.</w:t>
      </w:r>
      <w:r w:rsidRPr="001E519B">
        <w:br/>
      </w:r>
      <w:r w:rsidRPr="001E519B">
        <w:br/>
        <w:t>2</w:t>
      </w:r>
      <w:r w:rsidRPr="001E519B">
        <w:br/>
        <w:t>3.</w:t>
      </w:r>
      <w:r w:rsidRPr="001E519B">
        <w:br/>
        <w:t>4</w:t>
      </w:r>
      <w:r w:rsidRPr="001E519B">
        <w:br/>
      </w:r>
      <w:r w:rsidRPr="001E519B">
        <w:br/>
        <w:t>се формира винаги на основата на безусловен рефлекс</w:t>
      </w:r>
      <w:r w:rsidRPr="001E519B">
        <w:br/>
      </w:r>
      <w:r w:rsidRPr="001E519B">
        <w:br/>
        <w:t>„е рефлекс, характерен за всички индивиди, принадлежащи към даден биологичен вид</w:t>
      </w:r>
      <w:r w:rsidRPr="001E519B">
        <w:br/>
      </w:r>
      <w:r w:rsidRPr="001E519B">
        <w:br/>
        <w:t>се придобива през след зародишното развитие</w:t>
      </w:r>
      <w:r w:rsidRPr="001E519B">
        <w:br/>
      </w:r>
      <w:r w:rsidRPr="001E519B">
        <w:br/>
        <w:t>. е рефлекс, формиран в хода на филогенетичното развитие на вида</w:t>
      </w:r>
      <w:r w:rsidRPr="001E519B">
        <w:br/>
      </w:r>
      <w:r w:rsidRPr="001E519B">
        <w:br/>
        <w:t>а 1,2</w:t>
      </w:r>
      <w:r w:rsidRPr="001E519B">
        <w:br/>
        <w:t>6. 1,3</w:t>
      </w:r>
      <w:r w:rsidRPr="001E519B">
        <w:br/>
        <w:t>в. 2,4</w:t>
      </w:r>
      <w:r w:rsidRPr="001E519B">
        <w:br/>
        <w:t>г. 1,2,4</w:t>
      </w:r>
      <w:r w:rsidRPr="001E519B">
        <w:br/>
      </w:r>
      <w:r w:rsidRPr="001E519B">
        <w:br/>
        <w:t>Невромедиаторите:</w:t>
      </w:r>
      <w:r w:rsidRPr="001E519B">
        <w:br/>
      </w:r>
      <w:r w:rsidRPr="001E519B">
        <w:br/>
        <w:t>1.</w:t>
      </w:r>
      <w:r w:rsidRPr="001E519B">
        <w:br/>
      </w:r>
      <w:r w:rsidRPr="001E519B">
        <w:br/>
        <w:t>2</w:t>
      </w:r>
      <w:r w:rsidRPr="001E519B">
        <w:br/>
        <w:t>3.</w:t>
      </w:r>
      <w:r w:rsidRPr="001E519B">
        <w:br/>
        <w:t>4</w:t>
      </w:r>
      <w:r w:rsidRPr="001E519B">
        <w:br/>
      </w:r>
      <w:r w:rsidRPr="001E519B">
        <w:lastRenderedPageBreak/>
        <w:br/>
        <w:t>са ацетилхолин, адреналин и норадреналин</w:t>
      </w:r>
      <w:r w:rsidRPr="001E519B">
        <w:br/>
      </w:r>
      <w:r w:rsidRPr="001E519B">
        <w:br/>
        <w:t>. представляват рецептори за болка</w:t>
      </w:r>
      <w:r w:rsidRPr="001E519B">
        <w:br/>
      </w:r>
      <w:r w:rsidRPr="001E519B">
        <w:br/>
        <w:t>осъществяват еднопосочно разпространение на нервните импулси</w:t>
      </w:r>
      <w:r w:rsidRPr="001E519B">
        <w:br/>
      </w:r>
      <w:r w:rsidRPr="001E519B">
        <w:br/>
        <w:t>- са съвкупността от дразнители</w:t>
      </w:r>
      <w:r w:rsidRPr="001E519B">
        <w:br/>
      </w:r>
      <w:r w:rsidRPr="001E519B">
        <w:br/>
        <w:t>а. 1,2</w:t>
      </w:r>
      <w:r w:rsidRPr="001E519B">
        <w:br/>
        <w:t>6. 1,3</w:t>
      </w:r>
      <w:r w:rsidRPr="001E519B">
        <w:br/>
        <w:t>в. 2,3</w:t>
      </w:r>
      <w:r w:rsidRPr="001E519B">
        <w:br/>
        <w:t>г. 3,4</w:t>
      </w:r>
      <w:r w:rsidRPr="001E519B">
        <w:br/>
      </w:r>
      <w:r w:rsidRPr="001E519B">
        <w:br/>
        <w:t>Нервният център:</w:t>
      </w:r>
      <w:r w:rsidRPr="001E519B">
        <w:br/>
      </w:r>
      <w:r w:rsidRPr="001E519B">
        <w:br/>
        <w:t>1.</w:t>
      </w:r>
      <w:r w:rsidRPr="001E519B">
        <w:br/>
      </w:r>
      <w:r w:rsidRPr="001E519B">
        <w:br/>
        <w:t>2</w:t>
      </w:r>
      <w:r w:rsidRPr="001E519B">
        <w:br/>
        <w:t>3.</w:t>
      </w:r>
      <w:r w:rsidRPr="001E519B">
        <w:br/>
        <w:t>4</w:t>
      </w:r>
      <w:r w:rsidRPr="001E519B">
        <w:br/>
      </w:r>
      <w:r w:rsidRPr="001E519B">
        <w:br/>
        <w:t>е част от рефлексната дъга</w:t>
      </w:r>
      <w:r w:rsidRPr="001E519B">
        <w:br/>
      </w:r>
      <w:r w:rsidRPr="001E519B">
        <w:br/>
        <w:t>. формира нервни импулси от дразнители, постъпващи от вътрешните органи</w:t>
      </w:r>
      <w:r w:rsidRPr="001E519B">
        <w:br/>
      </w:r>
      <w:r w:rsidRPr="001E519B">
        <w:br/>
        <w:t>е съвкупност от неврони и нервни връзки, които регулират функцията на даден орган</w:t>
      </w:r>
      <w:r w:rsidRPr="001E519B">
        <w:br/>
      </w:r>
      <w:r w:rsidRPr="001E519B">
        <w:br/>
        <w:t>. осигурява възпроизводството на нервните импулси в дразнители</w:t>
      </w:r>
      <w:r w:rsidRPr="001E519B">
        <w:br/>
      </w:r>
      <w:r w:rsidRPr="001E519B">
        <w:br/>
        <w:t>1,2</w:t>
      </w:r>
      <w:r w:rsidRPr="001E519B">
        <w:br/>
        <w:t>. 1,3</w:t>
      </w:r>
      <w:r w:rsidRPr="001E519B">
        <w:br/>
        <w:t>.3,4</w:t>
      </w:r>
      <w:r w:rsidRPr="001E519B">
        <w:br/>
        <w:t>2,4</w:t>
      </w:r>
      <w:r w:rsidRPr="001E519B">
        <w:br/>
      </w:r>
      <w:r w:rsidRPr="001E519B">
        <w:br/>
        <w:t>&gt;</w:t>
      </w:r>
      <w:r w:rsidRPr="001E519B">
        <w:br/>
      </w:r>
      <w:r w:rsidRPr="001E519B">
        <w:br/>
        <w:t>зиев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11942ADC" w14:textId="77777777" w:rsidR="0083772A" w:rsidRPr="001E519B" w:rsidRDefault="00000000">
      <w:r w:rsidRPr="001E519B">
        <w:lastRenderedPageBreak/>
        <w:t>Медицински университет - Варна</w:t>
      </w:r>
      <w:r w:rsidRPr="001E519B">
        <w:br/>
      </w:r>
      <w:r w:rsidRPr="001E519B">
        <w:br/>
        <w:t>6. „Еволюционното развитие на нервната система се изразява в:</w:t>
      </w:r>
      <w:r w:rsidRPr="001E519B">
        <w:br/>
        <w:t>1. в способността за генериране на биоелектрични изменения в ядрата на определени</w:t>
      </w:r>
      <w:r w:rsidRPr="001E519B">
        <w:br/>
        <w:t>специализирани клетки</w:t>
      </w:r>
      <w:r w:rsidRPr="001E519B">
        <w:br/>
        <w:t>2. увеличаване на броя на невроните и тяхната диференциация</w:t>
      </w:r>
      <w:r w:rsidRPr="001E519B">
        <w:br/>
        <w:t>усложняване на междуневронните връзки и образуване на групи неврони с обща функция</w:t>
      </w:r>
      <w:r w:rsidRPr="001E519B">
        <w:br/>
        <w:t>4. централизация на нервната система</w:t>
      </w:r>
      <w:r w:rsidRPr="001E519B">
        <w:br/>
        <w:t>а 1,2</w:t>
      </w:r>
      <w:r w:rsidRPr="001E519B">
        <w:br/>
        <w:t>6. 1,3</w:t>
      </w:r>
      <w:r w:rsidRPr="001E519B">
        <w:br/>
        <w:t>в. 2,3,4</w:t>
      </w:r>
      <w:r w:rsidRPr="001E519B">
        <w:br/>
        <w:t>г. 3,4</w:t>
      </w:r>
      <w:r w:rsidRPr="001E519B">
        <w:br/>
      </w:r>
      <w:r w:rsidRPr="001E519B">
        <w:br/>
        <w:t>&gt;</w:t>
      </w:r>
      <w:r w:rsidRPr="001E519B">
        <w:br/>
      </w:r>
      <w:r w:rsidRPr="001E519B">
        <w:br/>
        <w:t>7. Рефлексната дъга включва:</w:t>
      </w:r>
      <w:r w:rsidRPr="001E519B">
        <w:br/>
      </w:r>
      <w:r w:rsidRPr="001E519B">
        <w:br/>
        <w:t>1. рецептор</w:t>
      </w:r>
      <w:r w:rsidRPr="001E519B">
        <w:br/>
      </w:r>
      <w:r w:rsidRPr="001E519B">
        <w:br/>
        <w:t>2. двигателен неврон</w:t>
      </w:r>
      <w:r w:rsidRPr="001E519B">
        <w:br/>
      </w:r>
      <w:r w:rsidRPr="001E519B">
        <w:br/>
        <w:t>3. дразнител</w:t>
      </w:r>
      <w:r w:rsidRPr="001E519B">
        <w:br/>
      </w:r>
      <w:r w:rsidRPr="001E519B">
        <w:br/>
        <w:t>4. изпълнителен орган</w:t>
      </w:r>
      <w:r w:rsidRPr="001E519B">
        <w:br/>
        <w:t>а. 1,2,3</w:t>
      </w:r>
      <w:r w:rsidRPr="001E519B">
        <w:br/>
        <w:t>6.</w:t>
      </w:r>
      <w:r w:rsidRPr="001E519B">
        <w:br/>
        <w:t>в.</w:t>
      </w:r>
      <w:r w:rsidRPr="001E519B">
        <w:br/>
        <w:t>г.</w:t>
      </w:r>
      <w:r w:rsidRPr="001E519B">
        <w:br/>
      </w:r>
      <w:r w:rsidRPr="001E519B">
        <w:br/>
        <w:t>&gt; 5</w:t>
      </w:r>
      <w:r w:rsidRPr="001E519B">
        <w:br/>
      </w:r>
      <w:r w:rsidRPr="001E519B">
        <w:br/>
        <w:t>„2,</w:t>
      </w:r>
      <w:r w:rsidRPr="001E519B">
        <w:br/>
      </w:r>
      <w:r w:rsidRPr="001E519B">
        <w:br/>
        <w:t>он</w:t>
      </w:r>
      <w:r w:rsidRPr="001E519B">
        <w:br/>
        <w:t>бо 0 ко</w:t>
      </w:r>
      <w:r w:rsidRPr="001E519B">
        <w:br/>
        <w:t>ъфъ</w:t>
      </w:r>
      <w:r w:rsidRPr="001E519B">
        <w:br/>
      </w:r>
      <w:r w:rsidRPr="001E519B">
        <w:br/>
        <w:t>з 2,</w:t>
      </w:r>
      <w:r w:rsidRPr="001E519B">
        <w:br/>
      </w:r>
      <w:r w:rsidRPr="001E519B">
        <w:br/>
        <w:t>8. Информацията която се получава от системата за обща сетивност е от:</w:t>
      </w:r>
      <w:r w:rsidRPr="001E519B">
        <w:br/>
        <w:t>1. механично въздействие</w:t>
      </w:r>
      <w:r w:rsidRPr="001E519B">
        <w:br/>
      </w:r>
      <w:r w:rsidRPr="001E519B">
        <w:lastRenderedPageBreak/>
        <w:t>2. химично въздействие</w:t>
      </w:r>
      <w:r w:rsidRPr="001E519B">
        <w:br/>
        <w:t>3. зрително въздействие</w:t>
      </w:r>
      <w:r w:rsidRPr="001E519B">
        <w:br/>
        <w:t>4. температурно въздействие</w:t>
      </w:r>
      <w:r w:rsidRPr="001E519B">
        <w:br/>
        <w:t>а. 1,2</w:t>
      </w:r>
      <w:r w:rsidRPr="001E519B">
        <w:br/>
        <w:t>0. 2,3,4</w:t>
      </w:r>
      <w:r w:rsidRPr="001E519B">
        <w:br/>
        <w:t>в. 2,3</w:t>
      </w:r>
      <w:r w:rsidRPr="001E519B">
        <w:br/>
        <w:t>г. 1,2,4</w:t>
      </w:r>
      <w:r w:rsidRPr="001E519B">
        <w:br/>
        <w:t>9. “Всяка сетивна система се състои от следните части:</w:t>
      </w:r>
      <w:r w:rsidRPr="001E519B">
        <w:br/>
        <w:t>1. периферна</w:t>
      </w:r>
      <w:r w:rsidRPr="001E519B">
        <w:br/>
        <w:t>2. медуларна</w:t>
      </w:r>
      <w:r w:rsidRPr="001E519B">
        <w:br/>
        <w:t>3. проводна</w:t>
      </w:r>
      <w:r w:rsidRPr="001E519B">
        <w:br/>
        <w:t>4. корова</w:t>
      </w:r>
      <w:r w:rsidRPr="001E519B">
        <w:br/>
        <w:t>а. 1,</w:t>
      </w:r>
      <w:r w:rsidRPr="001E519B">
        <w:br/>
      </w:r>
      <w:r w:rsidRPr="001E519B">
        <w:br/>
        <w:t>&gt;</w:t>
      </w:r>
      <w:r w:rsidRPr="001E519B">
        <w:br/>
      </w:r>
      <w:r w:rsidRPr="001E519B">
        <w:br/>
        <w:t>3</w:t>
      </w:r>
      <w:r w:rsidRPr="001E519B">
        <w:br/>
        <w:t>„4</w:t>
      </w:r>
      <w:r w:rsidRPr="001E519B">
        <w:br/>
      </w:r>
      <w:r w:rsidRPr="001E519B">
        <w:br/>
        <w:t>Чо КО Ка</w:t>
      </w:r>
      <w:r w:rsidRPr="001E519B">
        <w:br/>
      </w:r>
      <w:r w:rsidRPr="001E519B">
        <w:br/>
        <w:t>6. 1,</w:t>
      </w:r>
      <w:r w:rsidRPr="001E519B">
        <w:br/>
        <w:t>в. 1,</w:t>
      </w:r>
      <w:r w:rsidRPr="001E519B">
        <w:br/>
        <w:t>г. 2,4</w:t>
      </w:r>
      <w:r w:rsidRPr="001E519B">
        <w:br/>
        <w:t>10. Безусловните рефлекси:</w:t>
      </w:r>
      <w:r w:rsidRPr="001E519B">
        <w:br/>
        <w:t>1. се придобиват през след зародишното развитие</w:t>
      </w:r>
      <w:r w:rsidRPr="001E519B">
        <w:br/>
        <w:t>2. са присъщи за всички индивиди от даден биологичен вид</w:t>
      </w:r>
      <w:r w:rsidRPr="001E519B">
        <w:br/>
        <w:t>3. са вродени и не се променят през целия живот на организма</w:t>
      </w:r>
      <w:r w:rsidRPr="001E519B">
        <w:br/>
        <w:t>4. могат да претърпят промяна в хода на онтогенезата</w:t>
      </w:r>
      <w:r w:rsidRPr="001E519B">
        <w:br/>
      </w:r>
      <w:r w:rsidRPr="001E519B">
        <w:br/>
        <w:t>1,3</w:t>
      </w:r>
      <w:r w:rsidRPr="001E519B">
        <w:br/>
      </w:r>
      <w:r w:rsidRPr="001E519B">
        <w:br/>
        <w:t>»</w:t>
      </w:r>
      <w:r w:rsidRPr="001E519B">
        <w:br/>
      </w:r>
      <w:r w:rsidRPr="001E519B">
        <w:br/>
        <w:t>„2,3</w:t>
      </w:r>
      <w:r w:rsidRPr="001E519B">
        <w:br/>
        <w:t>В. 2,4</w:t>
      </w:r>
      <w:r w:rsidRPr="001E519B">
        <w:br/>
        <w:t>1,4</w:t>
      </w:r>
      <w:r w:rsidRPr="001E519B">
        <w:br/>
      </w:r>
      <w:r w:rsidRPr="001E519B">
        <w:br/>
        <w:t>,</w:t>
      </w:r>
      <w:r w:rsidRPr="001E519B">
        <w:br/>
      </w:r>
      <w:r w:rsidRPr="001E519B">
        <w:br/>
        <w:t>нго</w:t>
      </w:r>
      <w:r w:rsidRPr="001E519B">
        <w:br/>
      </w:r>
      <w:r w:rsidRPr="001E519B">
        <w:br/>
      </w:r>
      <w:r w:rsidRPr="001E519B">
        <w:lastRenderedPageBreak/>
        <w:t xml:space="preserve"> </w:t>
      </w:r>
      <w:r w:rsidRPr="001E519B">
        <w:br/>
      </w:r>
    </w:p>
    <w:p w14:paraId="7C3CF509" w14:textId="77777777" w:rsidR="0083772A" w:rsidRPr="001E519B" w:rsidRDefault="00000000">
      <w:r w:rsidRPr="001E519B">
        <w:t>ш.</w:t>
      </w:r>
      <w:r w:rsidRPr="001E519B">
        <w:br/>
      </w:r>
      <w:r w:rsidRPr="001E519B">
        <w:br/>
        <w:t>Сборник с тестови задачи за кандидатстудентски изпит по биология</w:t>
      </w:r>
      <w:r w:rsidRPr="001E519B">
        <w:br/>
      </w:r>
      <w:r w:rsidRPr="001E519B">
        <w:br/>
        <w:t>Попълнете липсващите термини в текста.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2. При възбуждане на рецептора за повръщане започват перисталтични движения от</w:t>
      </w:r>
      <w:r w:rsidRPr="001E519B">
        <w:br/>
        <w:t>. към... -.. и хранопровода.</w:t>
      </w:r>
      <w:r w:rsidRPr="001E519B">
        <w:br/>
      </w:r>
      <w:r w:rsidRPr="001E519B">
        <w:br/>
        <w:t xml:space="preserve">     </w:t>
      </w:r>
      <w:r w:rsidRPr="001E519B">
        <w:br/>
      </w:r>
      <w:r w:rsidRPr="001E519B">
        <w:br/>
        <w:t>3. В зависимост от това кои са ефекторните органи, рефлексните дъги може да бъдат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4. Сложната полисинаптична рефлексна дъга включва вериги от НЯКОЛКО... и</w:t>
      </w:r>
      <w:r w:rsidRPr="001E519B">
        <w:br/>
        <w:t>междинни неврона и................. неврон.</w:t>
      </w:r>
      <w:r w:rsidRPr="001E519B">
        <w:br/>
      </w:r>
      <w:r w:rsidRPr="001E519B">
        <w:br/>
        <w:t>5. По сетивните неврони информацията о0т.......... нн... се предава към... нервна</w:t>
      </w:r>
      <w:r w:rsidRPr="001E519B">
        <w:br/>
        <w:t>система.</w:t>
      </w:r>
      <w:r w:rsidRPr="001E519B">
        <w:br/>
      </w:r>
      <w:r w:rsidRPr="001E519B">
        <w:br/>
        <w:t>6. Рефлексната дъга включва... „ сетивен неврон, нервен ............... „ двигателен</w:t>
      </w:r>
      <w:r w:rsidRPr="001E519B">
        <w:br/>
      </w:r>
      <w:r w:rsidRPr="001E519B">
        <w:br/>
        <w:t>неврон и изпълнителен орган.</w:t>
      </w:r>
      <w:r w:rsidRPr="001E519B">
        <w:br/>
      </w:r>
      <w:r w:rsidRPr="001E519B">
        <w:br/>
        <w:t>7. Информацията от централната нервна система до изпълнителните ............. . , се</w:t>
      </w:r>
      <w:r w:rsidRPr="001E519B">
        <w:br/>
        <w:t>осъществява чрез....... ен неврони.</w:t>
      </w:r>
      <w:r w:rsidRPr="001E519B">
        <w:br/>
      </w:r>
      <w:r w:rsidRPr="001E519B">
        <w:br/>
        <w:t>и са</w:t>
      </w:r>
      <w:r w:rsidRPr="001E519B">
        <w:br/>
      </w:r>
      <w:r w:rsidRPr="001E519B">
        <w:br/>
        <w:t>8. Рефлекси, формирани през следзародишното развитие, които могат да се...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типични за индивида, се наричат... нее .</w:t>
      </w:r>
      <w:r w:rsidRPr="001E519B">
        <w:br/>
      </w:r>
      <w:r w:rsidRPr="001E519B">
        <w:br/>
        <w:t>9. “Крайният отговор на нервния център се формира чрез сумиране на сигналите за...</w:t>
      </w:r>
      <w:r w:rsidRPr="001E519B">
        <w:br/>
        <w:t>Изаен -</w:t>
      </w:r>
      <w:r w:rsidRPr="001E519B">
        <w:br/>
      </w:r>
      <w:r w:rsidRPr="001E519B">
        <w:br/>
      </w:r>
      <w:r w:rsidRPr="001E519B">
        <w:lastRenderedPageBreak/>
        <w:t xml:space="preserve"> </w:t>
      </w:r>
      <w:r w:rsidRPr="001E519B">
        <w:br/>
      </w:r>
      <w:r w:rsidRPr="001E519B">
        <w:br/>
        <w:t>10. При химичните синапси предаването на нервния ен се осъществява чрез</w:t>
      </w:r>
      <w:r w:rsidRPr="001E519B">
        <w:br/>
        <w:t>арени инининнттата - химично вещество посредник.</w:t>
      </w:r>
      <w:r w:rsidRPr="001E519B">
        <w:br/>
      </w:r>
      <w:r w:rsidRPr="001E519B">
        <w:br/>
        <w:t>Отбележете с Х верните (да) и неверните (не) твърдения.</w:t>
      </w:r>
      <w:r w:rsidRPr="001E519B">
        <w:br/>
      </w:r>
      <w:r w:rsidRPr="001E519B">
        <w:br/>
        <w:t>да не 1.  Рецепторите са специализирани структури - нервни клетки или нервни</w:t>
      </w:r>
      <w:r w:rsidRPr="001E519B">
        <w:br/>
        <w:t>окончания, с по-висока чувствителност към даден вид дразнител.</w:t>
      </w:r>
      <w:r w:rsidRPr="001E519B">
        <w:br/>
      </w:r>
      <w:r w:rsidRPr="001E519B">
        <w:br/>
        <w:t>да “не 2. „По двигателните нерви информацията от рецепторите се предава към ЦНС,</w:t>
      </w:r>
      <w:r w:rsidRPr="001E519B">
        <w:br/>
        <w:t>където се обработва и се изготвя нова информация.</w:t>
      </w:r>
      <w:r w:rsidRPr="001E519B">
        <w:br/>
      </w:r>
      <w:r w:rsidRPr="001E519B">
        <w:br/>
        <w:t>да не 3. „Организмите изпитват непрекъснато въздействието на различни дразнители от</w:t>
      </w:r>
      <w:r w:rsidRPr="001E519B">
        <w:br/>
        <w:t>околната среда.</w:t>
      </w:r>
      <w:r w:rsidRPr="001E519B">
        <w:br/>
      </w:r>
      <w:r w:rsidRPr="001E519B">
        <w:br/>
        <w:t>да не 4. Зрителната сетивност е най-старата и най-общата от сетивните системи.</w:t>
      </w:r>
      <w:r w:rsidRPr="001E519B">
        <w:br/>
      </w:r>
      <w:r w:rsidRPr="001E519B">
        <w:br/>
        <w:t>да не 5. При организмите с добре развита нервна система рецепторите структурно и</w:t>
      </w:r>
      <w:r w:rsidRPr="001E519B">
        <w:br/>
        <w:t>функционално са обединени с нервната система в комплекси -сетивни</w:t>
      </w:r>
      <w:r w:rsidRPr="001E519B">
        <w:br/>
        <w:t>системи.</w:t>
      </w:r>
      <w:r w:rsidRPr="001E519B">
        <w:br/>
      </w:r>
      <w:r w:rsidRPr="001E519B">
        <w:br/>
        <w:t>да не 6. Хуморалната регулация е възникнала в по-късен етап от еволюционното</w:t>
      </w:r>
      <w:r w:rsidRPr="001E519B">
        <w:br/>
      </w:r>
      <w:r w:rsidRPr="001E519B">
        <w:br/>
        <w:t>развитие на организмите след нервната регулация.</w:t>
      </w:r>
      <w:r w:rsidRPr="001E519B">
        <w:br/>
      </w:r>
      <w:r w:rsidRPr="001E519B">
        <w:br/>
        <w:t>да не 7. При соматичните рефлексни дъги изпълнителните органи са гладка и сърцева</w:t>
      </w:r>
      <w:r w:rsidRPr="001E519B">
        <w:br/>
        <w:t>мускулатура и жлезите с вътрешна й външна секреция</w:t>
      </w:r>
      <w:r w:rsidRPr="001E519B">
        <w:br/>
      </w:r>
      <w:r w:rsidRPr="001E519B">
        <w:br/>
        <w:t>да не 8. Рефлексната. дъга, включваща рецептор, сетивен неврон, нервен център,</w:t>
      </w:r>
      <w:r w:rsidRPr="001E519B">
        <w:br/>
        <w:t>двигателен неврон и изпълнигелен орган е анатомичният път, по които се</w:t>
      </w:r>
      <w:r w:rsidRPr="001E519B">
        <w:br/>
      </w:r>
      <w:r w:rsidRPr="001E519B">
        <w:br/>
        <w:t>осъществява рефлексът.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49916689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да не 9. „Кихането и кашлянето са сложни рефлексни актове с елемент на придобито</w:t>
      </w:r>
      <w:r w:rsidRPr="001E519B">
        <w:br/>
        <w:t>поведение на животните и човека.</w:t>
      </w:r>
      <w:r w:rsidRPr="001E519B">
        <w:br/>
      </w:r>
      <w:r w:rsidRPr="001E519B">
        <w:br/>
      </w:r>
      <w:r w:rsidRPr="001E519B">
        <w:lastRenderedPageBreak/>
        <w:t>да не 10. Рефлексът е реакция на организма в отговор на промени във външната и</w:t>
      </w:r>
      <w:r w:rsidRPr="001E519B">
        <w:br/>
        <w:t>вътрешната среда, която се осъществява с участието на централната нервна</w:t>
      </w:r>
      <w:r w:rsidRPr="001E519B">
        <w:br/>
        <w:t>система и в резултат от дразнене на рецепторите.</w:t>
      </w:r>
      <w:r w:rsidRPr="001E519B">
        <w:br/>
      </w:r>
      <w:r w:rsidRPr="001E519B">
        <w:br/>
        <w:t>да не 1. Сънотворните и успокоителните лекарства, използвани за лечението на</w:t>
      </w:r>
      <w:r w:rsidRPr="001E519B">
        <w:br/>
        <w:t>неврологични и психични заболявания, действат на нивото на синапсиге.</w:t>
      </w:r>
      <w:r w:rsidRPr="001E519B">
        <w:br/>
      </w:r>
      <w:r w:rsidRPr="001E519B">
        <w:br/>
        <w:t>да | не 12, Коленния рефлекс представлява двуневронна верига, състояща се от един</w:t>
      </w:r>
      <w:r w:rsidRPr="001E519B">
        <w:br/>
        <w:t>сетивен и един двигателен неврон.</w:t>
      </w:r>
      <w:r w:rsidRPr="001E519B">
        <w:br/>
      </w:r>
      <w:r w:rsidRPr="001E519B">
        <w:br/>
        <w:t>да не 13. При химическите синапси предаването на нервния импулс се осъществява чрез</w:t>
      </w:r>
      <w:r w:rsidRPr="001E519B">
        <w:br/>
        <w:t>невромедиатор.</w:t>
      </w:r>
      <w:r w:rsidRPr="001E519B">
        <w:br/>
      </w:r>
      <w:r w:rsidRPr="001E519B">
        <w:br/>
        <w:t>да не 14. Безусловните рефлекси се променят през целия живот на организма.</w:t>
      </w:r>
      <w:r w:rsidRPr="001E519B">
        <w:br/>
      </w:r>
      <w:r w:rsidRPr="001E519B">
        <w:br/>
        <w:t>да &gt; не 15. Мигане, кихане и кашляне са примери за придобити през индивидуалното</w:t>
      </w:r>
      <w:r w:rsidRPr="001E519B">
        <w:br/>
      </w:r>
      <w:r w:rsidRPr="001E519B">
        <w:br/>
        <w:t>развитие рефлекси.</w:t>
      </w:r>
      <w:r w:rsidRPr="001E519B">
        <w:br/>
      </w:r>
      <w:r w:rsidRPr="001E519B">
        <w:br/>
        <w:t>да не 16. Свиренето на музикален инструмент е сложна рефлексна дейност, която се</w:t>
      </w:r>
      <w:r w:rsidRPr="001E519B">
        <w:br/>
        <w:t>контролира от висшата нервна дейност при човека.</w:t>
      </w:r>
      <w:r w:rsidRPr="001E519B">
        <w:br/>
      </w:r>
      <w:r w:rsidRPr="001E519B">
        <w:br/>
        <w:t>да не 17. Лесно променливите и типични за индивида условни рефлекси, формирани в</w:t>
      </w:r>
      <w:r w:rsidRPr="001E519B">
        <w:br/>
        <w:t>хода на индивидуалния живот, са винаги вродени.</w:t>
      </w:r>
      <w:r w:rsidRPr="001E519B">
        <w:br/>
      </w:r>
      <w:r w:rsidRPr="001E519B">
        <w:br/>
        <w:t>да не 18. Адреналинът предизвиква съкращение на гладките мускули на кръвоносните</w:t>
      </w:r>
      <w:r w:rsidRPr="001E519B">
        <w:br/>
        <w:t>съдове и отпускане на гладките мускули на стомаха и червата.</w:t>
      </w:r>
      <w:r w:rsidRPr="001E519B">
        <w:br/>
      </w:r>
      <w:r w:rsidRPr="001E519B">
        <w:br/>
        <w:t>да не 19. Нервния импулс се провежда до изпълнителния орган чрез по сетивни нерви.</w:t>
      </w:r>
      <w:r w:rsidRPr="001E519B">
        <w:br/>
      </w:r>
      <w:r w:rsidRPr="001E519B">
        <w:br/>
        <w:t>да не 20. Еволюционното развитие на нервната система се изразява в усложняване на</w:t>
      </w:r>
      <w:r w:rsidRPr="001E519B">
        <w:br/>
        <w:t>междуневронните връзки и образуване на група неврони с обща функция.</w:t>
      </w:r>
      <w:r w:rsidRPr="001E519B">
        <w:br/>
      </w:r>
      <w:r w:rsidRPr="001E519B">
        <w:br/>
        <w:t>да не 21, Към химичната сетивност се отнасят вкусът и обонянието.</w:t>
      </w:r>
      <w:r w:rsidRPr="001E519B">
        <w:br/>
      </w:r>
      <w:r w:rsidRPr="001E519B">
        <w:br/>
        <w:t>У. Опишете и обяснете:</w:t>
      </w:r>
      <w:r w:rsidRPr="001E519B">
        <w:br/>
      </w:r>
      <w:r w:rsidRPr="001E519B">
        <w:br/>
        <w:t>Нервна регулация при животните. Рефлекс, видове рефлекси.</w:t>
      </w:r>
      <w:r w:rsidRPr="001E519B">
        <w:br/>
        <w:t>Рефлексна дъга, видове.</w:t>
      </w:r>
      <w:r w:rsidRPr="001E519B">
        <w:br/>
      </w:r>
      <w:r w:rsidRPr="001E519B">
        <w:lastRenderedPageBreak/>
        <w:t>Нервен център и предаване на нервните импулси. Невромедиатори.</w:t>
      </w:r>
      <w:r w:rsidRPr="001E519B">
        <w:br/>
      </w:r>
      <w:r w:rsidRPr="001E519B">
        <w:br/>
        <w:t>Интеграция на информацията в централната нервна система.</w:t>
      </w:r>
      <w:r w:rsidRPr="001E519B">
        <w:br/>
      </w:r>
      <w:r w:rsidRPr="001E519B">
        <w:br/>
        <w:t>гпроювс</w:t>
      </w:r>
      <w:r w:rsidRPr="001E519B">
        <w:br/>
      </w:r>
      <w:r w:rsidRPr="001E519B">
        <w:br/>
        <w:t>Сетивни органи и системи.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100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6A1770CE" w14:textId="77777777" w:rsidR="0083772A" w:rsidRPr="001E519B" w:rsidRDefault="00000000">
      <w:r w:rsidRPr="001E519B">
        <w:t>Сборник с тестови задачи за кандидатстудентски изпит по биология</w:t>
      </w:r>
      <w:r w:rsidRPr="001E519B">
        <w:br/>
      </w:r>
      <w:r w:rsidRPr="001E519B">
        <w:br/>
        <w:t>ОБМЯНА НА ВЕЩЕСТВАТА И СИСТЕМИ, КОИТО Я</w:t>
      </w:r>
      <w:r w:rsidRPr="001E519B">
        <w:br/>
        <w:t>ОБСЛУЖВАТ В ЧОВЕШКИЯ ОРГАНИЗЪМ</w:t>
      </w:r>
      <w:r w:rsidRPr="001E519B">
        <w:br/>
      </w:r>
      <w:r w:rsidRPr="001E519B">
        <w:br/>
        <w:t xml:space="preserve">      </w:t>
      </w:r>
      <w:r w:rsidRPr="001E519B">
        <w:br/>
      </w:r>
      <w:r w:rsidRPr="001E519B">
        <w:br/>
        <w:t>Г. ТЕМА 13. ХРАНЕНЕ. ХРАНОСМИЛАНЕ В УСТНАТА КУХИНА</w:t>
      </w:r>
      <w:r w:rsidRPr="001E519B">
        <w:br/>
      </w:r>
      <w:r w:rsidRPr="001E519B">
        <w:br/>
        <w:t>11 Отбележете с Х верния отговор</w:t>
      </w:r>
      <w:r w:rsidRPr="001E519B">
        <w:br/>
      </w:r>
      <w:r w:rsidRPr="001E519B">
        <w:br/>
        <w:t>1. Процесът, при който организмът приема хранителни вещества се нарича:</w:t>
      </w:r>
      <w:r w:rsidRPr="001E519B">
        <w:br/>
        <w:t>а. храносмилане</w:t>
      </w:r>
      <w:r w:rsidRPr="001E519B">
        <w:br/>
        <w:t>6. хранене</w:t>
      </w:r>
      <w:r w:rsidRPr="001E519B">
        <w:br/>
        <w:t>в. усвояване</w:t>
      </w:r>
      <w:r w:rsidRPr="001E519B">
        <w:br/>
        <w:t>1 г. фагоцитоза</w:t>
      </w:r>
      <w:r w:rsidRPr="001E519B">
        <w:br/>
      </w:r>
      <w:r w:rsidRPr="001E519B">
        <w:br/>
        <w:t>2. Храносмилателните ензими по своята химична природа са:</w:t>
      </w:r>
      <w:r w:rsidRPr="001E519B">
        <w:br/>
        <w:t>а. белтъци</w:t>
      </w:r>
      <w:r w:rsidRPr="001E519B">
        <w:br/>
        <w:t>6. нуклеинови киселини</w:t>
      </w:r>
      <w:r w:rsidRPr="001E519B">
        <w:br/>
        <w:t>в. липиди</w:t>
      </w:r>
      <w:r w:rsidRPr="001E519B">
        <w:br/>
        <w:t>г. въглехидрати</w:t>
      </w:r>
      <w:r w:rsidRPr="001E519B">
        <w:br/>
      </w:r>
      <w:r w:rsidRPr="001E519B">
        <w:br/>
        <w:t>3. В коя част на храносмилателната система започва първоначалното разграждане на</w:t>
      </w:r>
      <w:r w:rsidRPr="001E519B">
        <w:br/>
        <w:t>въглехидратите?</w:t>
      </w:r>
      <w:r w:rsidRPr="001E519B">
        <w:br/>
        <w:t>а. устната кухина</w:t>
      </w:r>
      <w:r w:rsidRPr="001E519B">
        <w:br/>
        <w:t>6. стомаха</w:t>
      </w:r>
      <w:r w:rsidRPr="001E519B">
        <w:br/>
        <w:t>в. дванадесетопръстника</w:t>
      </w:r>
      <w:r w:rsidRPr="001E519B">
        <w:br/>
        <w:t>г. тънкото черво</w:t>
      </w:r>
      <w:r w:rsidRPr="001E519B">
        <w:br/>
      </w:r>
      <w:r w:rsidRPr="001E519B">
        <w:lastRenderedPageBreak/>
        <w:br/>
        <w:t>4. Малтазата е храносмилателен ензим разграждащ:</w:t>
      </w:r>
      <w:r w:rsidRPr="001E519B">
        <w:br/>
        <w:t>а. въглехидратите</w:t>
      </w:r>
      <w:r w:rsidRPr="001E519B">
        <w:br/>
        <w:t>6. витамините</w:t>
      </w:r>
      <w:r w:rsidRPr="001E519B">
        <w:br/>
        <w:t>в. белтъците</w:t>
      </w:r>
      <w:r w:rsidRPr="001E519B">
        <w:br/>
        <w:t>г. липидите</w:t>
      </w:r>
      <w:r w:rsidRPr="001E519B">
        <w:br/>
      </w:r>
      <w:r w:rsidRPr="001E519B">
        <w:br/>
        <w:t>5. В устната кухина се осъществява:</w:t>
      </w:r>
      <w:r w:rsidRPr="001E519B">
        <w:br/>
        <w:t>а. механична и химична преработка на храната</w:t>
      </w:r>
      <w:r w:rsidRPr="001E519B">
        <w:br/>
        <w:t>6. само механична преработка на храната</w:t>
      </w:r>
      <w:r w:rsidRPr="001E519B">
        <w:br/>
        <w:t>в. само химична преработка на храната</w:t>
      </w:r>
      <w:r w:rsidRPr="001E519B">
        <w:br/>
        <w:t>г. нито механична, нито химична обработка на храната</w:t>
      </w:r>
      <w:r w:rsidRPr="001E519B">
        <w:br/>
      </w:r>
      <w:r w:rsidRPr="001E519B">
        <w:br/>
        <w:t>6. В коя част на храносмилателната система започва разграждането на белтъците?</w:t>
      </w:r>
      <w:r w:rsidRPr="001E519B">
        <w:br/>
        <w:t>а. устната кухина</w:t>
      </w:r>
      <w:r w:rsidRPr="001E519B">
        <w:br/>
        <w:t>6. стомаха</w:t>
      </w:r>
      <w:r w:rsidRPr="001E519B">
        <w:br/>
        <w:t>в. дванадесетопръстника</w:t>
      </w:r>
      <w:r w:rsidRPr="001E519B">
        <w:br/>
        <w:t>г. тънкото черво</w:t>
      </w:r>
      <w:r w:rsidRPr="001E519B">
        <w:br/>
      </w:r>
      <w:r w:rsidRPr="001E519B">
        <w:br/>
        <w:t>7. В коя част на храносмилателната система започва разграждането на мазнините?</w:t>
      </w:r>
      <w:r w:rsidRPr="001E519B">
        <w:br/>
        <w:t>а. устната кухина</w:t>
      </w:r>
      <w:r w:rsidRPr="001E519B">
        <w:br/>
        <w:t>6. стомаха</w:t>
      </w:r>
      <w:r w:rsidRPr="001E519B">
        <w:br/>
        <w:t>в. дванадесетопръстника</w:t>
      </w:r>
      <w:r w:rsidRPr="001E519B">
        <w:br/>
        <w:t>г. дебелото черво</w:t>
      </w:r>
      <w:r w:rsidRPr="001E519B">
        <w:br/>
      </w:r>
      <w:r w:rsidRPr="001E519B">
        <w:br/>
        <w:t>8. Най-големите храносмилателни жлези са:</w:t>
      </w:r>
      <w:r w:rsidRPr="001E519B">
        <w:br/>
        <w:t>а. черният дроб и панкреасът</w:t>
      </w:r>
      <w:r w:rsidRPr="001E519B">
        <w:br/>
        <w:t>6. големите слюнчени жлези</w:t>
      </w:r>
      <w:r w:rsidRPr="001E519B">
        <w:br/>
        <w:t>в. големите слюнчени жлези и панкреасът</w:t>
      </w:r>
      <w:r w:rsidRPr="001E519B">
        <w:br/>
        <w:t>г. черният дроб и подезичните жлези</w:t>
      </w:r>
      <w:r w:rsidRPr="001E519B">
        <w:br/>
      </w:r>
      <w:r w:rsidRPr="001E519B">
        <w:br/>
        <w:t>------- пия а 101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204F8347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102</w:t>
      </w:r>
      <w:r w:rsidRPr="001E519B">
        <w:br/>
      </w:r>
      <w:r w:rsidRPr="001E519B">
        <w:br/>
        <w:t>9.</w:t>
      </w:r>
      <w:r w:rsidRPr="001E519B">
        <w:br/>
      </w:r>
      <w:r w:rsidRPr="001E519B">
        <w:br/>
        <w:t>10.</w:t>
      </w:r>
      <w:r w:rsidRPr="001E519B">
        <w:br/>
      </w:r>
      <w:r w:rsidRPr="001E519B">
        <w:br/>
      </w:r>
      <w:r w:rsidRPr="001E519B">
        <w:lastRenderedPageBreak/>
        <w:t>11.</w:t>
      </w:r>
      <w:r w:rsidRPr="001E519B">
        <w:br/>
      </w:r>
      <w:r w:rsidRPr="001E519B">
        <w:br/>
        <w:t>12.</w:t>
      </w:r>
      <w:r w:rsidRPr="001E519B">
        <w:br/>
      </w:r>
      <w:r w:rsidRPr="001E519B">
        <w:br/>
        <w:t>13.</w:t>
      </w:r>
      <w:r w:rsidRPr="001E519B">
        <w:br/>
      </w:r>
      <w:r w:rsidRPr="001E519B">
        <w:br/>
        <w:t>14.</w:t>
      </w:r>
      <w:r w:rsidRPr="001E519B">
        <w:br/>
      </w:r>
      <w:r w:rsidRPr="001E519B">
        <w:br/>
        <w:t>15.</w:t>
      </w:r>
      <w:r w:rsidRPr="001E519B">
        <w:br/>
      </w:r>
      <w:r w:rsidRPr="001E519B">
        <w:br/>
        <w:t>16.</w:t>
      </w:r>
      <w:r w:rsidRPr="001E519B">
        <w:br/>
      </w:r>
      <w:r w:rsidRPr="001E519B">
        <w:br/>
        <w:t>17.</w:t>
      </w:r>
      <w:r w:rsidRPr="001E519B">
        <w:br/>
      </w:r>
      <w:r w:rsidRPr="001E519B">
        <w:br/>
        <w:t>Разграждането на белтъците се осъществява от следните ензими:</w:t>
      </w:r>
      <w:r w:rsidRPr="001E519B">
        <w:br/>
        <w:t>а. пепсин, пептидази, трипсин</w:t>
      </w:r>
      <w:r w:rsidRPr="001E519B">
        <w:br/>
      </w:r>
      <w:r w:rsidRPr="001E519B">
        <w:br/>
        <w:t>6. пепсин, трипсин, липаза</w:t>
      </w:r>
      <w:r w:rsidRPr="001E519B">
        <w:br/>
      </w:r>
      <w:r w:rsidRPr="001E519B">
        <w:br/>
        <w:t>в. пептидази, амилаза, липаза</w:t>
      </w:r>
      <w:r w:rsidRPr="001E519B">
        <w:br/>
      </w:r>
      <w:r w:rsidRPr="001E519B">
        <w:br/>
        <w:t>г. трипсин, липаза, пептидаза</w:t>
      </w:r>
      <w:r w:rsidRPr="001E519B">
        <w:br/>
      </w:r>
      <w:r w:rsidRPr="001E519B">
        <w:br/>
        <w:t>Кое твърдение не е вярно за баластните вещества?</w:t>
      </w:r>
      <w:r w:rsidRPr="001E519B">
        <w:br/>
      </w:r>
      <w:r w:rsidRPr="001E519B">
        <w:br/>
        <w:t>а. придават обем на храната</w:t>
      </w:r>
      <w:r w:rsidRPr="001E519B">
        <w:br/>
      </w:r>
      <w:r w:rsidRPr="001E519B">
        <w:br/>
        <w:t>6. пречистват организма от отрови</w:t>
      </w:r>
      <w:r w:rsidRPr="001E519B">
        <w:br/>
      </w:r>
      <w:r w:rsidRPr="001E519B">
        <w:br/>
        <w:t>в. допълнително се разграждат до жизненонеобходими микроелементи</w:t>
      </w:r>
      <w:r w:rsidRPr="001E519B">
        <w:br/>
      </w:r>
      <w:r w:rsidRPr="001E519B">
        <w:br/>
        <w:t>г. подобряват движението на веществата през храносмилателната ни система</w:t>
      </w:r>
      <w:r w:rsidRPr="001E519B">
        <w:br/>
      </w:r>
      <w:r w:rsidRPr="001E519B">
        <w:br/>
        <w:t>В коя част на храносмилателната система започва храносмилането?</w:t>
      </w:r>
      <w:r w:rsidRPr="001E519B">
        <w:br/>
        <w:t>а. устната кухина</w:t>
      </w:r>
      <w:r w:rsidRPr="001E519B">
        <w:br/>
      </w:r>
      <w:r w:rsidRPr="001E519B">
        <w:br/>
        <w:t>6. стомаха</w:t>
      </w:r>
      <w:r w:rsidRPr="001E519B">
        <w:br/>
      </w:r>
      <w:r w:rsidRPr="001E519B">
        <w:br/>
        <w:t>в. дванадесетопръстника</w:t>
      </w:r>
      <w:r w:rsidRPr="001E519B">
        <w:br/>
      </w:r>
      <w:r w:rsidRPr="001E519B">
        <w:br/>
        <w:t>г. тънкото черво</w:t>
      </w:r>
      <w:r w:rsidRPr="001E519B">
        <w:br/>
      </w:r>
      <w:r w:rsidRPr="001E519B">
        <w:br/>
        <w:t>Ензимът амилаза е ензим на:</w:t>
      </w:r>
      <w:r w:rsidRPr="001E519B">
        <w:br/>
      </w:r>
      <w:r w:rsidRPr="001E519B">
        <w:lastRenderedPageBreak/>
        <w:br/>
        <w:t>а. задстомашната жлеза, разграждащ липиди.</w:t>
      </w:r>
      <w:r w:rsidRPr="001E519B">
        <w:br/>
      </w:r>
      <w:r w:rsidRPr="001E519B">
        <w:br/>
        <w:t>6. слюнката, разграждащ скорбяла.</w:t>
      </w:r>
      <w:r w:rsidRPr="001E519B">
        <w:br/>
      </w:r>
      <w:r w:rsidRPr="001E519B">
        <w:br/>
        <w:t>в. слюнката, разграждащ ненаситени мастни киселини.</w:t>
      </w:r>
      <w:r w:rsidRPr="001E519B">
        <w:br/>
        <w:t>г. стомашния сок, разграждащ белтъците.</w:t>
      </w:r>
      <w:r w:rsidRPr="001E519B">
        <w:br/>
      </w:r>
      <w:r w:rsidRPr="001E519B">
        <w:br/>
        <w:t>Съзъбието на човека е съставено от:</w:t>
      </w:r>
      <w:r w:rsidRPr="001E519B">
        <w:br/>
      </w:r>
      <w:r w:rsidRPr="001E519B">
        <w:br/>
        <w:t>а. 8 резци, 4 кучешки зъби, 8 предкътника и 12 кътника.</w:t>
      </w:r>
      <w:r w:rsidRPr="001E519B">
        <w:br/>
        <w:t>6. 4 резци, 4 кучешки зъби, 12 предкътника и 12 кътника.</w:t>
      </w:r>
      <w:r w:rsidRPr="001E519B">
        <w:br/>
        <w:t>в. 8 резци, 4 кучешки зъба, 8 предкътника и 10 кътника.</w:t>
      </w:r>
      <w:r w:rsidRPr="001E519B">
        <w:br/>
        <w:t>г. 8 резци, 4 кучешки зъба, 10 предкътника и 10 кътника.</w:t>
      </w:r>
      <w:r w:rsidRPr="001E519B">
        <w:br/>
      </w:r>
      <w:r w:rsidRPr="001E519B">
        <w:br/>
        <w:t>Короната на зъба е:</w:t>
      </w:r>
      <w:r w:rsidRPr="001E519B">
        <w:br/>
      </w:r>
      <w:r w:rsidRPr="001E519B">
        <w:br/>
        <w:t>а. невидимата част на зъба.</w:t>
      </w:r>
      <w:r w:rsidRPr="001E519B">
        <w:br/>
      </w:r>
      <w:r w:rsidRPr="001E519B">
        <w:br/>
        <w:t>6. видимата част на зъба.</w:t>
      </w:r>
      <w:r w:rsidRPr="001E519B">
        <w:br/>
      </w:r>
      <w:r w:rsidRPr="001E519B">
        <w:br/>
        <w:t>в. изградена от плътна съединителна тъкан с ядки на вкостяване в нея.</w:t>
      </w:r>
      <w:r w:rsidRPr="001E519B">
        <w:br/>
        <w:t>г. зъбният канал с прилежащата му пулпа.</w:t>
      </w:r>
      <w:r w:rsidRPr="001E519B">
        <w:br/>
      </w:r>
      <w:r w:rsidRPr="001E519B">
        <w:br/>
        <w:t>Големите слюнчени жлези са:</w:t>
      </w:r>
      <w:r w:rsidRPr="001E519B">
        <w:br/>
      </w:r>
      <w:r w:rsidRPr="001E519B">
        <w:br/>
        <w:t>а. околоушните и надчелюстните</w:t>
      </w:r>
      <w:r w:rsidRPr="001E519B">
        <w:br/>
        <w:t>6. надчелюстните и подчелюстните</w:t>
      </w:r>
      <w:r w:rsidRPr="001E519B">
        <w:br/>
        <w:t>в. околоушните и надезичните</w:t>
      </w:r>
      <w:r w:rsidRPr="001E519B">
        <w:br/>
      </w:r>
      <w:r w:rsidRPr="001E519B">
        <w:br/>
        <w:t>г. подезичните и подчелюстните</w:t>
      </w:r>
      <w:r w:rsidRPr="001E519B">
        <w:br/>
      </w:r>
      <w:r w:rsidRPr="001E519B">
        <w:br/>
        <w:t>Четирите основни вида вкусови усещания, които възприемаме чрез вкусовите</w:t>
      </w:r>
      <w:r w:rsidRPr="001E519B">
        <w:br/>
        <w:t>луковици на езика, са:</w:t>
      </w:r>
      <w:r w:rsidRPr="001E519B">
        <w:br/>
      </w:r>
      <w:r w:rsidRPr="001E519B">
        <w:br/>
        <w:t>а. сладко, солено, горчиво, кисело</w:t>
      </w:r>
      <w:r w:rsidRPr="001E519B">
        <w:br/>
      </w:r>
      <w:r w:rsidRPr="001E519B">
        <w:br/>
        <w:t>0. сладко, солено, горчиво и люто</w:t>
      </w:r>
      <w:r w:rsidRPr="001E519B">
        <w:br/>
      </w:r>
      <w:r w:rsidRPr="001E519B">
        <w:br/>
        <w:t>в. сладко, кисело, горчиво и тръпчиво</w:t>
      </w:r>
      <w:r w:rsidRPr="001E519B">
        <w:br/>
      </w:r>
      <w:r w:rsidRPr="001E519B">
        <w:br/>
        <w:t>г. сладко, солено, кисело и люто</w:t>
      </w:r>
      <w:r w:rsidRPr="001E519B">
        <w:br/>
      </w:r>
      <w:r w:rsidRPr="001E519B">
        <w:br/>
      </w:r>
      <w:r w:rsidRPr="001E519B">
        <w:lastRenderedPageBreak/>
        <w:t>Гълтачът свързва устната кухина с:</w:t>
      </w:r>
      <w:r w:rsidRPr="001E519B">
        <w:br/>
        <w:t>а. хранопровода</w:t>
      </w:r>
      <w:r w:rsidRPr="001E519B">
        <w:br/>
      </w:r>
      <w:r w:rsidRPr="001E519B">
        <w:br/>
        <w:t>6. долния сфинктер на трахеята</w:t>
      </w:r>
      <w:r w:rsidRPr="001E519B">
        <w:br/>
      </w:r>
      <w:r w:rsidRPr="001E519B">
        <w:br/>
        <w:t>в. дванадесетопръстника</w:t>
      </w:r>
      <w:r w:rsidRPr="001E519B">
        <w:br/>
      </w:r>
      <w:r w:rsidRPr="001E519B">
        <w:br/>
        <w:t>г. носа и трахеята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256BF89C" w14:textId="77777777" w:rsidR="0083772A" w:rsidRPr="001E519B" w:rsidRDefault="00000000">
      <w:r w:rsidRPr="001E519B">
        <w:t>Сборник с тестови задачи за кандидатстудентски изпит по биология</w:t>
      </w:r>
      <w:r w:rsidRPr="001E519B">
        <w:br/>
      </w:r>
      <w:r w:rsidRPr="001E519B">
        <w:br/>
        <w:t>18. Хранопроводът е тръба с дължина около:</w:t>
      </w:r>
      <w:r w:rsidRPr="001E519B">
        <w:br/>
        <w:t>а. 15 см</w:t>
      </w:r>
      <w:r w:rsidRPr="001E519B">
        <w:br/>
        <w:t>6. 10 см</w:t>
      </w:r>
      <w:r w:rsidRPr="001E519B">
        <w:br/>
        <w:t>в. 25 см</w:t>
      </w:r>
      <w:r w:rsidRPr="001E519B">
        <w:br/>
        <w:t>г. 35 см</w:t>
      </w:r>
      <w:r w:rsidRPr="001E519B">
        <w:br/>
      </w:r>
      <w:r w:rsidRPr="001E519B">
        <w:br/>
        <w:t>19. Млечните зъби са характерни за:</w:t>
      </w:r>
      <w:r w:rsidRPr="001E519B">
        <w:br/>
        <w:t>а. новородените</w:t>
      </w:r>
      <w:r w:rsidRPr="001E519B">
        <w:br/>
        <w:t>6. детската възраст</w:t>
      </w:r>
      <w:r w:rsidRPr="001E519B">
        <w:br/>
        <w:t>в. младата възраст</w:t>
      </w:r>
      <w:r w:rsidRPr="001E519B">
        <w:br/>
      </w:r>
      <w:r w:rsidRPr="001E519B">
        <w:br/>
        <w:t>1 г. зрялата възраст</w:t>
      </w:r>
      <w:r w:rsidRPr="001E519B">
        <w:br/>
      </w:r>
      <w:r w:rsidRPr="001E519B">
        <w:br/>
        <w:t>20. От 6-месечна до 30-месечна възраст израстват:</w:t>
      </w:r>
      <w:r w:rsidRPr="001E519B">
        <w:br/>
        <w:t>а. постоянните зъби</w:t>
      </w:r>
      <w:r w:rsidRPr="001E519B">
        <w:br/>
        <w:t>6. млечните зъби</w:t>
      </w:r>
      <w:r w:rsidRPr="001E519B">
        <w:br/>
        <w:t>в. кътниците</w:t>
      </w:r>
      <w:r w:rsidRPr="001E519B">
        <w:br/>
        <w:t>г. млечните и постоянните зъби</w:t>
      </w:r>
      <w:r w:rsidRPr="001E519B">
        <w:br/>
      </w:r>
      <w:r w:rsidRPr="001E519B">
        <w:br/>
        <w:t>21. Секрецията на слюнката се регулира основно чрез:</w:t>
      </w:r>
      <w:r w:rsidRPr="001E519B">
        <w:br/>
        <w:t>а. дразнене</w:t>
      </w:r>
      <w:r w:rsidRPr="001E519B">
        <w:br/>
        <w:t>6. рефлекси</w:t>
      </w:r>
      <w:r w:rsidRPr="001E519B">
        <w:br/>
        <w:t>в. смилане</w:t>
      </w:r>
      <w:r w:rsidRPr="001E519B">
        <w:br/>
        <w:t>г. всмукване</w:t>
      </w:r>
      <w:r w:rsidRPr="001E519B">
        <w:br/>
      </w:r>
      <w:r w:rsidRPr="001E519B">
        <w:br/>
        <w:t>П. Отбележете с Х комбинацията с верни твърдения (а, 6, в или г)</w:t>
      </w:r>
      <w:r w:rsidRPr="001E519B">
        <w:br/>
      </w:r>
      <w:r w:rsidRPr="001E519B">
        <w:br/>
        <w:t>1. Храносмилателната система включва:</w:t>
      </w:r>
      <w:r w:rsidRPr="001E519B">
        <w:br/>
        <w:t>1. органи в устната кухина (език, зъби), слюнчени жлези</w:t>
      </w:r>
      <w:r w:rsidRPr="001E519B">
        <w:br/>
        <w:t>2. гълтач, хранопровод</w:t>
      </w:r>
      <w:r w:rsidRPr="001E519B">
        <w:br/>
      </w:r>
      <w:r w:rsidRPr="001E519B">
        <w:lastRenderedPageBreak/>
        <w:t>3. стомах, тънко и дебело черво</w:t>
      </w:r>
      <w:r w:rsidRPr="001E519B">
        <w:br/>
        <w:t>4. черен дроб и задстомашна жлеза</w:t>
      </w:r>
      <w:r w:rsidRPr="001E519B">
        <w:br/>
        <w:t>а. 1,2и3</w:t>
      </w:r>
      <w:r w:rsidRPr="001E519B">
        <w:br/>
        <w:t>6. 2,Зи4</w:t>
      </w:r>
      <w:r w:rsidRPr="001E519B">
        <w:br/>
        <w:t>в. 1,Зи4</w:t>
      </w:r>
      <w:r w:rsidRPr="001E519B">
        <w:br/>
        <w:t>г. всички са верни</w:t>
      </w:r>
      <w:r w:rsidRPr="001E519B">
        <w:br/>
      </w:r>
      <w:r w:rsidRPr="001E519B">
        <w:br/>
        <w:t>2. „Кнзимите, участващи в храносмилането:</w:t>
      </w:r>
      <w:r w:rsidRPr="001E519B">
        <w:br/>
      </w:r>
      <w:r w:rsidRPr="001E519B">
        <w:br/>
        <w:t>1. са по природа белтъци</w:t>
      </w:r>
      <w:r w:rsidRPr="001E519B">
        <w:br/>
      </w:r>
      <w:r w:rsidRPr="001E519B">
        <w:br/>
        <w:t>2. са способни да преобразуват множество различни субстрати</w:t>
      </w:r>
      <w:r w:rsidRPr="001E519B">
        <w:br/>
      </w:r>
      <w:r w:rsidRPr="001E519B">
        <w:br/>
        <w:t>3. се секретират единствено от жлези със смесена функция</w:t>
      </w:r>
      <w:r w:rsidRPr="001E519B">
        <w:br/>
      </w:r>
      <w:r w:rsidRPr="001E519B">
        <w:br/>
        <w:t>4. се секретират от жлези, изливащи своя секрет в устната кухина, стомаха,</w:t>
      </w:r>
      <w:r w:rsidRPr="001E519B">
        <w:br/>
        <w:t>дванадесетопръстника и червата</w:t>
      </w:r>
      <w:r w:rsidRPr="001E519B">
        <w:br/>
        <w:t>а 1и2</w:t>
      </w:r>
      <w:r w:rsidRPr="001E519B">
        <w:br/>
        <w:t>6. 2и3</w:t>
      </w:r>
      <w:r w:rsidRPr="001E519B">
        <w:br/>
        <w:t>в. 1,2и3</w:t>
      </w:r>
      <w:r w:rsidRPr="001E519B">
        <w:br/>
        <w:t>г. 1,2и4</w:t>
      </w:r>
      <w:r w:rsidRPr="001E519B">
        <w:br/>
      </w:r>
      <w:r w:rsidRPr="001E519B">
        <w:br/>
        <w:t>- нн 103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3A2D4CE4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3. Храносмилането е процес:</w:t>
      </w:r>
      <w:r w:rsidRPr="001E519B">
        <w:br/>
        <w:t>1. на поглъщане на хранителните вещества в организма</w:t>
      </w:r>
      <w:r w:rsidRPr="001E519B">
        <w:br/>
        <w:t>2. на механична и ензимно катализирана химична обработка на храната</w:t>
      </w:r>
      <w:r w:rsidRPr="001E519B">
        <w:br/>
        <w:t>3. на разграждане на хранителните вещества до нискомолекулни химични съединения</w:t>
      </w:r>
      <w:r w:rsidRPr="001E519B">
        <w:br/>
        <w:t>4. предхождащ всмукването хранителните вещества в червата</w:t>
      </w:r>
      <w:r w:rsidRPr="001E519B">
        <w:br/>
        <w:t>а. 1,2и3</w:t>
      </w:r>
      <w:r w:rsidRPr="001E519B">
        <w:br/>
        <w:t>6. 1,2и4</w:t>
      </w:r>
      <w:r w:rsidRPr="001E519B">
        <w:br/>
        <w:t>в. 2,Зи4</w:t>
      </w:r>
      <w:r w:rsidRPr="001E519B">
        <w:br/>
        <w:t>г. всички са верви</w:t>
      </w:r>
      <w:r w:rsidRPr="001E519B">
        <w:br/>
      </w:r>
      <w:r w:rsidRPr="001E519B">
        <w:br/>
        <w:t>4. Зъбите са:</w:t>
      </w:r>
      <w:r w:rsidRPr="001E519B">
        <w:br/>
        <w:t>1. твърди, здрави образувания, подредени върху горната и долната челюст</w:t>
      </w:r>
      <w:r w:rsidRPr="001E519B">
        <w:br/>
        <w:t>2. изградени от ствол и основа</w:t>
      </w:r>
      <w:r w:rsidRPr="001E519B">
        <w:br/>
        <w:t>3. изградени от пулпа, зъбен цимент и дентин</w:t>
      </w:r>
      <w:r w:rsidRPr="001E519B">
        <w:br/>
      </w:r>
      <w:r w:rsidRPr="001E519B">
        <w:lastRenderedPageBreak/>
        <w:t>4. изградени от корен и корона, покрита с емайл</w:t>
      </w:r>
      <w:r w:rsidRPr="001E519B">
        <w:br/>
        <w:t>1,2и3</w:t>
      </w:r>
      <w:r w:rsidRPr="001E519B">
        <w:br/>
        <w:t>6. 1,2и4</w:t>
      </w:r>
      <w:r w:rsidRPr="001E519B">
        <w:br/>
        <w:t>в. 2и4</w:t>
      </w:r>
      <w:r w:rsidRPr="001E519B">
        <w:br/>
        <w:t>г. Ти4</w:t>
      </w:r>
      <w:r w:rsidRPr="001E519B">
        <w:br/>
      </w:r>
      <w:r w:rsidRPr="001E519B">
        <w:br/>
        <w:t>в</w:t>
      </w:r>
      <w:r w:rsidRPr="001E519B">
        <w:br/>
      </w:r>
      <w:r w:rsidRPr="001E519B">
        <w:br/>
        <w:t>5. „Съзъбието на възрастния човек включва:</w:t>
      </w:r>
      <w:r w:rsidRPr="001E519B">
        <w:br/>
        <w:t>1. 12 кътника</w:t>
      </w:r>
      <w:r w:rsidRPr="001E519B">
        <w:br/>
        <w:t>2. В резци</w:t>
      </w:r>
      <w:r w:rsidRPr="001E519B">
        <w:br/>
        <w:t>3. 8 кучешки зъба</w:t>
      </w:r>
      <w:r w:rsidRPr="001E519B">
        <w:br/>
        <w:t>4. 4 предкътника</w:t>
      </w:r>
      <w:r w:rsidRPr="001E519B">
        <w:br/>
        <w:t>а Ти4</w:t>
      </w:r>
      <w:r w:rsidRPr="001E519B">
        <w:br/>
        <w:t>6. 1и2</w:t>
      </w:r>
      <w:r w:rsidRPr="001E519B">
        <w:br/>
        <w:t>в. Ти3</w:t>
      </w:r>
      <w:r w:rsidRPr="001E519B">
        <w:br/>
        <w:t>г. липсва верен отговор</w:t>
      </w:r>
      <w:r w:rsidRPr="001E519B">
        <w:br/>
        <w:t>6. Големите слюнчени жлези включват:</w:t>
      </w:r>
      <w:r w:rsidRPr="001E519B">
        <w:br/>
        <w:t>1. подезични</w:t>
      </w:r>
      <w:r w:rsidRPr="001E519B">
        <w:br/>
        <w:t>2. подчелюстни</w:t>
      </w:r>
      <w:r w:rsidRPr="001E519B">
        <w:br/>
        <w:t>3. околоушни</w:t>
      </w:r>
      <w:r w:rsidRPr="001E519B">
        <w:br/>
        <w:t>4. надчелюстни</w:t>
      </w:r>
      <w:r w:rsidRPr="001E519B">
        <w:br/>
        <w:t>а. |1и2</w:t>
      </w:r>
      <w:r w:rsidRPr="001E519B">
        <w:br/>
        <w:t>6. 1,2и3</w:t>
      </w:r>
      <w:r w:rsidRPr="001E519B">
        <w:br/>
        <w:t>в. Зи4</w:t>
      </w:r>
      <w:r w:rsidRPr="001E519B">
        <w:br/>
        <w:t>г. 1,2и4</w:t>
      </w:r>
      <w:r w:rsidRPr="001E519B">
        <w:br/>
        <w:t>7. Хранопроводът:</w:t>
      </w:r>
      <w:r w:rsidRPr="001E519B">
        <w:br/>
        <w:t>1. при покой е свит и стените му плътно прилягат</w:t>
      </w:r>
      <w:r w:rsidRPr="001E519B">
        <w:br/>
        <w:t>2. представлява тръба, дълга около 25 см</w:t>
      </w:r>
      <w:r w:rsidRPr="001E519B">
        <w:br/>
        <w:t>3. отвежда храната в стомаха</w:t>
      </w:r>
      <w:r w:rsidRPr="001E519B">
        <w:br/>
        <w:t>4. преминава пред трахеята, през гръдната кухина и диафрагмата</w:t>
      </w:r>
      <w:r w:rsidRPr="001E519B">
        <w:br/>
        <w:t>а 1,2и3</w:t>
      </w:r>
      <w:r w:rsidRPr="001E519B">
        <w:br/>
        <w:t>6. 1,2и4</w:t>
      </w:r>
      <w:r w:rsidRPr="001E519B">
        <w:br/>
        <w:t>в. 2и3</w:t>
      </w:r>
      <w:r w:rsidRPr="001E519B">
        <w:br/>
        <w:t>г. всички са верни</w:t>
      </w:r>
      <w:r w:rsidRPr="001E519B">
        <w:br/>
      </w:r>
      <w:r w:rsidRPr="001E519B">
        <w:br/>
        <w:t>104 -- ---- - --- -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76EBA6F5" w14:textId="77777777" w:rsidR="0083772A" w:rsidRPr="001E519B" w:rsidRDefault="00000000">
      <w:r w:rsidRPr="001E519B">
        <w:t xml:space="preserve"> </w:t>
      </w:r>
      <w:r w:rsidRPr="001E519B">
        <w:br/>
      </w:r>
      <w:r w:rsidRPr="001E519B">
        <w:br/>
        <w:t>10.</w:t>
      </w:r>
      <w:r w:rsidRPr="001E519B">
        <w:br/>
      </w:r>
      <w:r w:rsidRPr="001E519B">
        <w:lastRenderedPageBreak/>
        <w:br/>
        <w:t>1.</w:t>
      </w:r>
      <w:r w:rsidRPr="001E519B">
        <w:br/>
      </w:r>
      <w:r w:rsidRPr="001E519B">
        <w:br/>
        <w:t>12.</w:t>
      </w:r>
      <w:r w:rsidRPr="001E519B">
        <w:br/>
      </w:r>
      <w:r w:rsidRPr="001E519B">
        <w:br/>
        <w:t>Сборник с тестови задачи за кандидатстудентски изпит по биология</w:t>
      </w:r>
      <w:r w:rsidRPr="001E519B">
        <w:br/>
      </w:r>
      <w:r w:rsidRPr="001E519B">
        <w:br/>
        <w:t>Слюнката съдържа:</w:t>
      </w:r>
      <w:r w:rsidRPr="001E519B">
        <w:br/>
        <w:t>1. амилаза</w:t>
      </w:r>
      <w:r w:rsidRPr="001E519B">
        <w:br/>
      </w:r>
      <w:r w:rsidRPr="001E519B">
        <w:br/>
        <w:t>2. трипсин</w:t>
      </w:r>
      <w:r w:rsidRPr="001E519B">
        <w:br/>
      </w:r>
      <w:r w:rsidRPr="001E519B">
        <w:br/>
        <w:t>3. пептидаза</w:t>
      </w:r>
      <w:r w:rsidRPr="001E519B">
        <w:br/>
      </w:r>
      <w:r w:rsidRPr="001E519B">
        <w:br/>
        <w:t>4. слуз</w:t>
      </w:r>
      <w:r w:rsidRPr="001E519B">
        <w:br/>
      </w:r>
      <w:r w:rsidRPr="001E519B">
        <w:br/>
        <w:t>а. ТиЗ3</w:t>
      </w:r>
      <w:r w:rsidRPr="001E519B">
        <w:br/>
      </w:r>
      <w:r w:rsidRPr="001E519B">
        <w:br/>
        <w:t>6. 1и4</w:t>
      </w:r>
      <w:r w:rsidRPr="001E519B">
        <w:br/>
      </w:r>
      <w:r w:rsidRPr="001E519B">
        <w:br/>
        <w:t>в. Зи4</w:t>
      </w:r>
      <w:r w:rsidRPr="001E519B">
        <w:br/>
      </w:r>
      <w:r w:rsidRPr="001E519B">
        <w:br/>
        <w:t>г. 1,Зи4</w:t>
      </w:r>
      <w:r w:rsidRPr="001E519B">
        <w:br/>
      </w:r>
      <w:r w:rsidRPr="001E519B">
        <w:br/>
        <w:t>Кои ензими осъществяват разграждането на въглехидратите в човешкия организъм?</w:t>
      </w:r>
      <w:r w:rsidRPr="001E519B">
        <w:br/>
      </w:r>
      <w:r w:rsidRPr="001E519B">
        <w:br/>
        <w:t>1. амилаза</w:t>
      </w:r>
      <w:r w:rsidRPr="001E519B">
        <w:br/>
      </w:r>
      <w:r w:rsidRPr="001E519B">
        <w:br/>
        <w:t>2. липаза</w:t>
      </w:r>
      <w:r w:rsidRPr="001E519B">
        <w:br/>
      </w:r>
      <w:r w:rsidRPr="001E519B">
        <w:br/>
        <w:t>3. пепсин</w:t>
      </w:r>
      <w:r w:rsidRPr="001E519B">
        <w:br/>
      </w:r>
      <w:r w:rsidRPr="001E519B">
        <w:br/>
        <w:t>4. малтаза</w:t>
      </w:r>
      <w:r w:rsidRPr="001E519B">
        <w:br/>
        <w:t>а. 1и4</w:t>
      </w:r>
      <w:r w:rsidRPr="001E519B">
        <w:br/>
        <w:t>6. 1и2</w:t>
      </w:r>
      <w:r w:rsidRPr="001E519B">
        <w:br/>
        <w:t>в. 1,З3и4</w:t>
      </w:r>
      <w:r w:rsidRPr="001E519B">
        <w:br/>
        <w:t>г. 2и4</w:t>
      </w:r>
      <w:r w:rsidRPr="001E519B">
        <w:br/>
      </w:r>
      <w:r w:rsidRPr="001E519B">
        <w:br/>
        <w:t>Амилазата е ензим, който действа в:</w:t>
      </w:r>
      <w:r w:rsidRPr="001E519B">
        <w:br/>
        <w:t>1. устната кухина</w:t>
      </w:r>
      <w:r w:rsidRPr="001E519B">
        <w:br/>
        <w:t>2. стомаха</w:t>
      </w:r>
      <w:r w:rsidRPr="001E519B">
        <w:br/>
        <w:t>3. дебелото черво</w:t>
      </w:r>
      <w:r w:rsidRPr="001E519B">
        <w:br/>
        <w:t>4. тънкото черво</w:t>
      </w:r>
      <w:r w:rsidRPr="001E519B">
        <w:br/>
      </w:r>
      <w:r w:rsidRPr="001E519B">
        <w:lastRenderedPageBreak/>
        <w:t>а. 1,2,Зи4</w:t>
      </w:r>
      <w:r w:rsidRPr="001E519B">
        <w:br/>
        <w:t>6. 1и4</w:t>
      </w:r>
      <w:r w:rsidRPr="001E519B">
        <w:br/>
        <w:t>в. |и2</w:t>
      </w:r>
      <w:r w:rsidRPr="001E519B">
        <w:br/>
        <w:t>г. Зи4</w:t>
      </w:r>
      <w:r w:rsidRPr="001E519B">
        <w:br/>
      </w:r>
      <w:r w:rsidRPr="001E519B">
        <w:br/>
        <w:t>Стената на храносмилателния канал е изградена от:</w:t>
      </w:r>
      <w:r w:rsidRPr="001E519B">
        <w:br/>
        <w:t>1. гладка мускулна тъкан</w:t>
      </w:r>
      <w:r w:rsidRPr="001E519B">
        <w:br/>
        <w:t>2. напречнонабраздена мускулна тъкан</w:t>
      </w:r>
      <w:r w:rsidRPr="001E519B">
        <w:br/>
        <w:t>3. лигавица</w:t>
      </w:r>
      <w:r w:rsidRPr="001E519B">
        <w:br/>
        <w:t>4. съединителна и епителна тъкан</w:t>
      </w:r>
      <w:r w:rsidRPr="001E519B">
        <w:br/>
        <w:t>а. Зи4</w:t>
      </w:r>
      <w:r w:rsidRPr="001E519B">
        <w:br/>
        <w:t>6. 2и3</w:t>
      </w:r>
      <w:r w:rsidRPr="001E519B">
        <w:br/>
        <w:t>в. 2,и4</w:t>
      </w:r>
      <w:r w:rsidRPr="001E519B">
        <w:br/>
        <w:t>г. 1,3и4</w:t>
      </w:r>
      <w:r w:rsidRPr="001E519B">
        <w:br/>
      </w:r>
      <w:r w:rsidRPr="001E519B">
        <w:br/>
        <w:t>Зъбите, служещи за отхапване и разкъсване на храната, са:</w:t>
      </w:r>
      <w:r w:rsidRPr="001E519B">
        <w:br/>
        <w:t>1. резци</w:t>
      </w:r>
      <w:r w:rsidRPr="001E519B">
        <w:br/>
        <w:t>2. предкътници</w:t>
      </w:r>
      <w:r w:rsidRPr="001E519B">
        <w:br/>
        <w:t>3. кътници</w:t>
      </w:r>
      <w:r w:rsidRPr="001E519B">
        <w:br/>
        <w:t>4. кучешки</w:t>
      </w:r>
      <w:r w:rsidRPr="001E519B">
        <w:br/>
        <w:t>а. 1и4</w:t>
      </w:r>
      <w:r w:rsidRPr="001E519B">
        <w:br/>
        <w:t>6. 1и2</w:t>
      </w:r>
      <w:r w:rsidRPr="001E519B">
        <w:br/>
        <w:t>в. 2и4</w:t>
      </w:r>
      <w:r w:rsidRPr="001E519B">
        <w:br/>
        <w:t>г. 1,3Зи4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105</w:t>
      </w:r>
      <w:r w:rsidRPr="001E519B">
        <w:br/>
      </w:r>
    </w:p>
    <w:p w14:paraId="497106EE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13.</w:t>
      </w:r>
      <w:r w:rsidRPr="001E519B">
        <w:br/>
      </w:r>
      <w:r w:rsidRPr="001E519B">
        <w:br/>
        <w:t>Ш. Попълнете липсващите термини в текста</w:t>
      </w:r>
      <w:r w:rsidRPr="001E519B">
        <w:br/>
      </w:r>
      <w:r w:rsidRPr="001E519B">
        <w:br/>
        <w:t>10.</w:t>
      </w:r>
      <w:r w:rsidRPr="001E519B">
        <w:br/>
        <w:t>1.</w:t>
      </w:r>
      <w:r w:rsidRPr="001E519B">
        <w:br/>
      </w:r>
      <w:r w:rsidRPr="001E519B">
        <w:br/>
        <w:t>12.</w:t>
      </w:r>
      <w:r w:rsidRPr="001E519B">
        <w:br/>
      </w:r>
      <w:r w:rsidRPr="001E519B">
        <w:br/>
        <w:t>13.</w:t>
      </w:r>
      <w:r w:rsidRPr="001E519B">
        <w:br/>
      </w:r>
      <w:r w:rsidRPr="001E519B">
        <w:br/>
        <w:t>14.</w:t>
      </w:r>
      <w:r w:rsidRPr="001E519B">
        <w:br/>
      </w:r>
      <w:r w:rsidRPr="001E519B">
        <w:lastRenderedPageBreak/>
        <w:t>15.</w:t>
      </w:r>
      <w:r w:rsidRPr="001E519B">
        <w:br/>
      </w:r>
      <w:r w:rsidRPr="001E519B">
        <w:br/>
        <w:t>16.</w:t>
      </w:r>
      <w:r w:rsidRPr="001E519B">
        <w:br/>
      </w:r>
      <w:r w:rsidRPr="001E519B">
        <w:br/>
        <w:t>17.</w:t>
      </w:r>
      <w:r w:rsidRPr="001E519B">
        <w:br/>
      </w:r>
      <w:r w:rsidRPr="001E519B">
        <w:br/>
        <w:t>106</w:t>
      </w:r>
      <w:r w:rsidRPr="001E519B">
        <w:br/>
      </w:r>
      <w:r w:rsidRPr="001E519B">
        <w:br/>
        <w:t>Зъбите, служещи за раздробяване и стриване на храната, са:</w:t>
      </w:r>
      <w:r w:rsidRPr="001E519B">
        <w:br/>
        <w:t>1. резци</w:t>
      </w:r>
      <w:r w:rsidRPr="001E519B">
        <w:br/>
      </w:r>
      <w:r w:rsidRPr="001E519B">
        <w:br/>
        <w:t>2. предкътници</w:t>
      </w:r>
      <w:r w:rsidRPr="001E519B">
        <w:br/>
        <w:t>3. кътници</w:t>
      </w:r>
      <w:r w:rsidRPr="001E519B">
        <w:br/>
      </w:r>
      <w:r w:rsidRPr="001E519B">
        <w:br/>
        <w:t>4. мъдреци</w:t>
      </w:r>
      <w:r w:rsidRPr="001E519B">
        <w:br/>
      </w:r>
      <w:r w:rsidRPr="001E519B">
        <w:br/>
        <w:t>а. 2иЗ</w:t>
      </w:r>
      <w:r w:rsidRPr="001E519B">
        <w:br/>
      </w:r>
      <w:r w:rsidRPr="001E519B">
        <w:br/>
        <w:t>6. 1и2</w:t>
      </w:r>
      <w:r w:rsidRPr="001E519B">
        <w:br/>
        <w:t>в. Зи4</w:t>
      </w:r>
      <w:r w:rsidRPr="001E519B">
        <w:br/>
      </w:r>
      <w:r w:rsidRPr="001E519B">
        <w:br/>
        <w:t>г. 1,Зи4</w:t>
      </w:r>
      <w:r w:rsidRPr="001E519B">
        <w:br/>
      </w:r>
      <w:r w:rsidRPr="001E519B">
        <w:br/>
        <w:t>При разграждането на хранителните вещества се получават малки. на прости</w:t>
      </w:r>
      <w:r w:rsidRPr="001E519B">
        <w:br/>
        <w:t>вещества, от които впоследствие във всяка клетка се изграждат... структури.</w:t>
      </w:r>
      <w:r w:rsidRPr="001E519B">
        <w:br/>
        <w:t>Храната е съставена от хранителни. нинен , коиго съдържат различни хранителни</w:t>
      </w:r>
      <w:r w:rsidRPr="001E519B">
        <w:br/>
      </w:r>
      <w:r w:rsidRPr="001E519B">
        <w:br/>
        <w:t xml:space="preserve">   </w:t>
      </w:r>
      <w:r w:rsidRPr="001E519B">
        <w:br/>
        <w:t xml:space="preserve"> </w:t>
      </w:r>
      <w:r w:rsidRPr="001E519B">
        <w:br/>
        <w:t xml:space="preserve">  </w:t>
      </w:r>
      <w:r w:rsidRPr="001E519B">
        <w:br/>
        <w:t xml:space="preserve"> </w:t>
      </w:r>
      <w:r w:rsidRPr="001E519B">
        <w:br/>
        <w:t xml:space="preserve">  </w:t>
      </w:r>
      <w:r w:rsidRPr="001E519B">
        <w:br/>
        <w:t xml:space="preserve"> </w:t>
      </w:r>
      <w:r w:rsidRPr="001E519B">
        <w:br/>
        <w:t xml:space="preserve">  </w:t>
      </w:r>
      <w:r w:rsidRPr="001E519B">
        <w:br/>
        <w:t xml:space="preserve"> </w:t>
      </w:r>
      <w:r w:rsidRPr="001E519B">
        <w:br/>
        <w:t xml:space="preserve">   </w:t>
      </w:r>
      <w:r w:rsidRPr="001E519B">
        <w:br/>
        <w:t xml:space="preserve">  </w:t>
      </w:r>
      <w:r w:rsidRPr="001E519B">
        <w:br/>
        <w:t xml:space="preserve"> </w:t>
      </w:r>
      <w:r w:rsidRPr="001E519B">
        <w:br/>
        <w:t xml:space="preserve">  </w:t>
      </w:r>
      <w:r w:rsidRPr="001E519B">
        <w:br/>
      </w:r>
      <w:r w:rsidRPr="001E519B">
        <w:br/>
        <w:t>Основен източник на енергия за клетката е..</w:t>
      </w:r>
      <w:r w:rsidRPr="001E519B">
        <w:br/>
        <w:t>като енергиен резерв.</w:t>
      </w:r>
      <w:r w:rsidRPr="001E519B">
        <w:br/>
      </w:r>
      <w:r w:rsidRPr="001E519B">
        <w:br/>
      </w:r>
      <w:r w:rsidRPr="001E519B">
        <w:lastRenderedPageBreak/>
        <w:t>„а служат</w:t>
      </w:r>
      <w:r w:rsidRPr="001E519B">
        <w:br/>
      </w:r>
      <w:r w:rsidRPr="001E519B">
        <w:br/>
        <w:t xml:space="preserve">   </w:t>
      </w:r>
      <w:r w:rsidRPr="001E519B">
        <w:br/>
      </w:r>
      <w:r w:rsidRPr="001E519B">
        <w:br/>
        <w:t>Белтъците представляват дълги вериги отн „Те са необходими за растежа</w:t>
      </w:r>
      <w:r w:rsidRPr="001E519B">
        <w:br/>
      </w:r>
      <w:r w:rsidRPr="001E519B">
        <w:br/>
        <w:t>Инна на организма.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Мазнините в клетките са образувани от 2 вида МОЛЕКУЛИ ан и</w:t>
      </w:r>
      <w:r w:rsidRPr="001E519B">
        <w:br/>
      </w:r>
      <w:r w:rsidRPr="001E519B">
        <w:br/>
        <w:t>Клетките “предпочита“ да използват при &gt; необходимост енергия първо от</w:t>
      </w:r>
      <w:r w:rsidRPr="001E519B">
        <w:br/>
        <w:t>а ако те не са достатъчни ин.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Витамините са..ичеченне вещества, които участват в синтезата или в акгивирането</w:t>
      </w:r>
      <w:r w:rsidRPr="001E519B">
        <w:br/>
        <w:t>на клетъчните...</w:t>
      </w:r>
      <w:r w:rsidRPr="001E519B">
        <w:br/>
      </w:r>
      <w:r w:rsidRPr="001E519B">
        <w:br/>
        <w:t>Разграждането на хранителните вещества протича при процеса. &gt; който се</w:t>
      </w:r>
      <w:r w:rsidRPr="001E519B">
        <w:br/>
        <w:t>осъществява чрез органи, изграждащи ........ннкенеченнчненннненене система.</w:t>
      </w:r>
      <w:r w:rsidRPr="001E519B">
        <w:br/>
      </w:r>
      <w:r w:rsidRPr="001E519B">
        <w:br/>
        <w:t>Храносмилането включван Иланнена обработка на храната.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Част от зъба лежи във вдлъбнатина на и се нарича.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Под дентина се намират кухина и канал, запълнени С... ..-нененеченеа която съдържа нерви и</w:t>
      </w:r>
      <w:r w:rsidRPr="001E519B">
        <w:br/>
      </w:r>
      <w:r w:rsidRPr="001E519B">
        <w:br/>
        <w:t>Около устната кухина са разположени три чифта големи слюнчени жлези - по две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., подчелюстни и.</w:t>
      </w:r>
      <w:r w:rsidRPr="001E519B">
        <w:br/>
      </w:r>
      <w:r w:rsidRPr="001E519B">
        <w:br/>
        <w:t>Слюнката съдържа ензимите - амилаза ин „ с които се осъществява</w:t>
      </w:r>
      <w:r w:rsidRPr="001E519B">
        <w:br/>
        <w:t>разграждането на скорбялата до проста захаренине</w:t>
      </w:r>
      <w:r w:rsidRPr="001E519B">
        <w:br/>
      </w:r>
      <w:r w:rsidRPr="001E519B">
        <w:br/>
      </w:r>
      <w:r w:rsidRPr="001E519B">
        <w:lastRenderedPageBreak/>
        <w:t>Езикът елин орган прикрепен към: на устната кухина.</w:t>
      </w:r>
      <w:r w:rsidRPr="001E519B">
        <w:br/>
      </w:r>
      <w:r w:rsidRPr="001E519B">
        <w:br/>
        <w:t>Стените на гълтача са изградени от... мускулатура, която при съкращение</w:t>
      </w:r>
      <w:r w:rsidRPr="001E519B">
        <w:br/>
        <w:t>изтласква хапката В... нененне</w:t>
      </w:r>
      <w:r w:rsidRPr="001E519B">
        <w:br/>
      </w:r>
      <w:r w:rsidRPr="001E519B">
        <w:br/>
        <w:t>Хранопроводът представлява тръба дълга около 25 см, която преминава през гръдната кухина,</w:t>
      </w:r>
      <w:r w:rsidRPr="001E519B">
        <w:br/>
      </w:r>
      <w:r w:rsidRPr="001E519B">
        <w:br/>
        <w:t>през.инненененен и се отваря В... нииннеенене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1023B11B" w14:textId="77777777" w:rsidR="0083772A" w:rsidRPr="001E519B" w:rsidRDefault="00000000">
      <w:r w:rsidRPr="001E519B">
        <w:t>ки</w:t>
      </w:r>
      <w:r w:rsidRPr="001E519B">
        <w:br/>
      </w:r>
      <w:r w:rsidRPr="001E519B">
        <w:br/>
        <w:t>ки</w:t>
      </w:r>
      <w:r w:rsidRPr="001E519B">
        <w:br/>
      </w:r>
      <w:r w:rsidRPr="001E519B">
        <w:br/>
        <w:t>Сборник с тестови задачи за кандидатстудентски изпит по биология</w:t>
      </w:r>
      <w:r w:rsidRPr="001E519B">
        <w:br/>
      </w:r>
      <w:r w:rsidRPr="001E519B">
        <w:br/>
        <w:t>гу. Отбележете с Х верните (да) и неверните (не) твърдения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  <w:t>да</w:t>
      </w:r>
      <w:r w:rsidRPr="001E519B">
        <w:br/>
        <w:t>да</w:t>
      </w:r>
      <w:r w:rsidRPr="001E519B">
        <w:br/>
        <w:t>да</w:t>
      </w:r>
      <w:r w:rsidRPr="001E519B">
        <w:br/>
        <w:t>да</w:t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</w:r>
      <w:r w:rsidRPr="001E519B">
        <w:lastRenderedPageBreak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lastRenderedPageBreak/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7.</w:t>
      </w:r>
      <w:r w:rsidRPr="001E519B">
        <w:br/>
      </w:r>
      <w:r w:rsidRPr="001E519B">
        <w:br/>
        <w:t>10.</w:t>
      </w:r>
      <w:r w:rsidRPr="001E519B">
        <w:br/>
        <w:t>1.</w:t>
      </w:r>
      <w:r w:rsidRPr="001E519B">
        <w:br/>
        <w:t>12.</w:t>
      </w:r>
      <w:r w:rsidRPr="001E519B">
        <w:br/>
        <w:t>13.</w:t>
      </w:r>
      <w:r w:rsidRPr="001E519B">
        <w:br/>
      </w:r>
      <w:r w:rsidRPr="001E519B">
        <w:br/>
        <w:t>14.</w:t>
      </w:r>
      <w:r w:rsidRPr="001E519B">
        <w:br/>
      </w:r>
      <w:r w:rsidRPr="001E519B">
        <w:br/>
        <w:t>15.</w:t>
      </w:r>
      <w:r w:rsidRPr="001E519B">
        <w:br/>
      </w:r>
      <w:r w:rsidRPr="001E519B">
        <w:br/>
        <w:t>16.</w:t>
      </w:r>
      <w:r w:rsidRPr="001E519B">
        <w:br/>
        <w:t>17.</w:t>
      </w:r>
      <w:r w:rsidRPr="001E519B">
        <w:br/>
      </w:r>
      <w:r w:rsidRPr="001E519B">
        <w:br/>
        <w:t>18.</w:t>
      </w:r>
      <w:r w:rsidRPr="001E519B">
        <w:br/>
      </w:r>
      <w:r w:rsidRPr="001E519B">
        <w:br/>
        <w:t>19.</w:t>
      </w:r>
      <w:r w:rsidRPr="001E519B">
        <w:br/>
      </w:r>
      <w:r w:rsidRPr="001E519B">
        <w:br/>
        <w:t>20.</w:t>
      </w:r>
      <w:r w:rsidRPr="001E519B">
        <w:br/>
      </w:r>
      <w:r w:rsidRPr="001E519B">
        <w:br/>
        <w:t>21.</w:t>
      </w:r>
      <w:r w:rsidRPr="001E519B">
        <w:br/>
        <w:t>22.</w:t>
      </w:r>
      <w:r w:rsidRPr="001E519B">
        <w:br/>
      </w:r>
      <w:r w:rsidRPr="001E519B">
        <w:br/>
        <w:t>Храненето е процес, при който организмът приема хранителни продукти.</w:t>
      </w:r>
      <w:r w:rsidRPr="001E519B">
        <w:br/>
      </w:r>
      <w:r w:rsidRPr="001E519B">
        <w:br/>
        <w:t>Хранителните вещества в организма се разграждат от химични катализатори -</w:t>
      </w:r>
      <w:r w:rsidRPr="001E519B">
        <w:br/>
      </w:r>
      <w:r w:rsidRPr="001E519B">
        <w:lastRenderedPageBreak/>
        <w:t>въглехидрати.</w:t>
      </w:r>
      <w:r w:rsidRPr="001E519B">
        <w:br/>
      </w:r>
      <w:r w:rsidRPr="001E519B">
        <w:br/>
        <w:t>Въглехидратите се съдържат главно в продукти от растителен произход -</w:t>
      </w:r>
      <w:r w:rsidRPr="001E519B">
        <w:br/>
        <w:t>пшеница, картофи и др.</w:t>
      </w:r>
      <w:r w:rsidRPr="001E519B">
        <w:br/>
      </w:r>
      <w:r w:rsidRPr="001E519B">
        <w:br/>
        <w:t>Белтъците в храната са особено необходими за растежа и развитието на</w:t>
      </w:r>
      <w:r w:rsidRPr="001E519B">
        <w:br/>
        <w:t>организма.</w:t>
      </w:r>
      <w:r w:rsidRPr="001E519B">
        <w:br/>
      </w:r>
      <w:r w:rsidRPr="001E519B">
        <w:br/>
        <w:t>Големите слюнчени жлези са две - надчелюстните и подчелюстните.</w:t>
      </w:r>
      <w:r w:rsidRPr="001E519B">
        <w:br/>
      </w:r>
      <w:r w:rsidRPr="001E519B">
        <w:br/>
        <w:t>Мазнините са образувани от свързването на два вида молекули - глицерол и</w:t>
      </w:r>
      <w:r w:rsidRPr="001E519B">
        <w:br/>
        <w:t>мастни киселини.</w:t>
      </w:r>
      <w:r w:rsidRPr="001E519B">
        <w:br/>
      </w:r>
      <w:r w:rsidRPr="001E519B">
        <w:br/>
        <w:t>Амилазата разгражда белтъците до пептиди.</w:t>
      </w:r>
      <w:r w:rsidRPr="001E519B">
        <w:br/>
      </w:r>
      <w:r w:rsidRPr="001E519B">
        <w:br/>
        <w:t>Гълтачът е разположен зад носната кухина, зад устната кухина и под гръкляна.</w:t>
      </w:r>
      <w:r w:rsidRPr="001E519B">
        <w:br/>
        <w:t>Кухината на зъба с запълнена с дентин.</w:t>
      </w:r>
      <w:r w:rsidRPr="001E519B">
        <w:br/>
      </w:r>
      <w:r w:rsidRPr="001E519B">
        <w:br/>
        <w:t>Пулпата съдържа нерви и кръвоносни съдове.</w:t>
      </w:r>
      <w:r w:rsidRPr="001E519B">
        <w:br/>
      </w:r>
      <w:r w:rsidRPr="001E519B">
        <w:br/>
        <w:t>В детска възраст човек има само 32 зъба и те се наричат млечни зъби.</w:t>
      </w:r>
      <w:r w:rsidRPr="001E519B">
        <w:br/>
      </w:r>
      <w:r w:rsidRPr="001E519B">
        <w:br/>
        <w:t>В устната кухина се отварят три чифта големи слюнчени жлези.</w:t>
      </w:r>
      <w:r w:rsidRPr="001E519B">
        <w:br/>
      </w:r>
      <w:r w:rsidRPr="001E519B">
        <w:br/>
        <w:t>Подмяната на млечните зъби с постоянни приключва след 17 - 18 годишна</w:t>
      </w:r>
      <w:r w:rsidRPr="001E519B">
        <w:br/>
        <w:t>възраст.</w:t>
      </w:r>
      <w:r w:rsidRPr="001E519B">
        <w:br/>
      </w:r>
      <w:r w:rsidRPr="001E519B">
        <w:br/>
        <w:t>Хранопроводът е тръба с дължина 15 см, която минава зад трахеята, през</w:t>
      </w:r>
      <w:r w:rsidRPr="001E519B">
        <w:br/>
        <w:t>гръдната кухина, през диафрагмата и се отваря в стомаха.</w:t>
      </w:r>
      <w:r w:rsidRPr="001E519B">
        <w:br/>
      </w:r>
      <w:r w:rsidRPr="001E519B">
        <w:br/>
        <w:t>Четирите основни вида вкусови усещания, които се възприемат от вкусовите</w:t>
      </w:r>
      <w:r w:rsidRPr="001E519B">
        <w:br/>
        <w:t>луковици на езика, са - сладко, солено, кисело и люто.</w:t>
      </w:r>
      <w:r w:rsidRPr="001E519B">
        <w:br/>
      </w:r>
      <w:r w:rsidRPr="001E519B">
        <w:br/>
        <w:t>Езикът е мускулест орган, прикрепен към дъното на устната кухина.</w:t>
      </w:r>
      <w:r w:rsidRPr="001E519B">
        <w:br/>
      </w:r>
      <w:r w:rsidRPr="001E519B">
        <w:br/>
        <w:t>Човешкото съзъбие си състои от - 4 резци, 8 кучешки зъба, 12 предкътника и</w:t>
      </w:r>
      <w:r w:rsidRPr="001E519B">
        <w:br/>
        <w:t>12 кътника.</w:t>
      </w:r>
      <w:r w:rsidRPr="001E519B">
        <w:br/>
      </w:r>
      <w:r w:rsidRPr="001E519B">
        <w:br/>
        <w:t>По-твърдата храна преминава през хранопровода за няколко секунди, а</w:t>
      </w:r>
      <w:r w:rsidRPr="001E519B">
        <w:br/>
        <w:t>течностите за 1 секунда.</w:t>
      </w:r>
      <w:r w:rsidRPr="001E519B">
        <w:br/>
      </w:r>
      <w:r w:rsidRPr="001E519B">
        <w:br/>
        <w:t>При покой от слюнчените жлези се отделя малко слюнка - 15-20 пи.</w:t>
      </w:r>
      <w:r w:rsidRPr="001E519B">
        <w:br/>
      </w:r>
      <w:r w:rsidRPr="001E519B">
        <w:br/>
      </w:r>
      <w:r w:rsidRPr="001E519B">
        <w:lastRenderedPageBreak/>
        <w:t>Витамините не са източник на енергия, но са крайно необходими за</w:t>
      </w:r>
      <w:r w:rsidRPr="001E519B">
        <w:br/>
        <w:t>нормалното протичане на жизнените процеси, тъй като са градивен материал</w:t>
      </w:r>
      <w:r w:rsidRPr="001E519B">
        <w:br/>
        <w:t>за организма.</w:t>
      </w:r>
      <w:r w:rsidRPr="001E519B">
        <w:br/>
      </w:r>
      <w:r w:rsidRPr="001E519B">
        <w:br/>
        <w:t>Лигавицата на устната кухина е осеяна с големи слюнчени жлези.</w:t>
      </w:r>
      <w:r w:rsidRPr="001E519B">
        <w:br/>
      </w:r>
      <w:r w:rsidRPr="001E519B">
        <w:br/>
        <w:t>Слюнката съдържа ензима липаза, с който започва химичното смилане на</w:t>
      </w:r>
      <w:r w:rsidRPr="001E519B">
        <w:br/>
        <w:t>въглехидратите.</w:t>
      </w:r>
      <w:r w:rsidRPr="001E519B">
        <w:br/>
      </w:r>
      <w:r w:rsidRPr="001E519B">
        <w:br/>
        <w:t>Е иассссола 107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444E07B7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У. Опишете и обяснете</w:t>
      </w:r>
      <w:r w:rsidRPr="001E519B">
        <w:br/>
      </w:r>
      <w:r w:rsidRPr="001E519B">
        <w:br/>
        <w:t>1. Ролята на въглехидратите, белтъците и мазнините, които приемаме с храната, за човешкия</w:t>
      </w:r>
      <w:r w:rsidRPr="001E519B">
        <w:br/>
        <w:t>организъм.</w:t>
      </w:r>
      <w:r w:rsidRPr="001E519B">
        <w:br/>
      </w:r>
      <w:r w:rsidRPr="001E519B">
        <w:br/>
        <w:t>2. „Ролята на водата, минералните соли и витамините в човешкия организъм.</w:t>
      </w:r>
      <w:r w:rsidRPr="001E519B">
        <w:br/>
        <w:t>Храносмилане на въглехидратите и мазнините, приети с храната.</w:t>
      </w:r>
      <w:r w:rsidRPr="001E519B">
        <w:br/>
      </w:r>
      <w:r w:rsidRPr="001E519B">
        <w:br/>
        <w:t>4. Храносмилане на белтъците, приети с храната</w:t>
      </w:r>
      <w:r w:rsidRPr="001E519B">
        <w:br/>
      </w:r>
      <w:r w:rsidRPr="001E519B">
        <w:br/>
        <w:t>ТЕМА 14. ХРАНОСМИЛАНЕ В СТОМАХА И ЧЕРВАТА</w:t>
      </w:r>
      <w:r w:rsidRPr="001E519B">
        <w:br/>
      </w:r>
      <w:r w:rsidRPr="001E519B">
        <w:br/>
        <w:t>Т &gt; Отбележете с Х верния отговор</w:t>
      </w:r>
      <w:r w:rsidRPr="001E519B">
        <w:br/>
      </w:r>
      <w:r w:rsidRPr="001E519B">
        <w:br/>
        <w:t>1. Кое от изброените по-долу твърдения не се отнася за стомаха:</w:t>
      </w:r>
      <w:r w:rsidRPr="001E519B">
        <w:br/>
        <w:t>а. той е голямо торбовидно разширение на храносмилателния канал.</w:t>
      </w:r>
      <w:r w:rsidRPr="001E519B">
        <w:br/>
        <w:t>6. разположен е в коремната кухина под диафрагмата.</w:t>
      </w:r>
      <w:r w:rsidRPr="001E519B">
        <w:br/>
        <w:t>в. на входа му се намира кръгъл мускул, който при съкращаване не позволява преминаване</w:t>
      </w:r>
      <w:r w:rsidRPr="001E519B">
        <w:br/>
        <w:t>на храна в него.</w:t>
      </w:r>
      <w:r w:rsidRPr="001E519B">
        <w:br/>
        <w:t>г. входът му е свързан с хранопровода, а изходът - с тънкото черво.</w:t>
      </w:r>
      <w:r w:rsidRPr="001E519B">
        <w:br/>
      </w:r>
      <w:r w:rsidRPr="001E519B">
        <w:br/>
        <w:t>2. Стомашният смилателен сок съдържа:</w:t>
      </w:r>
      <w:r w:rsidRPr="001E519B">
        <w:br/>
        <w:t>а. пепсин</w:t>
      </w:r>
      <w:r w:rsidRPr="001E519B">
        <w:br/>
        <w:t>6. пектин</w:t>
      </w:r>
      <w:r w:rsidRPr="001E519B">
        <w:br/>
        <w:t>в. амилаза</w:t>
      </w:r>
      <w:r w:rsidRPr="001E519B">
        <w:br/>
        <w:t>г. малтаза</w:t>
      </w:r>
      <w:r w:rsidRPr="001E519B">
        <w:br/>
      </w:r>
      <w:r w:rsidRPr="001E519B">
        <w:lastRenderedPageBreak/>
        <w:br/>
        <w:t>3. В стомашния сок се съдържа:</w:t>
      </w:r>
      <w:r w:rsidRPr="001E519B">
        <w:br/>
        <w:t>а. сярна киселина</w:t>
      </w:r>
      <w:r w:rsidRPr="001E519B">
        <w:br/>
        <w:t>6. солна киселина</w:t>
      </w:r>
      <w:r w:rsidRPr="001E519B">
        <w:br/>
        <w:t>в. оцетна киселина</w:t>
      </w:r>
      <w:r w:rsidRPr="001E519B">
        <w:br/>
        <w:t>г. натриева основа</w:t>
      </w:r>
      <w:r w:rsidRPr="001E519B">
        <w:br/>
      </w:r>
      <w:r w:rsidRPr="001E519B">
        <w:br/>
        <w:t>4. В структурата на стомашната стена е включен:</w:t>
      </w:r>
      <w:r w:rsidRPr="001E519B">
        <w:br/>
        <w:t>а. слой от напречно набраздени мускулни влакна</w:t>
      </w:r>
      <w:r w:rsidRPr="001E519B">
        <w:br/>
        <w:t>6. слой от ресничест епител</w:t>
      </w:r>
      <w:r w:rsidRPr="001E519B">
        <w:br/>
        <w:t>в. слой от гладка мускулатура</w:t>
      </w:r>
      <w:r w:rsidRPr="001E519B">
        <w:br/>
        <w:t>г. слой от плътна съединителна тъкан</w:t>
      </w:r>
      <w:r w:rsidRPr="001E519B">
        <w:br/>
      </w:r>
      <w:r w:rsidRPr="001E519B">
        <w:br/>
        <w:t>5. Пепсинът се образува от:</w:t>
      </w:r>
      <w:r w:rsidRPr="001E519B">
        <w:br/>
        <w:t>а. черния дроб</w:t>
      </w:r>
      <w:r w:rsidRPr="001E519B">
        <w:br/>
        <w:t>6. задстомашната жлеза</w:t>
      </w:r>
      <w:r w:rsidRPr="001E519B">
        <w:br/>
        <w:t>в. надбъбречната жлеза</w:t>
      </w:r>
      <w:r w:rsidRPr="001E519B">
        <w:br/>
        <w:t>г. лигавицата на стомаха</w:t>
      </w:r>
      <w:r w:rsidRPr="001E519B">
        <w:br/>
      </w:r>
      <w:r w:rsidRPr="001E519B">
        <w:br/>
        <w:t>6. Перисталтиката се характеризира с:</w:t>
      </w:r>
      <w:r w:rsidRPr="001E519B">
        <w:br/>
        <w:t>а. отпускането на мускулните влакна в областта на сфинктерите</w:t>
      </w:r>
      <w:r w:rsidRPr="001E519B">
        <w:br/>
        <w:t>6. последователните съкращения и отпускания на гладките мускулни влакна в стените на</w:t>
      </w:r>
      <w:r w:rsidRPr="001E519B">
        <w:br/>
        <w:t>стомаха и червата</w:t>
      </w:r>
      <w:r w:rsidRPr="001E519B">
        <w:br/>
        <w:t>постоянния мускулен тонус на гладките мускулни влакна в стомаха червата</w:t>
      </w:r>
      <w:r w:rsidRPr="001E519B">
        <w:br/>
        <w:t>г. нито едно от посочените</w:t>
      </w:r>
      <w:r w:rsidRPr="001E519B">
        <w:br/>
      </w:r>
      <w:r w:rsidRPr="001E519B">
        <w:br/>
        <w:t>108 --- Ж--+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008AC616" w14:textId="77777777" w:rsidR="0083772A" w:rsidRPr="001E519B" w:rsidRDefault="00000000">
      <w:r w:rsidRPr="001E519B">
        <w:t>Ий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10.</w:t>
      </w:r>
      <w:r w:rsidRPr="001E519B">
        <w:br/>
      </w:r>
      <w:r w:rsidRPr="001E519B">
        <w:br/>
        <w:t>1.</w:t>
      </w:r>
      <w:r w:rsidRPr="001E519B">
        <w:br/>
      </w:r>
      <w:r w:rsidRPr="001E519B">
        <w:br/>
        <w:t>12.</w:t>
      </w:r>
      <w:r w:rsidRPr="001E519B">
        <w:br/>
      </w:r>
      <w:r w:rsidRPr="001E519B">
        <w:br/>
      </w:r>
      <w:r w:rsidRPr="001E519B">
        <w:lastRenderedPageBreak/>
        <w:t>13.</w:t>
      </w:r>
      <w:r w:rsidRPr="001E519B">
        <w:br/>
      </w:r>
      <w:r w:rsidRPr="001E519B">
        <w:br/>
        <w:t>14.</w:t>
      </w:r>
      <w:r w:rsidRPr="001E519B">
        <w:br/>
      </w:r>
      <w:r w:rsidRPr="001E519B">
        <w:br/>
        <w:t>15.</w:t>
      </w:r>
      <w:r w:rsidRPr="001E519B">
        <w:br/>
      </w:r>
      <w:r w:rsidRPr="001E519B">
        <w:br/>
        <w:t>Сборник с тестови задачи за кандидатстудентски изпит по биология</w:t>
      </w:r>
      <w:r w:rsidRPr="001E519B">
        <w:br/>
      </w:r>
      <w:r w:rsidRPr="001E519B">
        <w:br/>
        <w:t>Тънкото черво ес дължина:</w:t>
      </w:r>
      <w:r w:rsidRPr="001E519B">
        <w:br/>
        <w:t>а. 70 см</w:t>
      </w:r>
      <w:r w:rsidRPr="001E519B">
        <w:br/>
      </w:r>
      <w:r w:rsidRPr="001E519B">
        <w:br/>
        <w:t>6. 1-2 метра</w:t>
      </w:r>
      <w:r w:rsidRPr="001E519B">
        <w:br/>
      </w:r>
      <w:r w:rsidRPr="001E519B">
        <w:br/>
        <w:t>в. 3-4 метра</w:t>
      </w:r>
      <w:r w:rsidRPr="001E519B">
        <w:br/>
      </w:r>
      <w:r w:rsidRPr="001E519B">
        <w:br/>
        <w:t>г. 5-7 метра</w:t>
      </w:r>
      <w:r w:rsidRPr="001E519B">
        <w:br/>
      </w:r>
      <w:r w:rsidRPr="001E519B">
        <w:br/>
        <w:t>Началната част на тънкото черво се нарича:</w:t>
      </w:r>
      <w:r w:rsidRPr="001E519B">
        <w:br/>
        <w:t>а. апендикс</w:t>
      </w:r>
      <w:r w:rsidRPr="001E519B">
        <w:br/>
      </w:r>
      <w:r w:rsidRPr="001E519B">
        <w:br/>
        <w:t>6. сфинктер</w:t>
      </w:r>
      <w:r w:rsidRPr="001E519B">
        <w:br/>
      </w:r>
      <w:r w:rsidRPr="001E519B">
        <w:br/>
        <w:t>в. дванадесетопръстник</w:t>
      </w:r>
      <w:r w:rsidRPr="001E519B">
        <w:br/>
      </w:r>
      <w:r w:rsidRPr="001E519B">
        <w:br/>
        <w:t>г. нито едно от посочените</w:t>
      </w:r>
      <w:r w:rsidRPr="001E519B">
        <w:br/>
      </w:r>
      <w:r w:rsidRPr="001E519B">
        <w:br/>
        <w:t>В дванадесетопръстника се излива(т):</w:t>
      </w:r>
      <w:r w:rsidRPr="001E519B">
        <w:br/>
      </w:r>
      <w:r w:rsidRPr="001E519B">
        <w:br/>
        <w:t>а. секретът на задстомашната жлеза и жлъчния сок</w:t>
      </w:r>
      <w:r w:rsidRPr="001E519B">
        <w:br/>
        <w:t>6. единствено стомашното съдържимо</w:t>
      </w:r>
      <w:r w:rsidRPr="001E519B">
        <w:br/>
      </w:r>
      <w:r w:rsidRPr="001E519B">
        <w:br/>
        <w:t>в. единствено жлъчен сок</w:t>
      </w:r>
      <w:r w:rsidRPr="001E519B">
        <w:br/>
      </w:r>
      <w:r w:rsidRPr="001E519B">
        <w:br/>
        <w:t>г. секретът само на задстомашната жлеза</w:t>
      </w:r>
      <w:r w:rsidRPr="001E519B">
        <w:br/>
      </w:r>
      <w:r w:rsidRPr="001E519B">
        <w:br/>
        <w:t>Кое твърдение е вярно?</w:t>
      </w:r>
      <w:r w:rsidRPr="001E519B">
        <w:br/>
      </w:r>
      <w:r w:rsidRPr="001E519B">
        <w:br/>
        <w:t>а. ензимът липаза разгражда мазнините до мастни киселини и глицерол</w:t>
      </w:r>
      <w:r w:rsidRPr="001E519B">
        <w:br/>
        <w:t>6. въглехидратите се разграждат от ензима липаза до прости захари</w:t>
      </w:r>
      <w:r w:rsidRPr="001E519B">
        <w:br/>
      </w:r>
      <w:r w:rsidRPr="001E519B">
        <w:br/>
        <w:t>в. ензимът трипсин разгражда въглехидратите до прости захари</w:t>
      </w:r>
      <w:r w:rsidRPr="001E519B">
        <w:br/>
      </w:r>
      <w:r w:rsidRPr="001E519B">
        <w:br/>
        <w:t>г. амилазата разгражда белтъците до по-малки молекули</w:t>
      </w:r>
      <w:r w:rsidRPr="001E519B">
        <w:br/>
      </w:r>
      <w:r w:rsidRPr="001E519B">
        <w:lastRenderedPageBreak/>
        <w:br/>
        <w:t>Сокът на задстомашната жлеза е:</w:t>
      </w:r>
      <w:r w:rsidRPr="001E519B">
        <w:br/>
        <w:t>а. алкален</w:t>
      </w:r>
      <w:r w:rsidRPr="001E519B">
        <w:br/>
      </w:r>
      <w:r w:rsidRPr="001E519B">
        <w:br/>
        <w:t>6. кисел</w:t>
      </w:r>
      <w:r w:rsidRPr="001E519B">
        <w:br/>
      </w:r>
      <w:r w:rsidRPr="001E519B">
        <w:br/>
        <w:t>в. силно кисел</w:t>
      </w:r>
      <w:r w:rsidRPr="001E519B">
        <w:br/>
      </w:r>
      <w:r w:rsidRPr="001E519B">
        <w:br/>
        <w:t>г. неутрален</w:t>
      </w:r>
      <w:r w:rsidRPr="001E519B">
        <w:br/>
      </w:r>
      <w:r w:rsidRPr="001E519B">
        <w:br/>
        <w:t>Сокът в стомаха е:</w:t>
      </w:r>
      <w:r w:rsidRPr="001E519B">
        <w:br/>
        <w:t>а. алкален</w:t>
      </w:r>
      <w:r w:rsidRPr="001E519B">
        <w:br/>
      </w:r>
      <w:r w:rsidRPr="001E519B">
        <w:br/>
        <w:t>6. силно алкален</w:t>
      </w:r>
      <w:r w:rsidRPr="001E519B">
        <w:br/>
        <w:t>в. кисел</w:t>
      </w:r>
      <w:r w:rsidRPr="001E519B">
        <w:br/>
      </w:r>
      <w:r w:rsidRPr="001E519B">
        <w:br/>
        <w:t>г. неутрален</w:t>
      </w:r>
      <w:r w:rsidRPr="001E519B">
        <w:br/>
      </w:r>
      <w:r w:rsidRPr="001E519B">
        <w:br/>
        <w:t>Коя е най-голямата жлеза в човешкия организъм?</w:t>
      </w:r>
      <w:r w:rsidRPr="001E519B">
        <w:br/>
        <w:t>а. черен дроб</w:t>
      </w:r>
      <w:r w:rsidRPr="001E519B">
        <w:br/>
      </w:r>
      <w:r w:rsidRPr="001E519B">
        <w:br/>
        <w:t>6. задстомашна жлеза</w:t>
      </w:r>
      <w:r w:rsidRPr="001E519B">
        <w:br/>
      </w:r>
      <w:r w:rsidRPr="001E519B">
        <w:br/>
        <w:t>в. щитовидна жлеза</w:t>
      </w:r>
      <w:r w:rsidRPr="001E519B">
        <w:br/>
      </w:r>
      <w:r w:rsidRPr="001E519B">
        <w:br/>
        <w:t>г. нито една от изброените</w:t>
      </w:r>
      <w:r w:rsidRPr="001E519B">
        <w:br/>
      </w:r>
      <w:r w:rsidRPr="001E519B">
        <w:br/>
        <w:t>Черният дроб се намира:</w:t>
      </w:r>
      <w:r w:rsidRPr="001E519B">
        <w:br/>
      </w:r>
      <w:r w:rsidRPr="001E519B">
        <w:br/>
        <w:t>а. в дясната част на коремната кухина, до стомаха</w:t>
      </w:r>
      <w:r w:rsidRPr="001E519B">
        <w:br/>
      </w:r>
      <w:r w:rsidRPr="001E519B">
        <w:br/>
        <w:t>6. в лявата част на коремната кухина, до стомаха</w:t>
      </w:r>
      <w:r w:rsidRPr="001E519B">
        <w:br/>
      </w:r>
      <w:r w:rsidRPr="001E519B">
        <w:br/>
        <w:t>в. под задстомашната жлеза в дясната част на коремната кухина</w:t>
      </w:r>
      <w:r w:rsidRPr="001E519B">
        <w:br/>
        <w:t>г. под задстомашната жлеза в лявата част на коремната кухина</w:t>
      </w:r>
      <w:r w:rsidRPr="001E519B">
        <w:br/>
      </w:r>
      <w:r w:rsidRPr="001E519B">
        <w:br/>
        <w:t>Черният дроб образува:</w:t>
      </w:r>
      <w:r w:rsidRPr="001E519B">
        <w:br/>
        <w:t>а. жлъчен сок</w:t>
      </w:r>
      <w:r w:rsidRPr="001E519B">
        <w:br/>
      </w:r>
      <w:r w:rsidRPr="001E519B">
        <w:br/>
        <w:t>6. чернодробен сок</w:t>
      </w:r>
      <w:r w:rsidRPr="001E519B">
        <w:br/>
      </w:r>
      <w:r w:rsidRPr="001E519B">
        <w:br/>
        <w:t>в. стомашен сок</w:t>
      </w:r>
      <w:r w:rsidRPr="001E519B">
        <w:br/>
      </w:r>
      <w:r w:rsidRPr="001E519B">
        <w:br/>
      </w:r>
      <w:r w:rsidRPr="001E519B">
        <w:lastRenderedPageBreak/>
        <w:t>г. инсулин</w:t>
      </w:r>
      <w:r w:rsidRPr="001E519B">
        <w:br/>
      </w:r>
      <w:r w:rsidRPr="001E519B">
        <w:br/>
        <w:t>109</w:t>
      </w:r>
      <w:r w:rsidRPr="001E519B">
        <w:br/>
      </w:r>
    </w:p>
    <w:p w14:paraId="66DDDBDC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16. Жлъчният сок съдържа:</w:t>
      </w:r>
      <w:r w:rsidRPr="001E519B">
        <w:br/>
        <w:t>ензими</w:t>
      </w:r>
      <w:r w:rsidRPr="001E519B">
        <w:br/>
      </w:r>
      <w:r w:rsidRPr="001E519B">
        <w:br/>
        <w:t>жлъчни киселини</w:t>
      </w:r>
      <w:r w:rsidRPr="001E519B">
        <w:br/>
      </w:r>
      <w:r w:rsidRPr="001E519B">
        <w:br/>
        <w:t>ензими и жлъчни киселини</w:t>
      </w:r>
      <w:r w:rsidRPr="001E519B">
        <w:br/>
        <w:t>ензими и жлъчни пигменти</w:t>
      </w:r>
      <w:r w:rsidRPr="001E519B">
        <w:br/>
      </w:r>
      <w:r w:rsidRPr="001E519B">
        <w:br/>
        <w:t>ПроОРр</w:t>
      </w:r>
      <w:r w:rsidRPr="001E519B">
        <w:br/>
      </w:r>
      <w:r w:rsidRPr="001E519B">
        <w:br/>
        <w:t>17. Кое от твърденията за власинките на чревния епител не е вярно?</w:t>
      </w:r>
      <w:r w:rsidRPr="001E519B">
        <w:br/>
        <w:t>а. изградени са от епителни клетки, съединителна тъкан и мускулни влакна</w:t>
      </w:r>
      <w:r w:rsidRPr="001E519B">
        <w:br/>
        <w:t>6. могат да се съкращават и отпускат</w:t>
      </w:r>
      <w:r w:rsidRPr="001E519B">
        <w:br/>
        <w:t>в. секретират трипсин</w:t>
      </w:r>
      <w:r w:rsidRPr="001E519B">
        <w:br/>
        <w:t>г. всмукват вещества, които преминават през епителните клетки и попадат в кръвоносните</w:t>
      </w:r>
      <w:r w:rsidRPr="001E519B">
        <w:br/>
        <w:t>съдове</w:t>
      </w:r>
      <w:r w:rsidRPr="001E519B">
        <w:br/>
      </w:r>
      <w:r w:rsidRPr="001E519B">
        <w:br/>
        <w:t>18. Дебелото черво е дълго около:</w:t>
      </w:r>
      <w:r w:rsidRPr="001E519B">
        <w:br/>
        <w:t>а 5-7м</w:t>
      </w:r>
      <w:r w:rsidRPr="001E519B">
        <w:br/>
        <w:t>6. 1,5м</w:t>
      </w:r>
      <w:r w:rsidRPr="001E519B">
        <w:br/>
        <w:t>в. Зм</w:t>
      </w:r>
      <w:r w:rsidRPr="001E519B">
        <w:br/>
        <w:t>г. 2,5м</w:t>
      </w:r>
      <w:r w:rsidRPr="001E519B">
        <w:br/>
      </w:r>
      <w:r w:rsidRPr="001E519B">
        <w:br/>
        <w:t>19. В дебелото черво се всмукват:</w:t>
      </w:r>
      <w:r w:rsidRPr="001E519B">
        <w:br/>
        <w:t>а. вода и соли</w:t>
      </w:r>
      <w:r w:rsidRPr="001E519B">
        <w:br/>
        <w:t>6. белтъчини и въглехидрати</w:t>
      </w:r>
      <w:r w:rsidRPr="001E519B">
        <w:br/>
        <w:t>в. мазнини</w:t>
      </w:r>
      <w:r w:rsidRPr="001E519B">
        <w:br/>
        <w:t>г. белтъчини и мазнини</w:t>
      </w:r>
      <w:r w:rsidRPr="001E519B">
        <w:br/>
      </w:r>
      <w:r w:rsidRPr="001E519B">
        <w:br/>
        <w:t>20. Перисталтични движения не извършват):</w:t>
      </w:r>
      <w:r w:rsidRPr="001E519B">
        <w:br/>
        <w:t>а. тънкото черво</w:t>
      </w:r>
      <w:r w:rsidRPr="001E519B">
        <w:br/>
        <w:t>6. дебелото черво</w:t>
      </w:r>
      <w:r w:rsidRPr="001E519B">
        <w:br/>
        <w:t>в. стомахът</w:t>
      </w:r>
      <w:r w:rsidRPr="001E519B">
        <w:br/>
        <w:t>г. сфинктерите на храносмилателната система</w:t>
      </w:r>
      <w:r w:rsidRPr="001E519B">
        <w:br/>
      </w:r>
      <w:r w:rsidRPr="001E519B">
        <w:br/>
        <w:t>21. Трипсинът се секрегира ог:</w:t>
      </w:r>
      <w:r w:rsidRPr="001E519B">
        <w:br/>
      </w:r>
      <w:r w:rsidRPr="001E519B">
        <w:lastRenderedPageBreak/>
        <w:t>а. чревната лигавица</w:t>
      </w:r>
      <w:r w:rsidRPr="001E519B">
        <w:br/>
        <w:t>6. задстомашната жлеза</w:t>
      </w:r>
      <w:r w:rsidRPr="001E519B">
        <w:br/>
        <w:t>в. стомашната лигавица</w:t>
      </w:r>
      <w:r w:rsidRPr="001E519B">
        <w:br/>
        <w:t>г. черния дроб.</w:t>
      </w:r>
      <w:r w:rsidRPr="001E519B">
        <w:br/>
      </w:r>
      <w:r w:rsidRPr="001E519B">
        <w:br/>
        <w:t>22. Храносмилането приключва напълно в:</w:t>
      </w:r>
      <w:r w:rsidRPr="001E519B">
        <w:br/>
        <w:t>а. апендикса</w:t>
      </w:r>
      <w:r w:rsidRPr="001E519B">
        <w:br/>
        <w:t>6. дебелото черво</w:t>
      </w:r>
      <w:r w:rsidRPr="001E519B">
        <w:br/>
        <w:t>в. тънкото черво</w:t>
      </w:r>
      <w:r w:rsidRPr="001E519B">
        <w:br/>
        <w:t>г. дванадесетопръстника</w:t>
      </w:r>
      <w:r w:rsidRPr="001E519B">
        <w:br/>
      </w:r>
      <w:r w:rsidRPr="001E519B">
        <w:br/>
        <w:t>23. Най-голямото разширение на храносмилателната тръба е:</w:t>
      </w:r>
      <w:r w:rsidRPr="001E519B">
        <w:br/>
        <w:t>з. апендикса</w:t>
      </w:r>
      <w:r w:rsidRPr="001E519B">
        <w:br/>
        <w:t>6. стомаха</w:t>
      </w:r>
      <w:r w:rsidRPr="001E519B">
        <w:br/>
        <w:t>в. дебелото черво</w:t>
      </w:r>
      <w:r w:rsidRPr="001E519B">
        <w:br/>
        <w:t>г. тънкото черво.</w:t>
      </w:r>
      <w:r w:rsidRPr="001E519B">
        <w:br/>
      </w:r>
      <w:r w:rsidRPr="001E519B">
        <w:br/>
        <w:t>10 5 даа---поннини- сен щ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684864A8" w14:textId="77777777" w:rsidR="0083772A" w:rsidRPr="001E519B" w:rsidRDefault="00000000">
      <w:r w:rsidRPr="001E519B">
        <w:t>Сборник с тестови задачи за кандидатстудентски изпит по биология</w:t>
      </w:r>
      <w:r w:rsidRPr="001E519B">
        <w:br/>
      </w:r>
      <w:r w:rsidRPr="001E519B">
        <w:br/>
        <w:t>п. Отбележете с Х комбинацията с верни твърдения (а, 6, в или г).</w:t>
      </w:r>
      <w:r w:rsidRPr="001E519B">
        <w:br/>
      </w:r>
      <w:r w:rsidRPr="001E519B">
        <w:br/>
        <w:t>1 В стомашния смилателен сок се съдържат:</w:t>
      </w:r>
      <w:r w:rsidRPr="001E519B">
        <w:br/>
        <w:t>1. пепсин</w:t>
      </w:r>
      <w:r w:rsidRPr="001E519B">
        <w:br/>
        <w:t>2. амилаза</w:t>
      </w:r>
      <w:r w:rsidRPr="001E519B">
        <w:br/>
        <w:t>3. солна киселина</w:t>
      </w:r>
      <w:r w:rsidRPr="001E519B">
        <w:br/>
        <w:t>4. слуз</w:t>
      </w:r>
      <w:r w:rsidRPr="001E519B">
        <w:br/>
        <w:t>а 1,3,4</w:t>
      </w:r>
      <w:r w:rsidRPr="001E519B">
        <w:br/>
        <w:t>6. 1,3</w:t>
      </w:r>
      <w:r w:rsidRPr="001E519B">
        <w:br/>
        <w:t>в. 2,4</w:t>
      </w:r>
      <w:r w:rsidRPr="001E519B">
        <w:br/>
        <w:t>г. 2,3,4</w:t>
      </w:r>
      <w:r w:rsidRPr="001E519B">
        <w:br/>
      </w:r>
      <w:r w:rsidRPr="001E519B">
        <w:br/>
        <w:t>2. Кое твърдение се отнася за стомаха?</w:t>
      </w:r>
      <w:r w:rsidRPr="001E519B">
        <w:br/>
      </w:r>
      <w:r w:rsidRPr="001E519B">
        <w:br/>
        <w:t>1. представлява голямо торбовидно разширение на храносмилателния канал</w:t>
      </w:r>
      <w:r w:rsidRPr="001E519B">
        <w:br/>
      </w:r>
      <w:r w:rsidRPr="001E519B">
        <w:br/>
        <w:t>2. разположен е в коремната кухина под диафрагмата</w:t>
      </w:r>
      <w:r w:rsidRPr="001E519B">
        <w:br/>
      </w:r>
      <w:r w:rsidRPr="001E519B">
        <w:br/>
        <w:t>3. на входа му се намира кръгъл мускул, който при съкращение не позволява преминаване</w:t>
      </w:r>
      <w:r w:rsidRPr="001E519B">
        <w:br/>
      </w:r>
      <w:r w:rsidRPr="001E519B">
        <w:lastRenderedPageBreak/>
        <w:br/>
        <w:t>на храна в него</w:t>
      </w:r>
      <w:r w:rsidRPr="001E519B">
        <w:br/>
      </w:r>
      <w:r w:rsidRPr="001E519B">
        <w:br/>
        <w:t>4. входът му е свързан с дванадесетопръстника</w:t>
      </w:r>
      <w:r w:rsidRPr="001E519B">
        <w:br/>
        <w:t>1,2,3</w:t>
      </w:r>
      <w:r w:rsidRPr="001E519B">
        <w:br/>
        <w:t>6. 1,2</w:t>
      </w:r>
      <w:r w:rsidRPr="001E519B">
        <w:br/>
        <w:t>в. 3,4</w:t>
      </w:r>
      <w:r w:rsidRPr="001E519B">
        <w:br/>
        <w:t>г. 2,3</w:t>
      </w:r>
      <w:r w:rsidRPr="001E519B">
        <w:br/>
      </w:r>
      <w:r w:rsidRPr="001E519B">
        <w:br/>
        <w:t>»</w:t>
      </w:r>
      <w:r w:rsidRPr="001E519B">
        <w:br/>
      </w:r>
      <w:r w:rsidRPr="001E519B">
        <w:br/>
        <w:t>3. „В дванадесетопръстника се излива(т):</w:t>
      </w:r>
      <w:r w:rsidRPr="001E519B">
        <w:br/>
        <w:t>1. не се изливат никакви секрети</w:t>
      </w:r>
      <w:r w:rsidRPr="001E519B">
        <w:br/>
        <w:t>2. секретите на задстомашната жлеза</w:t>
      </w:r>
      <w:r w:rsidRPr="001E519B">
        <w:br/>
        <w:t>3. жлъчен сок</w:t>
      </w:r>
      <w:r w:rsidRPr="001E519B">
        <w:br/>
        <w:t>4. ензимите амилаза и липаза</w:t>
      </w:r>
      <w:r w:rsidRPr="001E519B">
        <w:br/>
        <w:t>а 2,4</w:t>
      </w:r>
      <w:r w:rsidRPr="001E519B">
        <w:br/>
        <w:t>6. 1</w:t>
      </w:r>
      <w:r w:rsidRPr="001E519B">
        <w:br/>
        <w:t>в. 2,3</w:t>
      </w:r>
      <w:r w:rsidRPr="001E519B">
        <w:br/>
        <w:t>г. 2,3,4</w:t>
      </w:r>
      <w:r w:rsidRPr="001E519B">
        <w:br/>
        <w:t>4. Жлъчният сок:</w:t>
      </w:r>
      <w:r w:rsidRPr="001E519B">
        <w:br/>
        <w:t>1. съдържа жлъчни киселини</w:t>
      </w:r>
      <w:r w:rsidRPr="001E519B">
        <w:br/>
        <w:t>2. съдържа смилателни ензими</w:t>
      </w:r>
      <w:r w:rsidRPr="001E519B">
        <w:br/>
        <w:t>3. емулгира големите мастни капки, раздробявайки ги на по-малки</w:t>
      </w:r>
      <w:r w:rsidRPr="001E519B">
        <w:br/>
        <w:t>4. подпомага липазата</w:t>
      </w:r>
      <w:r w:rsidRPr="001E519B">
        <w:br/>
        <w:t>а 1.2</w:t>
      </w:r>
      <w:r w:rsidRPr="001E519B">
        <w:br/>
        <w:t>6. 1,</w:t>
      </w:r>
      <w:r w:rsidRPr="001E519B">
        <w:br/>
        <w:t>в. 2,</w:t>
      </w:r>
      <w:r w:rsidRPr="001E519B">
        <w:br/>
        <w:t>г. 1</w:t>
      </w:r>
      <w:r w:rsidRPr="001E519B">
        <w:br/>
      </w:r>
      <w:r w:rsidRPr="001E519B">
        <w:br/>
        <w:t>»</w:t>
      </w:r>
      <w:r w:rsidRPr="001E519B">
        <w:br/>
      </w:r>
      <w:r w:rsidRPr="001E519B">
        <w:br/>
        <w:t>„4</w:t>
      </w:r>
      <w:r w:rsidRPr="001E519B">
        <w:br/>
        <w:t>4</w:t>
      </w:r>
      <w:r w:rsidRPr="001E519B">
        <w:br/>
      </w:r>
      <w:r w:rsidRPr="001E519B">
        <w:br/>
        <w:t>з</w:t>
      </w:r>
      <w:r w:rsidRPr="001E519B">
        <w:br/>
      </w:r>
      <w:r w:rsidRPr="001E519B">
        <w:br/>
        <w:t>А 53</w:t>
      </w:r>
      <w:r w:rsidRPr="001E519B">
        <w:br/>
      </w:r>
      <w:r w:rsidRPr="001E519B">
        <w:br/>
        <w:t>5. Смилателният сок, секретиран от задстомашната жлеза, съдържа:</w:t>
      </w:r>
      <w:r w:rsidRPr="001E519B">
        <w:br/>
        <w:t>1. трипсин</w:t>
      </w:r>
      <w:r w:rsidRPr="001E519B">
        <w:br/>
        <w:t>2. липаза</w:t>
      </w:r>
      <w:r w:rsidRPr="001E519B">
        <w:br/>
        <w:t>3. амилаза</w:t>
      </w:r>
      <w:r w:rsidRPr="001E519B">
        <w:br/>
      </w:r>
      <w:r w:rsidRPr="001E519B">
        <w:lastRenderedPageBreak/>
        <w:t>4. вещества, неутрализиращи киселинното стомашно съдържимо</w:t>
      </w:r>
      <w:r w:rsidRPr="001E519B">
        <w:br/>
        <w:t>а 1,2,Зи4</w:t>
      </w:r>
      <w:r w:rsidRPr="001E519B">
        <w:br/>
        <w:t>6. 1и4</w:t>
      </w:r>
      <w:r w:rsidRPr="001E519B">
        <w:br/>
        <w:t>в. 2и4</w:t>
      </w:r>
      <w:r w:rsidRPr="001E519B">
        <w:br/>
        <w:t>г. 1,2и4</w:t>
      </w:r>
      <w:r w:rsidRPr="001E519B">
        <w:br/>
      </w:r>
      <w:r w:rsidRPr="001E519B">
        <w:br/>
        <w:t>неадсшъа сие - -- 111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3C4A6F40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6. В тънкото черво действат следните храносмилателни ензими:</w:t>
      </w:r>
      <w:r w:rsidRPr="001E519B">
        <w:br/>
        <w:t>1. трипсин</w:t>
      </w:r>
      <w:r w:rsidRPr="001E519B">
        <w:br/>
        <w:t>2. пепсин</w:t>
      </w:r>
      <w:r w:rsidRPr="001E519B">
        <w:br/>
        <w:t>3. пептидази</w:t>
      </w:r>
      <w:r w:rsidRPr="001E519B">
        <w:br/>
        <w:t>4. малтаза</w:t>
      </w:r>
      <w:r w:rsidRPr="001E519B">
        <w:br/>
        <w:t>а. 1,3,4</w:t>
      </w:r>
      <w:r w:rsidRPr="001E519B">
        <w:br/>
        <w:t>6. 1,2и3</w:t>
      </w:r>
      <w:r w:rsidRPr="001E519B">
        <w:br/>
        <w:t>в. 2,Зи4</w:t>
      </w:r>
      <w:r w:rsidRPr="001E519B">
        <w:br/>
        <w:t>г. всички са верни</w:t>
      </w:r>
      <w:r w:rsidRPr="001E519B">
        <w:br/>
      </w:r>
      <w:r w:rsidRPr="001E519B">
        <w:br/>
        <w:t>7. В дебелото черво се всмукват:</w:t>
      </w:r>
      <w:r w:rsidRPr="001E519B">
        <w:br/>
        <w:t>1. вода</w:t>
      </w:r>
      <w:r w:rsidRPr="001E519B">
        <w:br/>
        <w:t>2. мазнини и белтъчини</w:t>
      </w:r>
      <w:r w:rsidRPr="001E519B">
        <w:br/>
        <w:t>3. въглехидрати</w:t>
      </w:r>
      <w:r w:rsidRPr="001E519B">
        <w:br/>
        <w:t>4. соли</w:t>
      </w:r>
      <w:r w:rsidRPr="001E519B">
        <w:br/>
        <w:t>1,2,3,4</w:t>
      </w:r>
      <w:r w:rsidRPr="001E519B">
        <w:br/>
        <w:t>6. 1,2</w:t>
      </w:r>
      <w:r w:rsidRPr="001E519B">
        <w:br/>
        <w:t>в. 1,4</w:t>
      </w:r>
      <w:r w:rsidRPr="001E519B">
        <w:br/>
        <w:t>г. 3,4</w:t>
      </w:r>
      <w:r w:rsidRPr="001E519B">
        <w:br/>
        <w:t>8. Перисталтиката е характерна за:</w:t>
      </w:r>
      <w:r w:rsidRPr="001E519B">
        <w:br/>
        <w:t>1. стомаха и тънкото черво</w:t>
      </w:r>
      <w:r w:rsidRPr="001E519B">
        <w:br/>
        <w:t>2. всички сфинктери в храносмилателната система</w:t>
      </w:r>
      <w:r w:rsidRPr="001E519B">
        <w:br/>
        <w:t>3. дванадесетопръстника и дебелото черво</w:t>
      </w:r>
      <w:r w:rsidRPr="001E519B">
        <w:br/>
        <w:t>4. стомаха и задстомашната жлеза</w:t>
      </w:r>
      <w:r w:rsidRPr="001E519B">
        <w:br/>
        <w:t>а. 1,3</w:t>
      </w:r>
      <w:r w:rsidRPr="001E519B">
        <w:br/>
        <w:t>6. 1,2,3,4</w:t>
      </w:r>
      <w:r w:rsidRPr="001E519B">
        <w:br/>
        <w:t>в. 3,4</w:t>
      </w:r>
      <w:r w:rsidRPr="001E519B">
        <w:br/>
        <w:t>г. 2,4</w:t>
      </w:r>
      <w:r w:rsidRPr="001E519B">
        <w:br/>
      </w:r>
      <w:r w:rsidRPr="001E519B">
        <w:br/>
        <w:t>Р»</w:t>
      </w:r>
      <w:r w:rsidRPr="001E519B">
        <w:br/>
      </w:r>
      <w:r w:rsidRPr="001E519B">
        <w:br/>
      </w:r>
      <w:r w:rsidRPr="001E519B">
        <w:lastRenderedPageBreak/>
        <w:t>9. В стомаха се разграждат погълнатите с храната:</w:t>
      </w:r>
      <w:r w:rsidRPr="001E519B">
        <w:br/>
        <w:t>1. белтъци</w:t>
      </w:r>
      <w:r w:rsidRPr="001E519B">
        <w:br/>
        <w:t>2. мазнини</w:t>
      </w:r>
      <w:r w:rsidRPr="001E519B">
        <w:br/>
        <w:t>3. въглехидрати</w:t>
      </w:r>
      <w:r w:rsidRPr="001E519B">
        <w:br/>
        <w:t>4. нито едно от изброените</w:t>
      </w:r>
      <w:r w:rsidRPr="001E519B">
        <w:br/>
        <w:t>1,2,3</w:t>
      </w:r>
      <w:r w:rsidRPr="001E519B">
        <w:br/>
        <w:t>6. 1и3</w:t>
      </w:r>
      <w:r w:rsidRPr="001E519B">
        <w:br/>
        <w:t>в. 4</w:t>
      </w:r>
      <w:r w:rsidRPr="001E519B">
        <w:br/>
        <w:t>г. 1,2</w:t>
      </w:r>
      <w:r w:rsidRPr="001E519B">
        <w:br/>
      </w:r>
      <w:r w:rsidRPr="001E519B">
        <w:br/>
        <w:t>»</w:t>
      </w:r>
      <w:r w:rsidRPr="001E519B">
        <w:br/>
      </w:r>
      <w:r w:rsidRPr="001E519B">
        <w:br/>
        <w:t>10. Задстомашният сок разгражда:</w:t>
      </w:r>
      <w:r w:rsidRPr="001E519B">
        <w:br/>
        <w:t>1. белтъци и пептиди</w:t>
      </w:r>
      <w:r w:rsidRPr="001E519B">
        <w:br/>
        <w:t>2. полизахариди</w:t>
      </w:r>
      <w:r w:rsidRPr="001E519B">
        <w:br/>
        <w:t>3. мазнини</w:t>
      </w:r>
      <w:r w:rsidRPr="001E519B">
        <w:br/>
        <w:t>4. нито едно от изброените</w:t>
      </w:r>
      <w:r w:rsidRPr="001E519B">
        <w:br/>
        <w:t>а. 1,2,3</w:t>
      </w:r>
      <w:r w:rsidRPr="001E519B">
        <w:br/>
        <w:t>6. 4</w:t>
      </w:r>
      <w:r w:rsidRPr="001E519B">
        <w:br/>
        <w:t>в. 2,3</w:t>
      </w:r>
      <w:r w:rsidRPr="001E519B">
        <w:br/>
        <w:t>г. 1,2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112 -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0E9ACB83" w14:textId="77777777" w:rsidR="0083772A" w:rsidRPr="001E519B" w:rsidRDefault="00000000">
      <w:r w:rsidRPr="001E519B">
        <w:t>1.</w:t>
      </w:r>
      <w:r w:rsidRPr="001E519B">
        <w:br/>
      </w:r>
      <w:r w:rsidRPr="001E519B">
        <w:br/>
        <w:t>Сборник с тестови задачи за кандидатстудентски изпит по биология</w:t>
      </w:r>
      <w:r w:rsidRPr="001E519B">
        <w:br/>
      </w:r>
      <w:r w:rsidRPr="001E519B">
        <w:br/>
        <w:t>В дванадесетопръстника се разграждат:</w:t>
      </w:r>
      <w:r w:rsidRPr="001E519B">
        <w:br/>
        <w:t>1. белтъци</w:t>
      </w:r>
      <w:r w:rsidRPr="001E519B">
        <w:br/>
        <w:t>2. мазнини</w:t>
      </w:r>
      <w:r w:rsidRPr="001E519B">
        <w:br/>
        <w:t>3. въглехидрати</w:t>
      </w:r>
      <w:r w:rsidRPr="001E519B">
        <w:br/>
        <w:t>4. витамини</w:t>
      </w:r>
      <w:r w:rsidRPr="001E519B">
        <w:br/>
        <w:t>а. 1и2</w:t>
      </w:r>
      <w:r w:rsidRPr="001E519B">
        <w:br/>
        <w:t>6. 2и3</w:t>
      </w:r>
      <w:r w:rsidRPr="001E519B">
        <w:br/>
        <w:t>в. 1,2и3</w:t>
      </w:r>
      <w:r w:rsidRPr="001E519B">
        <w:br/>
        <w:t>г. 1,Зи4</w:t>
      </w:r>
      <w:r w:rsidRPr="001E519B">
        <w:br/>
      </w:r>
      <w:r w:rsidRPr="001E519B">
        <w:br/>
        <w:t>ш. Попълнете липсващите термини в текста</w:t>
      </w:r>
      <w:r w:rsidRPr="001E519B">
        <w:br/>
      </w:r>
      <w:r w:rsidRPr="001E519B">
        <w:lastRenderedPageBreak/>
        <w:br/>
        <w:t>10.</w:t>
      </w:r>
      <w:r w:rsidRPr="001E519B">
        <w:br/>
      </w:r>
      <w:r w:rsidRPr="001E519B">
        <w:br/>
        <w:t>и.</w:t>
      </w:r>
      <w:r w:rsidRPr="001E519B">
        <w:br/>
      </w:r>
      <w:r w:rsidRPr="001E519B">
        <w:br/>
        <w:t>12.</w:t>
      </w:r>
      <w:r w:rsidRPr="001E519B">
        <w:br/>
      </w:r>
      <w:r w:rsidRPr="001E519B">
        <w:br/>
        <w:t>13.</w:t>
      </w:r>
      <w:r w:rsidRPr="001E519B">
        <w:br/>
      </w:r>
      <w:r w:rsidRPr="001E519B">
        <w:br/>
        <w:t>14.</w:t>
      </w:r>
      <w:r w:rsidRPr="001E519B">
        <w:br/>
      </w:r>
      <w:r w:rsidRPr="001E519B">
        <w:br/>
        <w:t>Входът на стомаха е свързан Со... еннненннннз а ИЗХОДЪТ - С началото на</w:t>
      </w:r>
      <w:r w:rsidRPr="001E519B">
        <w:br/>
      </w:r>
      <w:r w:rsidRPr="001E519B">
        <w:br/>
        <w:t>На изхода на стомаха се намира кръгъл мускул -... ДЕВА който при съкращение не</w:t>
      </w:r>
      <w:r w:rsidRPr="001E519B">
        <w:br/>
      </w:r>
      <w:r w:rsidRPr="001E519B">
        <w:br/>
        <w:t>позволява преминаване на........................ В тънкото черво.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В стомашния сок се съдържа ..</w:t>
      </w:r>
      <w:r w:rsidRPr="001E519B">
        <w:br/>
        <w:t>предпазваща стомашните клетки.</w:t>
      </w:r>
      <w:r w:rsidRPr="001E519B">
        <w:br/>
      </w:r>
      <w:r w:rsidRPr="001E519B">
        <w:br/>
        <w:t>. киселина, която активира пепсина й...............,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При запълнен стомах периодично възникват последователни................нн.:.. И ОТпускания на</w:t>
      </w:r>
      <w:r w:rsidRPr="001E519B">
        <w:br/>
        <w:t>мускулните влакна от входа към изхода на стомаха-..</w:t>
      </w:r>
      <w:r w:rsidRPr="001E519B">
        <w:br/>
      </w:r>
      <w:r w:rsidRPr="001E519B">
        <w:br/>
        <w:t>Ензимът трипсин разгражда белтъците до. иииииеененене Други ензими ги</w:t>
      </w:r>
      <w:r w:rsidRPr="001E519B">
        <w:br/>
        <w:t>доразграждат до...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Жлъчният сок представлява златистозеленикава течност съдържаша жлъчни</w:t>
      </w:r>
      <w:r w:rsidRPr="001E519B">
        <w:br/>
      </w:r>
      <w:r w:rsidRPr="001E519B">
        <w:br/>
        <w:t>По цялата дължина на тънкото черво лигавицата е силно нагъната и осеяна с малки</w:t>
      </w:r>
      <w:r w:rsidRPr="001E519B">
        <w:br/>
        <w:t>вана „ секретиращи чревен.. ие СОК.</w:t>
      </w:r>
      <w:r w:rsidRPr="001E519B">
        <w:br/>
      </w:r>
      <w:r w:rsidRPr="001E519B">
        <w:br/>
        <w:t xml:space="preserve">Получените в храносмилането прости захари, аминокиселини, ..............н.с..... КИсеЛИНИ </w:t>
      </w:r>
      <w:r w:rsidRPr="001E519B">
        <w:lastRenderedPageBreak/>
        <w:t>И</w:t>
      </w:r>
      <w:r w:rsidRPr="001E519B">
        <w:br/>
        <w:t>глицерол лесно преминават през... клетки на лигавицата на тънкото</w:t>
      </w:r>
      <w:r w:rsidRPr="001E519B">
        <w:br/>
        <w:t>черво.</w:t>
      </w:r>
      <w:r w:rsidRPr="001E519B">
        <w:br/>
      </w:r>
      <w:r w:rsidRPr="001E519B">
        <w:br/>
        <w:t>На изхода на тънкото черво се намира ......... не» КОЯТО периодично пропуска</w:t>
      </w:r>
      <w:r w:rsidRPr="001E519B">
        <w:br/>
        <w:t>съдържанието на тънкото черво. Дебелото черво е дълго... И е значително по-</w:t>
      </w:r>
      <w:r w:rsidRPr="001E519B">
        <w:br/>
        <w:t>широко от тънкото.</w:t>
      </w:r>
      <w:r w:rsidRPr="001E519B">
        <w:br/>
      </w:r>
      <w:r w:rsidRPr="001E519B">
        <w:br/>
        <w:t>Дебелото черво извършва... ДВИЖЕНИЯ, които осигуряват изхвърлянето</w:t>
      </w:r>
      <w:r w:rsidRPr="001E519B">
        <w:br/>
        <w:t>на остатъците от храна преза шини</w:t>
      </w:r>
      <w:r w:rsidRPr="001E519B">
        <w:br/>
      </w:r>
      <w:r w:rsidRPr="001E519B">
        <w:br/>
        <w:t>Стомашната стена има силно развит СЛОЙ ОТ... .. мускули, чийто съкращения</w:t>
      </w:r>
      <w:r w:rsidRPr="001E519B">
        <w:br/>
        <w:t>подпомагат размесването на стомашния сок с храната и улесняват действието на ензима</w:t>
      </w:r>
      <w:r w:rsidRPr="001E519B">
        <w:br/>
      </w:r>
      <w:r w:rsidRPr="001E519B">
        <w:br/>
        <w:t>реа еее нетен ...... черво има възходяща, хоризонтална и низходяща част и завършва с</w:t>
      </w:r>
      <w:r w:rsidRPr="001E519B">
        <w:br/>
        <w:t>ааевенанананна черво и анус.</w:t>
      </w:r>
      <w:r w:rsidRPr="001E519B">
        <w:br/>
      </w:r>
      <w:r w:rsidRPr="001E519B">
        <w:br/>
        <w:t>Всмуканите през стените на чревните власинки. молекули, преминават в кръвта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нн черво започва със “сляп” участък, който има малък израстък -</w:t>
      </w:r>
      <w:r w:rsidRPr="001E519B">
        <w:br/>
      </w:r>
      <w:r w:rsidRPr="001E519B">
        <w:br/>
        <w:t>- 113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637E0B39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ТУ. Отбележете с Х верните (да) и неверните (не) твърдения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lastRenderedPageBreak/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</w:r>
      <w:r w:rsidRPr="001E519B">
        <w:lastRenderedPageBreak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10.</w:t>
      </w:r>
      <w:r w:rsidRPr="001E519B">
        <w:br/>
        <w:t>1.</w:t>
      </w:r>
      <w:r w:rsidRPr="001E519B">
        <w:br/>
      </w:r>
      <w:r w:rsidRPr="001E519B">
        <w:br/>
        <w:t>12.</w:t>
      </w:r>
      <w:r w:rsidRPr="001E519B">
        <w:br/>
      </w:r>
      <w:r w:rsidRPr="001E519B">
        <w:br/>
        <w:t>13.</w:t>
      </w:r>
      <w:r w:rsidRPr="001E519B">
        <w:br/>
      </w:r>
      <w:r w:rsidRPr="001E519B">
        <w:br/>
        <w:t>14.</w:t>
      </w:r>
      <w:r w:rsidRPr="001E519B">
        <w:br/>
      </w:r>
      <w:r w:rsidRPr="001E519B">
        <w:br/>
        <w:t>15.</w:t>
      </w:r>
      <w:r w:rsidRPr="001E519B">
        <w:br/>
      </w:r>
      <w:r w:rsidRPr="001E519B">
        <w:br/>
        <w:t>16.</w:t>
      </w:r>
      <w:r w:rsidRPr="001E519B">
        <w:br/>
      </w:r>
      <w:r w:rsidRPr="001E519B">
        <w:br/>
        <w:t>17.</w:t>
      </w:r>
      <w:r w:rsidRPr="001E519B">
        <w:br/>
        <w:t>18.</w:t>
      </w:r>
      <w:r w:rsidRPr="001E519B">
        <w:br/>
      </w:r>
      <w:r w:rsidRPr="001E519B">
        <w:lastRenderedPageBreak/>
        <w:br/>
        <w:t>19.</w:t>
      </w:r>
      <w:r w:rsidRPr="001E519B">
        <w:br/>
      </w:r>
      <w:r w:rsidRPr="001E519B">
        <w:br/>
        <w:t>20.</w:t>
      </w:r>
      <w:r w:rsidRPr="001E519B">
        <w:br/>
      </w:r>
      <w:r w:rsidRPr="001E519B">
        <w:br/>
        <w:t>На входа на стомаха се намира кръгъл мускул- сфинктер</w:t>
      </w:r>
      <w:r w:rsidRPr="001E519B">
        <w:br/>
      </w:r>
      <w:r w:rsidRPr="001E519B">
        <w:br/>
        <w:t>Смилателният сок съдържа пектин- ензим, под чието действие започва</w:t>
      </w:r>
      <w:r w:rsidRPr="001E519B">
        <w:br/>
        <w:t>разграждането на белтъците в храната.</w:t>
      </w:r>
      <w:r w:rsidRPr="001E519B">
        <w:br/>
      </w:r>
      <w:r w:rsidRPr="001E519B">
        <w:br/>
        <w:t>В стомашния сок се съдържа оцетна киселина, кояго активира пектина, и слуз,</w:t>
      </w:r>
      <w:r w:rsidRPr="001E519B">
        <w:br/>
        <w:t>предпазваща стомашните клетки от киселината.</w:t>
      </w:r>
      <w:r w:rsidRPr="001E519B">
        <w:br/>
      </w:r>
      <w:r w:rsidRPr="001E519B">
        <w:br/>
        <w:t>Стомашната стена има силно развиг слой от гладки мускули, чиито</w:t>
      </w:r>
      <w:r w:rsidRPr="001E519B">
        <w:br/>
        <w:t>съкращения подпомагат размесването на стомашния сок с храната и улесняват</w:t>
      </w:r>
      <w:r w:rsidRPr="001E519B">
        <w:br/>
        <w:t>действието на ензима.</w:t>
      </w:r>
      <w:r w:rsidRPr="001E519B">
        <w:br/>
      </w:r>
      <w:r w:rsidRPr="001E519B">
        <w:br/>
        <w:t>Началната част на тънкото черво е с дължина около 12 напречно разположени</w:t>
      </w:r>
      <w:r w:rsidRPr="001E519B">
        <w:br/>
        <w:t>пръста и се нарича дванадесетопръстник.</w:t>
      </w:r>
      <w:r w:rsidRPr="001E519B">
        <w:br/>
      </w:r>
      <w:r w:rsidRPr="001E519B">
        <w:br/>
        <w:t>В задстомашната жлеза се изработва смилателен сок с различни ензими, с</w:t>
      </w:r>
      <w:r w:rsidRPr="001E519B">
        <w:br/>
        <w:t>чиято помощ се извършва пълното разграждане на хранителните вещества.</w:t>
      </w:r>
      <w:r w:rsidRPr="001E519B">
        <w:br/>
      </w:r>
      <w:r w:rsidRPr="001E519B">
        <w:br/>
        <w:t>Въглехидратите се разграждат от амилаза и други ензими до прости захари.</w:t>
      </w:r>
      <w:r w:rsidRPr="001E519B">
        <w:br/>
        <w:t>Ензимът липаза разгражда белтъците до по-малки молекули.</w:t>
      </w:r>
      <w:r w:rsidRPr="001E519B">
        <w:br/>
      </w:r>
      <w:r w:rsidRPr="001E519B">
        <w:br/>
        <w:t>В клетките на черния дроб се образува жлъчен сок, който се събира в жлъчен</w:t>
      </w:r>
      <w:r w:rsidRPr="001E519B">
        <w:br/>
        <w:t>мехур.</w:t>
      </w:r>
      <w:r w:rsidRPr="001E519B">
        <w:br/>
      </w:r>
      <w:r w:rsidRPr="001E519B">
        <w:br/>
        <w:t>Жлъчният сок представлява течност, съдържаща жлъчни киселини и ензими.</w:t>
      </w:r>
      <w:r w:rsidRPr="001E519B">
        <w:br/>
      </w:r>
      <w:r w:rsidRPr="001E519B">
        <w:br/>
        <w:t>По цялата дължина на тънкото черво лигавицата е силно нагъната и осеяна с</w:t>
      </w:r>
      <w:r w:rsidRPr="001E519B">
        <w:br/>
        <w:t>малки жлезички, секретиращи пепсин.</w:t>
      </w:r>
      <w:r w:rsidRPr="001E519B">
        <w:br/>
      </w:r>
      <w:r w:rsidRPr="001E519B">
        <w:br/>
        <w:t>Лигавицата на тънкото черво образува огромен брой власинки, които могат да</w:t>
      </w:r>
      <w:r w:rsidRPr="001E519B">
        <w:br/>
        <w:t>се свиват и отпускат.</w:t>
      </w:r>
      <w:r w:rsidRPr="001E519B">
        <w:br/>
      </w:r>
      <w:r w:rsidRPr="001E519B">
        <w:br/>
        <w:t>Власинките увеличават двукратно повърхността на червото, с което</w:t>
      </w:r>
      <w:r w:rsidRPr="001E519B">
        <w:br/>
        <w:t>всмукването силно се повишава.</w:t>
      </w:r>
      <w:r w:rsidRPr="001E519B">
        <w:br/>
      </w:r>
      <w:r w:rsidRPr="001E519B">
        <w:br/>
        <w:t>На изхода на тънкото черво се намира клапа, който периодично пропуска</w:t>
      </w:r>
      <w:r w:rsidRPr="001E519B">
        <w:br/>
        <w:t>съдържанието на червото.</w:t>
      </w:r>
      <w:r w:rsidRPr="001E519B">
        <w:br/>
      </w:r>
      <w:r w:rsidRPr="001E519B">
        <w:br/>
      </w:r>
      <w:r w:rsidRPr="001E519B">
        <w:lastRenderedPageBreak/>
        <w:t>В средната част на дебелото черво се намира ,„, сляп“ участък, който има малък</w:t>
      </w:r>
      <w:r w:rsidRPr="001E519B">
        <w:br/>
        <w:t>израстък - апендикс.</w:t>
      </w:r>
      <w:r w:rsidRPr="001E519B">
        <w:br/>
      </w:r>
      <w:r w:rsidRPr="001E519B">
        <w:br/>
        <w:t>Около ануса са разположени сфинктери, които извеждат остатъците от</w:t>
      </w:r>
      <w:r w:rsidRPr="001E519B">
        <w:br/>
        <w:t>неусвоените вещества.</w:t>
      </w:r>
      <w:r w:rsidRPr="001E519B">
        <w:br/>
      </w:r>
      <w:r w:rsidRPr="001E519B">
        <w:br/>
        <w:t>Сфинктери има в началото и края на дебелото черво.</w:t>
      </w:r>
      <w:r w:rsidRPr="001E519B">
        <w:br/>
      </w:r>
      <w:r w:rsidRPr="001E519B">
        <w:br/>
        <w:t>Както секрецията на храносмилателни сокове, така й движението на стомаха и</w:t>
      </w:r>
      <w:r w:rsidRPr="001E519B">
        <w:br/>
        <w:t>червата се регулират в зависимост от храненето.</w:t>
      </w:r>
      <w:r w:rsidRPr="001E519B">
        <w:br/>
      </w:r>
      <w:r w:rsidRPr="001E519B">
        <w:br/>
        <w:t>Дебелото черво извършва перисталтични движения, които осигуряват</w:t>
      </w:r>
      <w:r w:rsidRPr="001E519B">
        <w:br/>
        <w:t>изхвърлянето на остатъците от храна.</w:t>
      </w:r>
      <w:r w:rsidRPr="001E519B">
        <w:br/>
      </w:r>
      <w:r w:rsidRPr="001E519B">
        <w:br/>
        <w:t>В дебелото черво продължава всмукването на вода и минерални соли, както и</w:t>
      </w:r>
      <w:r w:rsidRPr="001E519B">
        <w:br/>
        <w:t>ензимното разграждане на храната.</w:t>
      </w:r>
      <w:r w:rsidRPr="001E519B">
        <w:br/>
      </w:r>
      <w:r w:rsidRPr="001E519B">
        <w:br/>
        <w:t>У. Опишете и обяснете</w:t>
      </w:r>
      <w:r w:rsidRPr="001E519B">
        <w:br/>
      </w:r>
      <w:r w:rsidRPr="001E519B">
        <w:br/>
        <w:t>114</w:t>
      </w:r>
      <w:r w:rsidRPr="001E519B">
        <w:br/>
      </w:r>
      <w:r w:rsidRPr="001E519B">
        <w:br/>
        <w:t>1.</w:t>
      </w:r>
      <w:r w:rsidRPr="001E519B">
        <w:br/>
      </w:r>
      <w:r w:rsidRPr="001E519B">
        <w:br/>
        <w:t>Как протича храносмилането в стомаха?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7581711B" w14:textId="77777777" w:rsidR="0083772A" w:rsidRPr="001E519B" w:rsidRDefault="00000000">
      <w:r w:rsidRPr="001E519B">
        <w:t>Сборник с тестови задачи за кандидатстудентски изпит по биология</w:t>
      </w:r>
      <w:r w:rsidRPr="001E519B">
        <w:br/>
      </w:r>
      <w:r w:rsidRPr="001E519B">
        <w:br/>
        <w:t>2. Каквае ролята на задстомашната жлеза и черния дроб при храносмилането?</w:t>
      </w:r>
      <w:r w:rsidRPr="001E519B">
        <w:br/>
      </w:r>
      <w:r w:rsidRPr="001E519B">
        <w:br/>
        <w:t>3. Как протича храносмилането и механизма на всмукване В тънкото черво?</w:t>
      </w:r>
      <w:r w:rsidRPr="001E519B">
        <w:br/>
      </w:r>
      <w:r w:rsidRPr="001E519B">
        <w:br/>
        <w:t>4. Какви храносмилателни сокове се отделят в стомаха и червата?</w:t>
      </w:r>
      <w:r w:rsidRPr="001E519B">
        <w:br/>
      </w:r>
      <w:r w:rsidRPr="001E519B">
        <w:br/>
        <w:t>ТЕМА 15. ДИХАТЕЛНА СИСТЕМА. УСТРОЙСТВО И ФУНКЦИИ НА</w:t>
      </w:r>
      <w:r w:rsidRPr="001E519B">
        <w:br/>
      </w:r>
      <w:r w:rsidRPr="001E519B">
        <w:br/>
        <w:t>ДИХАТЕЛНИТЕ ОРГАНИ</w:t>
      </w:r>
      <w:r w:rsidRPr="001E519B">
        <w:br/>
      </w:r>
      <w:r w:rsidRPr="001E519B">
        <w:br/>
        <w:t>1; Отбележете с Х верния отговор</w:t>
      </w:r>
      <w:r w:rsidRPr="001E519B">
        <w:br/>
      </w:r>
      <w:r w:rsidRPr="001E519B">
        <w:br/>
        <w:t>1. Посочете вярното твърдение за белите дробове:</w:t>
      </w:r>
      <w:r w:rsidRPr="001E519B">
        <w:br/>
      </w:r>
      <w:r w:rsidRPr="001E519B">
        <w:br/>
      </w:r>
      <w:r w:rsidRPr="001E519B">
        <w:lastRenderedPageBreak/>
        <w:t>а.</w:t>
      </w:r>
      <w:r w:rsidRPr="001E519B">
        <w:br/>
        <w:t>6.</w:t>
      </w:r>
      <w:r w:rsidRPr="001E519B">
        <w:br/>
        <w:t>в.</w:t>
      </w:r>
      <w:r w:rsidRPr="001E519B">
        <w:br/>
        <w:t>г.</w:t>
      </w:r>
      <w:r w:rsidRPr="001E519B">
        <w:br/>
      </w:r>
      <w:r w:rsidRPr="001E519B">
        <w:br/>
        <w:t>десният бял дроб е по-малък от левия</w:t>
      </w:r>
      <w:r w:rsidRPr="001E519B">
        <w:br/>
      </w:r>
      <w:r w:rsidRPr="001E519B">
        <w:br/>
        <w:t>от белите дробове излизат бронхите</w:t>
      </w:r>
      <w:r w:rsidRPr="001E519B">
        <w:br/>
      </w:r>
      <w:r w:rsidRPr="001E519B">
        <w:br/>
        <w:t>в белите дробове влизат белодробните вени</w:t>
      </w:r>
      <w:r w:rsidRPr="001E519B">
        <w:br/>
        <w:t>върховете им се издават над ключиците</w:t>
      </w:r>
      <w:r w:rsidRPr="001E519B">
        <w:br/>
      </w:r>
      <w:r w:rsidRPr="001E519B">
        <w:br/>
        <w:t>2. Посочете грешното твърдение за трахеята:</w:t>
      </w:r>
      <w:r w:rsidRPr="001E519B">
        <w:br/>
      </w:r>
      <w:r w:rsidRPr="001E519B">
        <w:br/>
        <w:t>а.</w:t>
      </w:r>
      <w:r w:rsidRPr="001E519B">
        <w:br/>
        <w:t>6.</w:t>
      </w:r>
      <w:r w:rsidRPr="001E519B">
        <w:br/>
        <w:t>в.</w:t>
      </w:r>
      <w:r w:rsidRPr="001E519B">
        <w:br/>
        <w:t>г.</w:t>
      </w:r>
      <w:r w:rsidRPr="001E519B">
        <w:br/>
      </w:r>
      <w:r w:rsidRPr="001E519B">
        <w:br/>
        <w:t>тя е образувана от хрущялни полупръстени</w:t>
      </w:r>
      <w:r w:rsidRPr="001E519B">
        <w:br/>
      </w:r>
      <w:r w:rsidRPr="001E519B">
        <w:br/>
        <w:t>отвътре е покрита с ресничест епител</w:t>
      </w:r>
      <w:r w:rsidRPr="001E519B">
        <w:br/>
      </w:r>
      <w:r w:rsidRPr="001E519B">
        <w:br/>
        <w:t>тя е образувана от плътно сраснали помежду си хрущялни полупръстени</w:t>
      </w:r>
      <w:r w:rsidRPr="001E519B">
        <w:br/>
        <w:t>тя с тръба, която стои постоянно отворена</w:t>
      </w:r>
      <w:r w:rsidRPr="001E519B">
        <w:br/>
      </w:r>
      <w:r w:rsidRPr="001E519B">
        <w:br/>
        <w:t>3. Бронхиалното дърво е изградено от:</w:t>
      </w:r>
      <w:r w:rsidRPr="001E519B">
        <w:br/>
      </w:r>
      <w:r w:rsidRPr="001E519B">
        <w:br/>
        <w:t>а.</w:t>
      </w:r>
      <w:r w:rsidRPr="001E519B">
        <w:br/>
        <w:t>б.</w:t>
      </w:r>
      <w:r w:rsidRPr="001E519B">
        <w:br/>
        <w:t>в.</w:t>
      </w:r>
      <w:r w:rsidRPr="001E519B">
        <w:br/>
        <w:t>г.</w:t>
      </w:r>
      <w:r w:rsidRPr="001E519B">
        <w:br/>
      </w:r>
      <w:r w:rsidRPr="001E519B">
        <w:br/>
        <w:t>гръкляна, бронхите и белия дроб</w:t>
      </w:r>
      <w:r w:rsidRPr="001E519B">
        <w:br/>
        <w:t>гръкляна, гълтача, бронхиолите</w:t>
      </w:r>
      <w:r w:rsidRPr="001E519B">
        <w:br/>
        <w:t>ларинкса, бронхите и бронхиолите</w:t>
      </w:r>
      <w:r w:rsidRPr="001E519B">
        <w:br/>
        <w:t>трахеята, бронхите и бронхиолите</w:t>
      </w:r>
      <w:r w:rsidRPr="001E519B">
        <w:br/>
      </w:r>
      <w:r w:rsidRPr="001E519B">
        <w:br/>
        <w:t>4. За щитовидния хрущял е вярно, че:</w:t>
      </w:r>
      <w:r w:rsidRPr="001E519B">
        <w:br/>
      </w:r>
      <w:r w:rsidRPr="001E519B">
        <w:br/>
        <w:t>а.</w:t>
      </w:r>
      <w:r w:rsidRPr="001E519B">
        <w:br/>
        <w:t>б.</w:t>
      </w:r>
      <w:r w:rsidRPr="001E519B">
        <w:br/>
        <w:t>в.</w:t>
      </w:r>
      <w:r w:rsidRPr="001E519B">
        <w:br/>
      </w:r>
      <w:r w:rsidRPr="001E519B">
        <w:lastRenderedPageBreak/>
        <w:t>г.</w:t>
      </w:r>
      <w:r w:rsidRPr="001E519B">
        <w:br/>
      </w:r>
      <w:r w:rsidRPr="001E519B">
        <w:br/>
        <w:t>се намира се между носна кухина и гълтач</w:t>
      </w:r>
      <w:r w:rsidRPr="001E519B">
        <w:br/>
        <w:t>е по-силно изпъкнал при мъжете</w:t>
      </w:r>
      <w:r w:rsidRPr="001E519B">
        <w:br/>
        <w:t>е изграден е от хрущяли и лигавица с плосък епител</w:t>
      </w:r>
      <w:r w:rsidRPr="001E519B">
        <w:br/>
        <w:t>е част от структурата на гълтача</w:t>
      </w:r>
      <w:r w:rsidRPr="001E519B">
        <w:br/>
      </w:r>
      <w:r w:rsidRPr="001E519B">
        <w:br/>
        <w:t>5. Алвеолите са:</w:t>
      </w:r>
      <w:r w:rsidRPr="001E519B">
        <w:br/>
      </w:r>
      <w:r w:rsidRPr="001E519B">
        <w:br/>
        <w:t>а.</w:t>
      </w:r>
      <w:r w:rsidRPr="001E519B">
        <w:br/>
        <w:t>6. структурна единица на трахеята</w:t>
      </w:r>
      <w:r w:rsidRPr="001E519B">
        <w:br/>
        <w:t>в.</w:t>
      </w:r>
      <w:r w:rsidRPr="001E519B">
        <w:br/>
        <w:t>г.</w:t>
      </w:r>
      <w:r w:rsidRPr="001E519B">
        <w:br/>
      </w:r>
      <w:r w:rsidRPr="001E519B">
        <w:br/>
        <w:t>изградени от два слоя ресничест епител</w:t>
      </w:r>
      <w:r w:rsidRPr="001E519B">
        <w:br/>
      </w:r>
      <w:r w:rsidRPr="001E519B">
        <w:br/>
        <w:t>покрити с гъста мрежа от кръвоносни съдове</w:t>
      </w:r>
      <w:r w:rsidRPr="001E519B">
        <w:br/>
        <w:t>в трахейната кухина</w:t>
      </w:r>
      <w:r w:rsidRPr="001E519B">
        <w:br/>
      </w:r>
      <w:r w:rsidRPr="001E519B">
        <w:br/>
        <w:t>6. гласовите връзки се намират:</w:t>
      </w:r>
      <w:r w:rsidRPr="001E519B">
        <w:br/>
      </w:r>
      <w:r w:rsidRPr="001E519B">
        <w:br/>
        <w:t>а.</w:t>
      </w:r>
      <w:r w:rsidRPr="001E519B">
        <w:br/>
        <w:t>6.</w:t>
      </w:r>
      <w:r w:rsidRPr="001E519B">
        <w:br/>
        <w:t>в.</w:t>
      </w:r>
      <w:r w:rsidRPr="001E519B">
        <w:br/>
        <w:t>г.</w:t>
      </w:r>
      <w:r w:rsidRPr="001E519B">
        <w:br/>
      </w:r>
      <w:r w:rsidRPr="001E519B">
        <w:br/>
        <w:t>в гълтача</w:t>
      </w:r>
      <w:r w:rsidRPr="001E519B">
        <w:br/>
        <w:t>между гръкляна и трахеята</w:t>
      </w:r>
      <w:r w:rsidRPr="001E519B">
        <w:br/>
        <w:t>в гръкляна</w:t>
      </w:r>
      <w:r w:rsidRPr="001E519B">
        <w:br/>
        <w:t>в трахеята</w:t>
      </w:r>
      <w:r w:rsidRPr="001E519B">
        <w:br/>
      </w:r>
      <w:r w:rsidRPr="001E519B">
        <w:br/>
        <w:t>7. Към дихателната система не се отнасят:</w:t>
      </w:r>
      <w:r w:rsidRPr="001E519B">
        <w:br/>
      </w:r>
      <w:r w:rsidRPr="001E519B">
        <w:br/>
        <w:t>а.</w:t>
      </w:r>
      <w:r w:rsidRPr="001E519B">
        <w:br/>
        <w:t>6. горната част на хранопровода</w:t>
      </w:r>
      <w:r w:rsidRPr="001E519B">
        <w:br/>
        <w:t>В.</w:t>
      </w:r>
      <w:r w:rsidRPr="001E519B">
        <w:br/>
        <w:t>г.</w:t>
      </w:r>
      <w:r w:rsidRPr="001E519B">
        <w:br/>
      </w:r>
      <w:r w:rsidRPr="001E519B">
        <w:br/>
        <w:t>горната част на гръкляна</w:t>
      </w:r>
      <w:r w:rsidRPr="001E519B">
        <w:br/>
      </w:r>
      <w:r w:rsidRPr="001E519B">
        <w:br/>
        <w:t>горната част на гълтача</w:t>
      </w:r>
      <w:r w:rsidRPr="001E519B">
        <w:br/>
        <w:t>горната и средната част на гръкляна</w:t>
      </w:r>
      <w:r w:rsidRPr="001E519B">
        <w:br/>
      </w:r>
      <w:r w:rsidRPr="001E519B">
        <w:br/>
      </w:r>
      <w:r w:rsidRPr="001E519B">
        <w:lastRenderedPageBreak/>
        <w:t xml:space="preserve"> </w:t>
      </w:r>
      <w:r w:rsidRPr="001E519B">
        <w:br/>
      </w:r>
      <w:r w:rsidRPr="001E519B">
        <w:br/>
        <w:t>-- 115</w:t>
      </w:r>
      <w:r w:rsidRPr="001E519B">
        <w:br/>
      </w:r>
    </w:p>
    <w:p w14:paraId="01DD0C21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п.</w:t>
      </w:r>
      <w:r w:rsidRPr="001E519B">
        <w:br/>
      </w:r>
      <w:r w:rsidRPr="001E519B">
        <w:br/>
        <w:t>116</w:t>
      </w:r>
      <w:r w:rsidRPr="001E519B">
        <w:br/>
      </w:r>
      <w:r w:rsidRPr="001E519B">
        <w:br/>
        <w:t>8.</w:t>
      </w:r>
      <w:r w:rsidRPr="001E519B">
        <w:br/>
      </w:r>
      <w:r w:rsidRPr="001E519B">
        <w:br/>
        <w:t>10.</w:t>
      </w:r>
      <w:r w:rsidRPr="001E519B">
        <w:br/>
      </w:r>
      <w:r w:rsidRPr="001E519B">
        <w:br/>
        <w:t>и.</w:t>
      </w:r>
      <w:r w:rsidRPr="001E519B">
        <w:br/>
      </w:r>
      <w:r w:rsidRPr="001E519B">
        <w:br/>
        <w:t>12.</w:t>
      </w:r>
      <w:r w:rsidRPr="001E519B">
        <w:br/>
      </w:r>
      <w:r w:rsidRPr="001E519B">
        <w:br/>
        <w:t>13.</w:t>
      </w:r>
      <w:r w:rsidRPr="001E519B">
        <w:br/>
      </w:r>
      <w:r w:rsidRPr="001E519B">
        <w:br/>
        <w:t>14.</w:t>
      </w:r>
      <w:r w:rsidRPr="001E519B">
        <w:br/>
      </w:r>
      <w:r w:rsidRPr="001E519B">
        <w:br/>
        <w:t>Алвеоларните стени са изградени от:</w:t>
      </w:r>
      <w:r w:rsidRPr="001E519B">
        <w:br/>
        <w:t>а. мускулни клетки</w:t>
      </w:r>
      <w:r w:rsidRPr="001E519B">
        <w:br/>
      </w:r>
      <w:r w:rsidRPr="001E519B">
        <w:br/>
        <w:t>6. нервни клетки</w:t>
      </w:r>
      <w:r w:rsidRPr="001E519B">
        <w:br/>
      </w:r>
      <w:r w:rsidRPr="001E519B">
        <w:br/>
        <w:t>в. епителни клетки</w:t>
      </w:r>
      <w:r w:rsidRPr="001E519B">
        <w:br/>
      </w:r>
      <w:r w:rsidRPr="001E519B">
        <w:br/>
        <w:t>г. жлези с ввтрешна секреция</w:t>
      </w:r>
      <w:r w:rsidRPr="001E519B">
        <w:br/>
      </w:r>
      <w:r w:rsidRPr="001E519B">
        <w:br/>
        <w:t>Гласът се формира от:</w:t>
      </w:r>
      <w:r w:rsidRPr="001E519B">
        <w:br/>
      </w:r>
      <w:r w:rsidRPr="001E519B">
        <w:br/>
        <w:t>а. трептенията на гласовите връзки, в резултат от преминаващия при издишване въздух</w:t>
      </w:r>
      <w:r w:rsidRPr="001E519B">
        <w:br/>
        <w:t>6. грептенията на гласовите връзки, в резултат от преминаващия при вдишване въздух</w:t>
      </w:r>
      <w:r w:rsidRPr="001E519B">
        <w:br/>
        <w:t>в. преминаващия въздух по надгръклянника</w:t>
      </w:r>
      <w:r w:rsidRPr="001E519B">
        <w:br/>
      </w:r>
      <w:r w:rsidRPr="001E519B">
        <w:br/>
        <w:t>г. при навлизането на въздуха в алвеолите</w:t>
      </w:r>
      <w:r w:rsidRPr="001E519B">
        <w:br/>
      </w:r>
      <w:r w:rsidRPr="001E519B">
        <w:br/>
        <w:t>Ролята на надгръклянника се състои в това, че:</w:t>
      </w:r>
      <w:r w:rsidRPr="001E519B">
        <w:br/>
        <w:t>а. затваря входа на гръкляна</w:t>
      </w:r>
      <w:r w:rsidRPr="001E519B">
        <w:br/>
      </w:r>
      <w:r w:rsidRPr="001E519B">
        <w:lastRenderedPageBreak/>
        <w:br/>
        <w:t>6. взема участие във формирането на гласа</w:t>
      </w:r>
      <w:r w:rsidRPr="001E519B">
        <w:br/>
      </w:r>
      <w:r w:rsidRPr="001E519B">
        <w:br/>
        <w:t>в. затваря входа на хранопровода</w:t>
      </w:r>
      <w:r w:rsidRPr="001E519B">
        <w:br/>
      </w:r>
      <w:r w:rsidRPr="001E519B">
        <w:br/>
        <w:t>г. свързва трахеята с гръкляна</w:t>
      </w:r>
      <w:r w:rsidRPr="001E519B">
        <w:br/>
      </w:r>
      <w:r w:rsidRPr="001E519B">
        <w:br/>
        <w:t>За белите дробове не е вярно твърдението, че:</w:t>
      </w:r>
      <w:r w:rsidRPr="001E519B">
        <w:br/>
      </w:r>
      <w:r w:rsidRPr="001E519B">
        <w:br/>
        <w:t>а. основата им лежи върху диафрагмата</w:t>
      </w:r>
      <w:r w:rsidRPr="001E519B">
        <w:br/>
      </w:r>
      <w:r w:rsidRPr="001E519B">
        <w:br/>
        <w:t>6. втях влизат бронхите</w:t>
      </w:r>
      <w:r w:rsidRPr="001E519B">
        <w:br/>
      </w:r>
      <w:r w:rsidRPr="001E519B">
        <w:br/>
        <w:t>в. в тях навлизат нерви</w:t>
      </w:r>
      <w:r w:rsidRPr="001E519B">
        <w:br/>
      </w:r>
      <w:r w:rsidRPr="001E519B">
        <w:br/>
        <w:t>г. върховете им се издигат на 10-12 см над ключицата</w:t>
      </w:r>
      <w:r w:rsidRPr="001E519B">
        <w:br/>
      </w:r>
      <w:r w:rsidRPr="001E519B">
        <w:br/>
        <w:t>Вдишването е:</w:t>
      </w:r>
      <w:r w:rsidRPr="001E519B">
        <w:br/>
      </w:r>
      <w:r w:rsidRPr="001E519B">
        <w:br/>
        <w:t>а. пасивен процес, резултат от отпускането на междуребрените мускули и диафрагмата</w:t>
      </w:r>
      <w:r w:rsidRPr="001E519B">
        <w:br/>
        <w:t>6. процес, подчинен единствено на съкращения на междуребрените мускули</w:t>
      </w:r>
      <w:r w:rsidRPr="001E519B">
        <w:br/>
      </w:r>
      <w:r w:rsidRPr="001E519B">
        <w:br/>
        <w:t>в. пасивен процес, при който се съкращават междуребрените мускули и диафрагмата</w:t>
      </w:r>
      <w:r w:rsidRPr="001E519B">
        <w:br/>
      </w:r>
      <w:r w:rsidRPr="001E519B">
        <w:br/>
        <w:t>г. активен процес, резултат от съкращението на междуребрените мускули и диафрагмата</w:t>
      </w:r>
      <w:r w:rsidRPr="001E519B">
        <w:br/>
      </w:r>
      <w:r w:rsidRPr="001E519B">
        <w:br/>
        <w:t>Терминът жизнена вместимост представлява:</w:t>
      </w:r>
      <w:r w:rsidRPr="001E519B">
        <w:br/>
      </w:r>
      <w:r w:rsidRPr="001E519B">
        <w:br/>
        <w:t>а. максималния обема на издишания до край въздух след максимално вдишване</w:t>
      </w:r>
      <w:r w:rsidRPr="001E519B">
        <w:br/>
        <w:t>6. обема на вдишания въздух в покой</w:t>
      </w:r>
      <w:r w:rsidRPr="001E519B">
        <w:br/>
      </w:r>
      <w:r w:rsidRPr="001E519B">
        <w:br/>
        <w:t>в. обема на издишания въздух в покой</w:t>
      </w:r>
      <w:r w:rsidRPr="001E519B">
        <w:br/>
      </w:r>
      <w:r w:rsidRPr="001E519B">
        <w:br/>
        <w:t>г. обема на вдишания въздух при голяма надморска височина</w:t>
      </w:r>
      <w:r w:rsidRPr="001E519B">
        <w:br/>
      </w:r>
      <w:r w:rsidRPr="001E519B">
        <w:br/>
        <w:t>Броят дихателни движения, които човек извършва за минута, се характеризират с</w:t>
      </w:r>
      <w:r w:rsidRPr="001E519B">
        <w:br/>
        <w:t>термина:</w:t>
      </w:r>
      <w:r w:rsidRPr="001E519B">
        <w:br/>
      </w:r>
      <w:r w:rsidRPr="001E519B">
        <w:br/>
        <w:t>а. дихателна честота</w:t>
      </w:r>
      <w:r w:rsidRPr="001E519B">
        <w:br/>
      </w:r>
      <w:r w:rsidRPr="001E519B">
        <w:br/>
        <w:t>6. газов обмен на насищане</w:t>
      </w:r>
      <w:r w:rsidRPr="001E519B">
        <w:br/>
      </w:r>
      <w:r w:rsidRPr="001E519B">
        <w:lastRenderedPageBreak/>
        <w:br/>
        <w:t>в. жизнена вместимост</w:t>
      </w:r>
      <w:r w:rsidRPr="001E519B">
        <w:br/>
      </w:r>
      <w:r w:rsidRPr="001E519B">
        <w:br/>
        <w:t>г. дихателно-рефлексен ритъм</w:t>
      </w:r>
      <w:r w:rsidRPr="001E519B">
        <w:br/>
      </w:r>
      <w:r w:rsidRPr="001E519B">
        <w:br/>
        <w:t>Отбележете с Х комбинацията с верни твърдения (а, 6, в или г)</w:t>
      </w:r>
      <w:r w:rsidRPr="001E519B">
        <w:br/>
      </w:r>
      <w:r w:rsidRPr="001E519B">
        <w:br/>
        <w:t>1.</w:t>
      </w:r>
      <w:r w:rsidRPr="001E519B">
        <w:br/>
      </w:r>
      <w:r w:rsidRPr="001E519B">
        <w:br/>
        <w:t>Към дихателните пътища не се включват:</w:t>
      </w:r>
      <w:r w:rsidRPr="001E519B">
        <w:br/>
        <w:t>1. нос, гръклян</w:t>
      </w:r>
      <w:r w:rsidRPr="001E519B">
        <w:br/>
        <w:t>2. трахея, хранопровод</w:t>
      </w:r>
      <w:r w:rsidRPr="001E519B">
        <w:br/>
        <w:t>3. трахея, бронхи</w:t>
      </w:r>
      <w:r w:rsidRPr="001E519B">
        <w:br/>
        <w:t>4. бронхи, бронхиоли</w:t>
      </w:r>
      <w:r w:rsidRPr="001E519B">
        <w:br/>
        <w:t>а. 1,3</w:t>
      </w:r>
      <w:r w:rsidRPr="001E519B">
        <w:br/>
      </w:r>
      <w:r w:rsidRPr="001E519B">
        <w:br/>
        <w:t>б</w:t>
      </w:r>
      <w:r w:rsidRPr="001E519B">
        <w:br/>
        <w:t>в.</w:t>
      </w:r>
      <w:r w:rsidRPr="001E519B">
        <w:br/>
        <w:t>г</w:t>
      </w:r>
      <w:r w:rsidRPr="001E519B">
        <w:br/>
      </w:r>
      <w:r w:rsidRPr="001E519B">
        <w:br/>
        <w:t>„4</w:t>
      </w:r>
      <w:r w:rsidRPr="001E519B">
        <w:br/>
        <w:t>„3,4</w:t>
      </w:r>
      <w:r w:rsidRPr="001E519B">
        <w:br/>
        <w:t>4</w:t>
      </w:r>
      <w:r w:rsidRPr="001E519B">
        <w:br/>
      </w:r>
      <w:r w:rsidRPr="001E519B">
        <w:br/>
        <w:t>з</w:t>
      </w:r>
      <w:r w:rsidRPr="001E519B">
        <w:br/>
      </w:r>
      <w:r w:rsidRPr="001E519B">
        <w:br/>
        <w:t>Она Ка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1826F015" w14:textId="77777777" w:rsidR="0083772A" w:rsidRPr="001E519B" w:rsidRDefault="00000000">
      <w:r w:rsidRPr="001E519B">
        <w:t xml:space="preserve"> </w:t>
      </w:r>
      <w:r w:rsidRPr="001E519B">
        <w:br/>
      </w:r>
      <w:r w:rsidRPr="001E519B">
        <w:br/>
        <w:t>Сборник с тестови задачи за кандидатстудентски изпит по биология</w:t>
      </w:r>
      <w:r w:rsidRPr="001E519B">
        <w:br/>
      </w:r>
      <w:r w:rsidRPr="001E519B">
        <w:br/>
        <w:t>Посочете верните твърдения:</w:t>
      </w:r>
      <w:r w:rsidRPr="001E519B">
        <w:br/>
      </w:r>
      <w:r w:rsidRPr="001E519B">
        <w:br/>
        <w:t>1</w:t>
      </w:r>
      <w:r w:rsidRPr="001E519B">
        <w:br/>
      </w:r>
      <w:r w:rsidRPr="001E519B">
        <w:br/>
        <w:t>2.</w:t>
      </w:r>
      <w:r w:rsidRPr="001E519B">
        <w:br/>
        <w:t>3.</w:t>
      </w:r>
      <w:r w:rsidRPr="001E519B">
        <w:br/>
        <w:t>4.</w:t>
      </w:r>
      <w:r w:rsidRPr="001E519B">
        <w:br/>
      </w:r>
      <w:r w:rsidRPr="001E519B">
        <w:lastRenderedPageBreak/>
        <w:br/>
        <w:t>между белите дробове се намират сърцето и големите кръвоносни съдове</w:t>
      </w:r>
      <w:r w:rsidRPr="001E519B">
        <w:br/>
        <w:t>върховете на двата бели дроба се издават над ключиците</w:t>
      </w:r>
      <w:r w:rsidRPr="001E519B">
        <w:br/>
      </w:r>
      <w:r w:rsidRPr="001E519B">
        <w:br/>
        <w:t>десният бял дроб е по-малък от левия</w:t>
      </w:r>
      <w:r w:rsidRPr="001E519B">
        <w:br/>
      </w:r>
      <w:r w:rsidRPr="001E519B">
        <w:br/>
        <w:t>левият бял дроб е по-малък от десния</w:t>
      </w:r>
      <w:r w:rsidRPr="001E519B">
        <w:br/>
      </w:r>
      <w:r w:rsidRPr="001E519B">
        <w:br/>
        <w:t>а 1,2,4</w:t>
      </w:r>
      <w:r w:rsidRPr="001E519B">
        <w:br/>
      </w:r>
      <w:r w:rsidRPr="001E519B">
        <w:br/>
        <w:t>6. 2,3</w:t>
      </w:r>
      <w:r w:rsidRPr="001E519B">
        <w:br/>
      </w:r>
      <w:r w:rsidRPr="001E519B">
        <w:br/>
        <w:t>в. 1,3</w:t>
      </w:r>
      <w:r w:rsidRPr="001E519B">
        <w:br/>
      </w:r>
      <w:r w:rsidRPr="001E519B">
        <w:br/>
        <w:t>г. 1,2,3</w:t>
      </w:r>
      <w:r w:rsidRPr="001E519B">
        <w:br/>
      </w:r>
      <w:r w:rsidRPr="001E519B">
        <w:br/>
        <w:t>Посочете всички верни твърденията за трахеята:</w:t>
      </w:r>
      <w:r w:rsidRPr="001E519B">
        <w:br/>
      </w:r>
      <w:r w:rsidRPr="001E519B">
        <w:br/>
        <w:t>1.</w:t>
      </w:r>
      <w:r w:rsidRPr="001E519B">
        <w:br/>
        <w:t>2.</w:t>
      </w:r>
      <w:r w:rsidRPr="001E519B">
        <w:br/>
      </w:r>
      <w:r w:rsidRPr="001E519B">
        <w:br/>
        <w:t>може да се удължава при преглъщане</w:t>
      </w:r>
      <w:r w:rsidRPr="001E519B">
        <w:br/>
      </w:r>
      <w:r w:rsidRPr="001E519B">
        <w:br/>
        <w:t>образувана е от хрущялни полупръстени, ориентирани с отворената си част към гръдната</w:t>
      </w:r>
      <w:r w:rsidRPr="001E519B">
        <w:br/>
        <w:t>кост</w:t>
      </w:r>
      <w:r w:rsidRPr="001E519B">
        <w:br/>
      </w:r>
      <w:r w:rsidRPr="001E519B">
        <w:br/>
        <w:t>покрита е с ресничест епител</w:t>
      </w:r>
      <w:r w:rsidRPr="001E519B">
        <w:br/>
      </w:r>
      <w:r w:rsidRPr="001E519B">
        <w:br/>
        <w:t>образувана е от хрущялни полупръстени, ориентирани с отворената си част към</w:t>
      </w:r>
      <w:r w:rsidRPr="001E519B">
        <w:br/>
        <w:t>хранопровода</w:t>
      </w:r>
      <w:r w:rsidRPr="001E519B">
        <w:br/>
      </w:r>
      <w:r w:rsidRPr="001E519B">
        <w:br/>
        <w:t>а. 1,3</w:t>
      </w:r>
      <w:r w:rsidRPr="001E519B">
        <w:br/>
      </w:r>
      <w:r w:rsidRPr="001E519B">
        <w:br/>
        <w:t>6. 1,4</w:t>
      </w:r>
      <w:r w:rsidRPr="001E519B">
        <w:br/>
      </w:r>
      <w:r w:rsidRPr="001E519B">
        <w:br/>
        <w:t>в. 1,3,4</w:t>
      </w:r>
      <w:r w:rsidRPr="001E519B">
        <w:br/>
      </w:r>
      <w:r w:rsidRPr="001E519B">
        <w:br/>
        <w:t>г. 2,3</w:t>
      </w:r>
      <w:r w:rsidRPr="001E519B">
        <w:br/>
      </w:r>
      <w:r w:rsidRPr="001E519B">
        <w:br/>
        <w:t>Гръклянът:</w:t>
      </w:r>
      <w:r w:rsidRPr="001E519B">
        <w:br/>
      </w:r>
      <w:r w:rsidRPr="001E519B">
        <w:br/>
        <w:t>1.</w:t>
      </w:r>
      <w:r w:rsidRPr="001E519B">
        <w:br/>
      </w:r>
      <w:r w:rsidRPr="001E519B">
        <w:lastRenderedPageBreak/>
        <w:br/>
        <w:t>2</w:t>
      </w:r>
      <w:r w:rsidRPr="001E519B">
        <w:br/>
        <w:t>3.</w:t>
      </w:r>
      <w:r w:rsidRPr="001E519B">
        <w:br/>
        <w:t>4</w:t>
      </w:r>
      <w:r w:rsidRPr="001E519B">
        <w:br/>
      </w:r>
      <w:r w:rsidRPr="001E519B">
        <w:br/>
        <w:t>е изграден от хрущял, мускули и кубичен епител</w:t>
      </w:r>
      <w:r w:rsidRPr="001E519B">
        <w:br/>
      </w:r>
      <w:r w:rsidRPr="001E519B">
        <w:br/>
        <w:t>- е по-силно изпъкнал при мъжете</w:t>
      </w:r>
      <w:r w:rsidRPr="001E519B">
        <w:br/>
      </w:r>
      <w:r w:rsidRPr="001E519B">
        <w:br/>
        <w:t>е част от гълтача</w:t>
      </w:r>
      <w:r w:rsidRPr="001E519B">
        <w:br/>
      </w:r>
      <w:r w:rsidRPr="001E519B">
        <w:br/>
        <w:t>. осъществява връзката между гълтача и трахеята</w:t>
      </w:r>
      <w:r w:rsidRPr="001E519B">
        <w:br/>
      </w:r>
      <w:r w:rsidRPr="001E519B">
        <w:br/>
        <w:t>а,</w:t>
      </w:r>
      <w:r w:rsidRPr="001E519B">
        <w:br/>
      </w:r>
      <w:r w:rsidRPr="001E519B">
        <w:br/>
        <w:t>&gt;</w:t>
      </w:r>
      <w:r w:rsidRPr="001E519B">
        <w:br/>
      </w:r>
      <w:r w:rsidRPr="001E519B">
        <w:br/>
        <w:t>1,2</w:t>
      </w:r>
      <w:r w:rsidRPr="001E519B">
        <w:br/>
        <w:t>6. 2,3</w:t>
      </w:r>
      <w:r w:rsidRPr="001E519B">
        <w:br/>
        <w:t>в. 2,4</w:t>
      </w:r>
      <w:r w:rsidRPr="001E519B">
        <w:br/>
        <w:t>г. 1,3</w:t>
      </w:r>
      <w:r w:rsidRPr="001E519B">
        <w:br/>
      </w:r>
      <w:r w:rsidRPr="001E519B">
        <w:br/>
        <w:t>&gt;</w:t>
      </w:r>
      <w:r w:rsidRPr="001E519B">
        <w:br/>
      </w:r>
      <w:r w:rsidRPr="001E519B">
        <w:br/>
        <w:t>Носната кухина е:</w:t>
      </w:r>
      <w:r w:rsidRPr="001E519B">
        <w:br/>
      </w:r>
      <w:r w:rsidRPr="001E519B">
        <w:br/>
        <w:t>1.</w:t>
      </w:r>
      <w:r w:rsidRPr="001E519B">
        <w:br/>
      </w:r>
      <w:r w:rsidRPr="001E519B">
        <w:br/>
        <w:t>2</w:t>
      </w:r>
      <w:r w:rsidRPr="001E519B">
        <w:br/>
        <w:t>В</w:t>
      </w:r>
      <w:r w:rsidRPr="001E519B">
        <w:br/>
        <w:t>4</w:t>
      </w:r>
      <w:r w:rsidRPr="001E519B">
        <w:br/>
      </w:r>
      <w:r w:rsidRPr="001E519B">
        <w:br/>
        <w:t>покрита с многослоен кубичен епител</w:t>
      </w:r>
      <w:r w:rsidRPr="001E519B">
        <w:br/>
      </w:r>
      <w:r w:rsidRPr="001E519B">
        <w:br/>
        <w:t>- свързана с гръкляна</w:t>
      </w:r>
      <w:r w:rsidRPr="001E519B">
        <w:br/>
      </w:r>
      <w:r w:rsidRPr="001E519B">
        <w:br/>
        <w:t>свързана с носоглътка</w:t>
      </w:r>
      <w:r w:rsidRPr="001E519B">
        <w:br/>
      </w:r>
      <w:r w:rsidRPr="001E519B">
        <w:br/>
        <w:t>. богато кръвоснабдена</w:t>
      </w:r>
      <w:r w:rsidRPr="001E519B">
        <w:br/>
      </w:r>
      <w:r w:rsidRPr="001E519B">
        <w:br/>
        <w:t>а. 1,2,3</w:t>
      </w:r>
      <w:r w:rsidRPr="001E519B">
        <w:br/>
        <w:t>6. 2,3</w:t>
      </w:r>
      <w:r w:rsidRPr="001E519B">
        <w:br/>
        <w:t>в. 3,4</w:t>
      </w:r>
      <w:r w:rsidRPr="001E519B">
        <w:br/>
      </w:r>
      <w:r w:rsidRPr="001E519B">
        <w:lastRenderedPageBreak/>
        <w:t>г. 1,2,4</w:t>
      </w:r>
      <w:r w:rsidRPr="001E519B">
        <w:br/>
      </w:r>
      <w:r w:rsidRPr="001E519B">
        <w:br/>
        <w:t>Плеврата:</w:t>
      </w:r>
      <w:r w:rsidRPr="001E519B">
        <w:br/>
      </w:r>
      <w:r w:rsidRPr="001E519B">
        <w:br/>
        <w:t>1.</w:t>
      </w:r>
      <w:r w:rsidRPr="001E519B">
        <w:br/>
        <w:t>2.</w:t>
      </w:r>
      <w:r w:rsidRPr="001E519B">
        <w:br/>
        <w:t>3.</w:t>
      </w:r>
      <w:r w:rsidRPr="001E519B">
        <w:br/>
        <w:t>4.</w:t>
      </w:r>
      <w:r w:rsidRPr="001E519B">
        <w:br/>
      </w:r>
      <w:r w:rsidRPr="001E519B">
        <w:br/>
        <w:t>е съединителнотъканна обвивка, покриваща белите дробове отвън</w:t>
      </w:r>
      <w:r w:rsidRPr="001E519B">
        <w:br/>
      </w:r>
      <w:r w:rsidRPr="001E519B">
        <w:br/>
        <w:t>е съединителнотъканна обвивка, покриваща гръдната клетка отвътре</w:t>
      </w:r>
      <w:r w:rsidRPr="001E519B">
        <w:br/>
        <w:t>се подразделя на белодробна, пристенна и епикардиална</w:t>
      </w:r>
      <w:r w:rsidRPr="001E519B">
        <w:br/>
      </w:r>
      <w:r w:rsidRPr="001E519B">
        <w:br/>
        <w:t>секретира оскъдно количество течност</w:t>
      </w:r>
      <w:r w:rsidRPr="001E519B">
        <w:br/>
      </w:r>
      <w:r w:rsidRPr="001E519B">
        <w:br/>
        <w:t>а 1,2,4</w:t>
      </w:r>
      <w:r w:rsidRPr="001E519B">
        <w:br/>
      </w:r>
      <w:r w:rsidRPr="001E519B">
        <w:br/>
        <w:t>р</w:t>
      </w:r>
      <w:r w:rsidRPr="001E519B">
        <w:br/>
      </w:r>
      <w:r w:rsidRPr="001E519B">
        <w:br/>
        <w:t>з</w:t>
      </w:r>
      <w:r w:rsidRPr="001E519B">
        <w:br/>
      </w:r>
      <w:r w:rsidRPr="001E519B">
        <w:br/>
        <w:t>ма 3 2</w:t>
      </w:r>
      <w:r w:rsidRPr="001E519B">
        <w:br/>
        <w:t>А</w:t>
      </w:r>
      <w:r w:rsidRPr="001E519B">
        <w:br/>
      </w:r>
      <w:r w:rsidRPr="001E519B">
        <w:br/>
        <w:t>б</w:t>
      </w:r>
      <w:r w:rsidRPr="001E519B">
        <w:br/>
        <w:t>в.</w:t>
      </w:r>
      <w:r w:rsidRPr="001E519B">
        <w:br/>
        <w:t>г. „3, 4</w:t>
      </w:r>
      <w:r w:rsidRPr="001E519B">
        <w:br/>
      </w:r>
      <w:r w:rsidRPr="001E519B">
        <w:br/>
        <w:t>з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117</w:t>
      </w:r>
      <w:r w:rsidRPr="001E519B">
        <w:br/>
      </w:r>
    </w:p>
    <w:p w14:paraId="28D521E9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7.</w:t>
      </w:r>
      <w:r w:rsidRPr="001E519B">
        <w:br/>
      </w:r>
      <w:r w:rsidRPr="001E519B">
        <w:br/>
        <w:t>Кое се отнася за алвеолите:</w:t>
      </w:r>
      <w:r w:rsidRPr="001E519B">
        <w:br/>
      </w:r>
      <w:r w:rsidRPr="001E519B">
        <w:br/>
        <w:t>1. Стените им са изградени от един слой епителни клетки</w:t>
      </w:r>
      <w:r w:rsidRPr="001E519B">
        <w:br/>
      </w:r>
      <w:r w:rsidRPr="001E519B">
        <w:br/>
      </w:r>
      <w:r w:rsidRPr="001E519B">
        <w:lastRenderedPageBreak/>
        <w:t>2. Външната им страна е покрита с гъста мрежа от капиляри</w:t>
      </w:r>
      <w:r w:rsidRPr="001E519B">
        <w:br/>
      </w:r>
      <w:r w:rsidRPr="001E519B">
        <w:br/>
        <w:t>3. Вътрешността им е покрита с гъста мрежа от капиляри малки</w:t>
      </w:r>
      <w:r w:rsidRPr="001E519B">
        <w:br/>
      </w:r>
      <w:r w:rsidRPr="001E519B">
        <w:br/>
        <w:t>4. Общата повърхност на алвеолите е 500-1000 квадратни метра</w:t>
      </w:r>
      <w:r w:rsidRPr="001E519B">
        <w:br/>
        <w:t>а. 2,4</w:t>
      </w:r>
      <w:r w:rsidRPr="001E519B">
        <w:br/>
      </w:r>
      <w:r w:rsidRPr="001E519B">
        <w:br/>
        <w:t>6. 1,4</w:t>
      </w:r>
      <w:r w:rsidRPr="001E519B">
        <w:br/>
      </w:r>
      <w:r w:rsidRPr="001E519B">
        <w:br/>
        <w:t>в. 12</w:t>
      </w:r>
      <w:r w:rsidRPr="001E519B">
        <w:br/>
      </w:r>
      <w:r w:rsidRPr="001E519B">
        <w:br/>
        <w:t>г. 1,3,4</w:t>
      </w:r>
      <w:r w:rsidRPr="001E519B">
        <w:br/>
      </w:r>
      <w:r w:rsidRPr="001E519B">
        <w:br/>
        <w:t>Кои твърдения за гласа са верни?</w:t>
      </w:r>
      <w:r w:rsidRPr="001E519B">
        <w:br/>
      </w:r>
      <w:r w:rsidRPr="001E519B">
        <w:br/>
        <w:t>1. получава се от трептението на гласовите връзки</w:t>
      </w:r>
      <w:r w:rsidRPr="001E519B">
        <w:br/>
      </w:r>
      <w:r w:rsidRPr="001E519B">
        <w:br/>
        <w:t>2. характеризира се с определена сила и височина</w:t>
      </w:r>
      <w:r w:rsidRPr="001E519B">
        <w:br/>
      </w:r>
      <w:r w:rsidRPr="001E519B">
        <w:br/>
        <w:t>3. в произнасянето на звуковете не участват зъбите, бузите и венците</w:t>
      </w:r>
      <w:r w:rsidRPr="001E519B">
        <w:br/>
      </w:r>
      <w:r w:rsidRPr="001E519B">
        <w:br/>
        <w:t>4. съпроводено ес бърза промяна на формата и големината на гласовата цепка</w:t>
      </w:r>
      <w:r w:rsidRPr="001E519B">
        <w:br/>
        <w:t>а. 1,2,3</w:t>
      </w:r>
      <w:r w:rsidRPr="001E519B">
        <w:br/>
      </w:r>
      <w:r w:rsidRPr="001E519B">
        <w:br/>
        <w:t>6. 1,2,4</w:t>
      </w:r>
      <w:r w:rsidRPr="001E519B">
        <w:br/>
      </w:r>
      <w:r w:rsidRPr="001E519B">
        <w:br/>
        <w:t>в. 2,4</w:t>
      </w:r>
      <w:r w:rsidRPr="001E519B">
        <w:br/>
      </w:r>
      <w:r w:rsidRPr="001E519B">
        <w:br/>
        <w:t>г. 1,3</w:t>
      </w:r>
      <w:r w:rsidRPr="001E519B">
        <w:br/>
      </w:r>
      <w:r w:rsidRPr="001E519B">
        <w:br/>
        <w:t>&gt;</w:t>
      </w:r>
      <w:r w:rsidRPr="001E519B">
        <w:br/>
      </w:r>
      <w:r w:rsidRPr="001E519B">
        <w:br/>
        <w:t>„4</w:t>
      </w:r>
      <w:r w:rsidRPr="001E519B">
        <w:br/>
      </w:r>
      <w:r w:rsidRPr="001E519B">
        <w:br/>
        <w:t>Ш. Попълнете липсващите термини в текста</w:t>
      </w:r>
      <w:r w:rsidRPr="001E519B">
        <w:br/>
      </w:r>
      <w:r w:rsidRPr="001E519B">
        <w:br/>
        <w:t>118</w:t>
      </w:r>
      <w:r w:rsidRPr="001E519B">
        <w:br/>
      </w:r>
      <w:r w:rsidRPr="001E519B">
        <w:br/>
        <w:t>10.</w:t>
      </w:r>
      <w:r w:rsidRPr="001E519B">
        <w:br/>
      </w:r>
      <w:r w:rsidRPr="001E519B">
        <w:br/>
        <w:t>11.</w:t>
      </w:r>
      <w:r w:rsidRPr="001E519B">
        <w:br/>
      </w:r>
      <w:r w:rsidRPr="001E519B">
        <w:br/>
        <w:t>12.</w:t>
      </w:r>
      <w:r w:rsidRPr="001E519B">
        <w:br/>
      </w:r>
      <w:r w:rsidRPr="001E519B">
        <w:lastRenderedPageBreak/>
        <w:br/>
        <w:t>Носът е орган, чрез който се вдишва и издишва въздух, който се състои от</w:t>
      </w:r>
      <w:r w:rsidRPr="001E519B">
        <w:br/>
      </w:r>
      <w:r w:rsidRPr="001E519B">
        <w:br/>
        <w:t>Хрущялите на носа оформят два отвора - нее „ които са постоянно отворени и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Носната кухина е разделена чрез отвесна...</w:t>
      </w:r>
      <w:r w:rsidRPr="001E519B">
        <w:br/>
        <w:t>дясна половина.</w:t>
      </w:r>
      <w:r w:rsidRPr="001E519B">
        <w:br/>
      </w:r>
      <w:r w:rsidRPr="001E519B">
        <w:br/>
        <w:t>. преграда на лява и</w:t>
      </w:r>
      <w:r w:rsidRPr="001E519B">
        <w:br/>
      </w:r>
      <w:r w:rsidRPr="001E519B">
        <w:br/>
        <w:t>Дишането през носа е от важно значение, тъй като при него въздухът преминава през носната</w:t>
      </w:r>
      <w:r w:rsidRPr="001E519B">
        <w:br/>
      </w:r>
      <w:r w:rsidRPr="001E519B">
        <w:br/>
        <w:t>кухина, където сен дол и затопля.</w:t>
      </w:r>
      <w:r w:rsidRPr="001E519B">
        <w:br/>
      </w:r>
      <w:r w:rsidRPr="001E519B">
        <w:br/>
        <w:t>Зад носната кухина се намира горната част на... -носоглътката, в нея се намират</w:t>
      </w:r>
      <w:r w:rsidRPr="001E519B">
        <w:br/>
        <w:t>НЯКОИ ОТ аиициненен „ в които има голям брои лимфоцити.</w:t>
      </w:r>
      <w:r w:rsidRPr="001E519B">
        <w:br/>
      </w:r>
      <w:r w:rsidRPr="001E519B">
        <w:br/>
        <w:t>Долната част на гълтача се свързва с... „който е разположенвиннненение част</w:t>
      </w:r>
      <w:r w:rsidRPr="001E519B">
        <w:br/>
        <w:t>на шията.</w:t>
      </w:r>
      <w:r w:rsidRPr="001E519B">
        <w:br/>
      </w:r>
      <w:r w:rsidRPr="001E519B">
        <w:br/>
        <w:t>Най-големият хрущял при човекът е щитовидния. Той има формата на... сееене „ие</w:t>
      </w:r>
      <w:r w:rsidRPr="001E519B">
        <w:br/>
      </w:r>
      <w:r w:rsidRPr="001E519B">
        <w:br/>
        <w:t>по-силно изпъкнал е при... конен</w:t>
      </w:r>
      <w:r w:rsidRPr="001E519B">
        <w:br/>
      </w:r>
      <w:r w:rsidRPr="001E519B">
        <w:br/>
        <w:t>Отгоре върху гръкляна се намира хрущялно капаче -......................., което при преглъщане</w:t>
      </w:r>
      <w:r w:rsidRPr="001E519B">
        <w:br/>
        <w:t>затваря входа на гръкляна и в него не навлиза...</w:t>
      </w:r>
      <w:r w:rsidRPr="001E519B">
        <w:br/>
      </w:r>
      <w:r w:rsidRPr="001E519B">
        <w:br/>
        <w:t>В най-тясната част на............ се намират гласовите връзки, между които има цепнатовиден</w:t>
      </w:r>
      <w:r w:rsidRPr="001E519B">
        <w:br/>
      </w:r>
      <w:r w:rsidRPr="001E519B">
        <w:br/>
        <w:t>Гласът се получава от трептенията на гласовите шие „&gt; предизвикани от</w:t>
      </w:r>
      <w:r w:rsidRPr="001E519B">
        <w:br/>
        <w:t>преминаващия при.............. въздух</w:t>
      </w:r>
      <w:r w:rsidRPr="001E519B">
        <w:br/>
        <w:t>Трахеята е образувана от хрущялни ен „ обърнати с отворената си част назад към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Бронхите навлизат в съответния ляв и десен -„ където се разклоняват</w:t>
      </w:r>
      <w:r w:rsidRPr="001E519B">
        <w:br/>
        <w:t>дървовидно на по-малки бронхи, ате от своя страна се разклоняват на още по-малки клончета</w:t>
      </w:r>
      <w:r w:rsidRPr="001E519B">
        <w:br/>
      </w:r>
      <w:r w:rsidRPr="001E519B">
        <w:lastRenderedPageBreak/>
        <w:br/>
        <w:t xml:space="preserve"> </w:t>
      </w:r>
      <w:r w:rsidRPr="001E519B">
        <w:br/>
      </w:r>
    </w:p>
    <w:p w14:paraId="1382AEAE" w14:textId="77777777" w:rsidR="0083772A" w:rsidRPr="001E519B" w:rsidRDefault="00000000">
      <w:r w:rsidRPr="001E519B">
        <w:t>Уг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Сборник с тестови задачи за кандидатстудентски изпит по биология</w:t>
      </w:r>
      <w:r w:rsidRPr="001E519B">
        <w:br/>
      </w:r>
      <w:r w:rsidRPr="001E519B">
        <w:br/>
        <w:t xml:space="preserve">   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13. Белите дробове са разположени в. - Между тях се намират...</w:t>
      </w:r>
      <w:r w:rsidRPr="001E519B">
        <w:br/>
        <w:t>големи кръвоносни съдове.</w:t>
      </w:r>
      <w:r w:rsidRPr="001E519B">
        <w:br/>
      </w:r>
      <w:r w:rsidRPr="001E519B">
        <w:br/>
        <w:t>14. Отвън белите дробове са обвити с тънка ципа - ин „ която се състои от два листа.</w:t>
      </w:r>
      <w:r w:rsidRPr="001E519B">
        <w:br/>
        <w:t>Между тях има малко пространство, изпълнено с.. . улесняваща движението на</w:t>
      </w:r>
      <w:r w:rsidRPr="001E519B">
        <w:br/>
        <w:t>белите дробове</w:t>
      </w:r>
      <w:r w:rsidRPr="001E519B">
        <w:br/>
      </w:r>
      <w:r w:rsidRPr="001E519B">
        <w:br/>
        <w:t>15. Дихателната система осигурява набавянето На ...............-. и отстраняването на</w:t>
      </w:r>
      <w:r w:rsidRPr="001E519B">
        <w:br/>
        <w:t>ен от организма.</w:t>
      </w:r>
      <w:r w:rsidRPr="001E519B">
        <w:br/>
      </w:r>
      <w:r w:rsidRPr="001E519B">
        <w:br/>
        <w:t>16. Газовата &gt; обмяна се осъществява чрез &gt; дихателни &gt; движения-................... и</w:t>
      </w:r>
      <w:r w:rsidRPr="001E519B">
        <w:br/>
      </w:r>
      <w:r w:rsidRPr="001E519B">
        <w:br/>
        <w:t>17. При вдишване ребрата се... ду се спуска към коремната кухина.</w:t>
      </w:r>
      <w:r w:rsidRPr="001E519B">
        <w:br/>
      </w:r>
      <w:r w:rsidRPr="001E519B">
        <w:br/>
        <w:t>18. Издишването нн процес, при който ребрата се спускат надолу, поради</w:t>
      </w:r>
      <w:r w:rsidRPr="001E519B">
        <w:br/>
        <w:t>отпускането на... мускули</w:t>
      </w:r>
      <w:r w:rsidRPr="001E519B">
        <w:br/>
      </w:r>
      <w:r w:rsidRPr="001E519B">
        <w:br/>
        <w:t>19. Вдишването е активен процес, защото се извършва в резултат от съкращаването на</w:t>
      </w:r>
      <w:r w:rsidRPr="001E519B">
        <w:br/>
        <w:t>на ааа веннеененнвина И фаженининааннаениленаниавеенення</w:t>
      </w:r>
      <w:r w:rsidRPr="001E519B">
        <w:br/>
      </w:r>
      <w:r w:rsidRPr="001E519B">
        <w:br/>
        <w:t>20. Жизнената вместимост на белия дроб представлява максималния обем...</w:t>
      </w:r>
      <w:r w:rsidRPr="001E519B">
        <w:br/>
        <w:t>въздух след максимално... нее</w:t>
      </w:r>
      <w:r w:rsidRPr="001E519B">
        <w:br/>
      </w:r>
      <w:r w:rsidRPr="001E519B">
        <w:br/>
      </w:r>
      <w:r w:rsidRPr="001E519B">
        <w:lastRenderedPageBreak/>
        <w:t>21. Дихателната дейност се регулира по... път и чрез... ., които се</w:t>
      </w:r>
      <w:r w:rsidRPr="001E519B">
        <w:br/>
        <w:t>пренасят чрез кръвта.</w:t>
      </w:r>
      <w:r w:rsidRPr="001E519B">
        <w:br/>
      </w:r>
      <w:r w:rsidRPr="001E519B">
        <w:br/>
        <w:t>ТУ. Отбележете с Х верните (да) и неверните (не) твърдения</w:t>
      </w:r>
      <w:r w:rsidRPr="001E519B">
        <w:br/>
      </w:r>
      <w:r w:rsidRPr="001E519B">
        <w:br/>
        <w:t>да не 1. Носът се състои от външен нос и носна кухина.</w:t>
      </w:r>
      <w:r w:rsidRPr="001E519B">
        <w:br/>
      </w:r>
      <w:r w:rsidRPr="001E519B">
        <w:br/>
        <w:t>да не 2. Носната кухина е покрита с ресничест епител, който се овлажнява от слузни</w:t>
      </w:r>
      <w:r w:rsidRPr="001E519B">
        <w:br/>
      </w:r>
      <w:r w:rsidRPr="001E519B">
        <w:br/>
        <w:t>жлези разположени по него.</w:t>
      </w:r>
      <w:r w:rsidRPr="001E519B">
        <w:br/>
      </w:r>
      <w:r w:rsidRPr="001E519B">
        <w:br/>
        <w:t>да не 3. “При хората най-голям е щитовидния хрущял.</w:t>
      </w:r>
      <w:r w:rsidRPr="001E519B">
        <w:br/>
      </w:r>
      <w:r w:rsidRPr="001E519B">
        <w:br/>
        <w:t>да не 4. Най-силно е изпъкнала адамовата ябълка при жените.</w:t>
      </w:r>
      <w:r w:rsidRPr="001E519B">
        <w:br/>
      </w:r>
      <w:r w:rsidRPr="001E519B">
        <w:br/>
        <w:t>да не 5. „Надгръглянникът се затваря при преглъщане и не навлиза храна в гръкляна.</w:t>
      </w:r>
      <w:r w:rsidRPr="001E519B">
        <w:br/>
      </w:r>
      <w:r w:rsidRPr="001E519B">
        <w:br/>
        <w:t>да не 6. „Бронхиалното дърво се изгражда само от бронхите.</w:t>
      </w:r>
      <w:r w:rsidRPr="001E519B">
        <w:br/>
      </w:r>
      <w:r w:rsidRPr="001E519B">
        <w:br/>
        <w:t>да не 7. “При промяна на положението на тялото трахеята се отваря и затваря.</w:t>
      </w:r>
      <w:r w:rsidRPr="001E519B">
        <w:br/>
      </w:r>
      <w:r w:rsidRPr="001E519B">
        <w:br/>
        <w:t>да не 8. Левият бял дроб е по-голям от десния.</w:t>
      </w:r>
      <w:r w:rsidRPr="001E519B">
        <w:br/>
      </w:r>
      <w:r w:rsidRPr="001E519B">
        <w:br/>
        <w:t>да не 9. “Трахеята е тръба с дължина около 12 см.</w:t>
      </w:r>
      <w:r w:rsidRPr="001E519B">
        <w:br/>
      </w:r>
      <w:r w:rsidRPr="001E519B">
        <w:br/>
        <w:t>да “не 10. Отвън белите дробове са обвити с плевра, която е еднослойна.</w:t>
      </w:r>
      <w:r w:rsidRPr="001E519B">
        <w:br/>
      </w:r>
      <w:r w:rsidRPr="001E519B">
        <w:br/>
        <w:t>да “не 11. Отвън белите дробове са обвити с плевра, която е двуслойна.</w:t>
      </w:r>
      <w:r w:rsidRPr="001E519B">
        <w:br/>
      </w:r>
      <w:r w:rsidRPr="001E519B">
        <w:br/>
        <w:t>да не 12. В белите дробове навлизат белодробните вени.</w:t>
      </w:r>
      <w:r w:rsidRPr="001E519B">
        <w:br/>
      </w:r>
      <w:r w:rsidRPr="001E519B">
        <w:br/>
        <w:t>да не 13. Най-малките бронхиоли завършват с тънкостенни белодробни мехурчета -</w:t>
      </w:r>
      <w:r w:rsidRPr="001E519B">
        <w:br/>
      </w:r>
      <w:r w:rsidRPr="001E519B">
        <w:br/>
        <w:t>алвеоли.</w:t>
      </w:r>
      <w:r w:rsidRPr="001E519B">
        <w:br/>
      </w:r>
      <w:r w:rsidRPr="001E519B">
        <w:br/>
        <w:t>да не 14. Носната кухина е покрита с ресничест епител.</w:t>
      </w:r>
      <w:r w:rsidRPr="001E519B">
        <w:br/>
      </w:r>
      <w:r w:rsidRPr="001E519B">
        <w:br/>
        <w:t>да не 15. В трахеята се намира третата сливица.</w:t>
      </w:r>
      <w:r w:rsidRPr="001E519B">
        <w:br/>
      </w:r>
      <w:r w:rsidRPr="001E519B">
        <w:br/>
        <w:t>да не 16. От белите дробове излизат белодробните вени.</w:t>
      </w:r>
      <w:r w:rsidRPr="001E519B">
        <w:br/>
      </w:r>
      <w:r w:rsidRPr="001E519B">
        <w:br/>
        <w:t>- ---------+ 119</w:t>
      </w:r>
      <w:r w:rsidRPr="001E519B">
        <w:br/>
      </w:r>
    </w:p>
    <w:p w14:paraId="1774042F" w14:textId="77777777" w:rsidR="0083772A" w:rsidRPr="001E519B" w:rsidRDefault="00000000">
      <w:r w:rsidRPr="001E519B">
        <w:lastRenderedPageBreak/>
        <w:t>Медицински университет - Варна</w:t>
      </w:r>
      <w:r w:rsidRPr="001E519B">
        <w:br/>
      </w:r>
      <w:r w:rsidRPr="001E519B">
        <w:br/>
        <w:t>да не 17. Стените на капилярите, които са от външната страна на алвеолите са изградени</w:t>
      </w:r>
      <w:r w:rsidRPr="001E519B">
        <w:br/>
        <w:t>от двуслоен ресничест епител.</w:t>
      </w:r>
      <w:r w:rsidRPr="001E519B">
        <w:br/>
      </w:r>
      <w:r w:rsidRPr="001E519B">
        <w:br/>
        <w:t>да не 18. Общата дихателна повърхност на алвеолите е около 50-100 м2</w:t>
      </w:r>
      <w:r w:rsidRPr="001E519B">
        <w:br/>
      </w:r>
      <w:r w:rsidRPr="001E519B">
        <w:br/>
        <w:t>да не 19. Трахеята се свързва с белия дроб чрез капиляри.</w:t>
      </w:r>
      <w:r w:rsidRPr="001E519B">
        <w:br/>
      </w:r>
      <w:r w:rsidRPr="001E519B">
        <w:br/>
        <w:t>да не 20. Гласът се получава от трептенията на гласовите връзки, предизвикани от</w:t>
      </w:r>
      <w:r w:rsidRPr="001E519B">
        <w:br/>
        <w:t>преминаващия при издишване въздух.</w:t>
      </w:r>
      <w:r w:rsidRPr="001E519B">
        <w:br/>
      </w:r>
      <w:r w:rsidRPr="001E519B">
        <w:br/>
        <w:t>да не 21. Стените на алвеолите са изградени от един слой епителни клетки.</w:t>
      </w:r>
      <w:r w:rsidRPr="001E519B">
        <w:br/>
      </w:r>
      <w:r w:rsidRPr="001E519B">
        <w:br/>
        <w:t>да не 22. В белите дробове влизат бронхите, белодробната артерия и нерви.</w:t>
      </w:r>
      <w:r w:rsidRPr="001E519B">
        <w:br/>
      </w:r>
      <w:r w:rsidRPr="001E519B">
        <w:br/>
        <w:t>да не 23. В белите дробове влизат бронхите, белодробната артерия, белодробните вени и</w:t>
      </w:r>
      <w:r w:rsidRPr="001E519B">
        <w:br/>
        <w:t>нерви.</w:t>
      </w:r>
      <w:r w:rsidRPr="001E519B">
        <w:br/>
      </w:r>
      <w:r w:rsidRPr="001E519B">
        <w:br/>
        <w:t>да не 24. Трахеята е тръба с дължина около 22 см.</w:t>
      </w:r>
      <w:r w:rsidRPr="001E519B">
        <w:br/>
      </w:r>
      <w:r w:rsidRPr="001E519B">
        <w:br/>
        <w:t>да “не 25. Носната кухина е покрита със съединителна тъкан.</w:t>
      </w:r>
      <w:r w:rsidRPr="001E519B">
        <w:br/>
      </w:r>
      <w:r w:rsidRPr="001E519B">
        <w:br/>
        <w:t>да не 26. Общата дихателна повърхност на алвеолите е около 500-1000 м2</w:t>
      </w:r>
      <w:r w:rsidRPr="001E519B">
        <w:br/>
      </w:r>
      <w:r w:rsidRPr="001E519B">
        <w:br/>
        <w:t>да не 27. Дихателната дейност се регулира по нервен път и чрез вещества, които се</w:t>
      </w:r>
      <w:r w:rsidRPr="001E519B">
        <w:br/>
      </w:r>
      <w:r w:rsidRPr="001E519B">
        <w:br/>
        <w:t>пренасят чрез кръвта.</w:t>
      </w:r>
      <w:r w:rsidRPr="001E519B">
        <w:br/>
      </w:r>
      <w:r w:rsidRPr="001E519B">
        <w:br/>
        <w:t>да не 28. Регулирането на дишането по нервен път се извършва с участието на</w:t>
      </w:r>
      <w:r w:rsidRPr="001E519B">
        <w:br/>
        <w:t>дихателен център в мозъка.</w:t>
      </w:r>
      <w:r w:rsidRPr="001E519B">
        <w:br/>
      </w:r>
      <w:r w:rsidRPr="001E519B">
        <w:br/>
        <w:t>да на 29. Когато дихателния център се възбуди, той изпраща нервни импулси до</w:t>
      </w:r>
      <w:r w:rsidRPr="001E519B">
        <w:br/>
        <w:t>междуребрените мускули и диафрагмата.</w:t>
      </w:r>
      <w:r w:rsidRPr="001E519B">
        <w:br/>
      </w:r>
      <w:r w:rsidRPr="001E519B">
        <w:br/>
        <w:t>У. Опишете и обяснете</w:t>
      </w:r>
      <w:r w:rsidRPr="001E519B">
        <w:br/>
      </w:r>
      <w:r w:rsidRPr="001E519B">
        <w:br/>
        <w:t>Нос - устройство, функции.</w:t>
      </w:r>
      <w:r w:rsidRPr="001E519B">
        <w:br/>
      </w:r>
      <w:r w:rsidRPr="001E519B">
        <w:br/>
        <w:t>Гълтач и гръклян - устройство и функции.</w:t>
      </w:r>
      <w:r w:rsidRPr="001E519B">
        <w:br/>
        <w:t>Трахея - устройство и функции.</w:t>
      </w:r>
      <w:r w:rsidRPr="001E519B">
        <w:br/>
      </w:r>
      <w:r w:rsidRPr="001E519B">
        <w:lastRenderedPageBreak/>
        <w:br/>
        <w:t>Бял дроб - устройство и функции.</w:t>
      </w:r>
      <w:r w:rsidRPr="001E519B">
        <w:br/>
      </w:r>
      <w:r w:rsidRPr="001E519B">
        <w:br/>
        <w:t>Обяснете процеса дишане и регулацията му.</w:t>
      </w:r>
      <w:r w:rsidRPr="001E519B">
        <w:br/>
      </w:r>
      <w:r w:rsidRPr="001E519B">
        <w:br/>
        <w:t>Дихателни движения.</w:t>
      </w:r>
      <w:r w:rsidRPr="001E519B">
        <w:br/>
      </w:r>
      <w:r w:rsidRPr="001E519B">
        <w:br/>
        <w:t>петров» со</w:t>
      </w:r>
      <w:r w:rsidRPr="001E519B">
        <w:br/>
      </w:r>
      <w:r w:rsidRPr="001E519B">
        <w:br/>
        <w:t>Газова обмяна в белите дробове и тъканите.</w:t>
      </w:r>
      <w:r w:rsidRPr="001E519B">
        <w:br/>
      </w:r>
      <w:r w:rsidRPr="001E519B">
        <w:br/>
        <w:t>ТЕМА 16. ОТДЕЛИТЕЛНА СИСТЕМА-УСТРОЙСТВО И ФУНКЦИИ,</w:t>
      </w:r>
      <w:r w:rsidRPr="001E519B">
        <w:br/>
        <w:t>ХИГИЕНА И ЗДРАВНИ ПОЗНАНИЯ</w:t>
      </w:r>
      <w:r w:rsidRPr="001E519B">
        <w:br/>
      </w:r>
      <w:r w:rsidRPr="001E519B">
        <w:br/>
        <w:t>1. &gt; Отбележете с Х верния отговор</w:t>
      </w:r>
      <w:r w:rsidRPr="001E519B">
        <w:br/>
      </w:r>
      <w:r w:rsidRPr="001E519B">
        <w:br/>
        <w:t>1. Бъбреците не отделят в урината:</w:t>
      </w:r>
      <w:r w:rsidRPr="001E519B">
        <w:br/>
        <w:t>а. урея</w:t>
      </w:r>
      <w:r w:rsidRPr="001E519B">
        <w:br/>
        <w:t>6. пикочна киселина</w:t>
      </w:r>
      <w:r w:rsidRPr="001E519B">
        <w:br/>
        <w:t>в. амоняк</w:t>
      </w:r>
      <w:r w:rsidRPr="001E519B">
        <w:br/>
        <w:t>т. жлъчни киселини</w:t>
      </w:r>
      <w:r w:rsidRPr="001E519B">
        <w:br/>
      </w:r>
      <w:r w:rsidRPr="001E519B">
        <w:br/>
        <w:t>120 арени ---- --- -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58D130AD" w14:textId="77777777" w:rsidR="0083772A" w:rsidRPr="001E519B" w:rsidRDefault="00000000">
      <w:r w:rsidRPr="001E519B">
        <w:t>10.</w:t>
      </w:r>
      <w:r w:rsidRPr="001E519B">
        <w:br/>
      </w:r>
      <w:r w:rsidRPr="001E519B">
        <w:br/>
        <w:t>Сборник с тестови задачи за кандидатстудентски изпит по биология</w:t>
      </w:r>
      <w:r w:rsidRPr="001E519B">
        <w:br/>
      </w:r>
      <w:r w:rsidRPr="001E519B">
        <w:br/>
        <w:t>Бъбреците не участват в:</w:t>
      </w:r>
      <w:r w:rsidRPr="001E519B">
        <w:br/>
      </w:r>
      <w:r w:rsidRPr="001E519B">
        <w:br/>
        <w:t>а.</w:t>
      </w:r>
      <w:r w:rsidRPr="001E519B">
        <w:br/>
      </w:r>
      <w:r w:rsidRPr="001E519B">
        <w:br/>
        <w:t>поддържането на хомеостазата</w:t>
      </w:r>
      <w:r w:rsidRPr="001E519B">
        <w:br/>
      </w:r>
      <w:r w:rsidRPr="001E519B">
        <w:br/>
        <w:t>6. отделянето на излишната вода и минерални соли</w:t>
      </w:r>
      <w:r w:rsidRPr="001E519B">
        <w:br/>
      </w:r>
      <w:r w:rsidRPr="001E519B">
        <w:br/>
        <w:t>в.</w:t>
      </w:r>
      <w:r w:rsidRPr="001E519B">
        <w:br/>
        <w:t>г.</w:t>
      </w:r>
      <w:r w:rsidRPr="001E519B">
        <w:br/>
      </w:r>
      <w:r w:rsidRPr="001E519B">
        <w:br/>
        <w:t>поддържането на нормално кръвно налягане</w:t>
      </w:r>
      <w:r w:rsidRPr="001E519B">
        <w:br/>
        <w:t>разграждането на мазнините</w:t>
      </w:r>
      <w:r w:rsidRPr="001E519B">
        <w:br/>
      </w:r>
      <w:r w:rsidRPr="001E519B">
        <w:lastRenderedPageBreak/>
        <w:br/>
        <w:t>Мастната капсула на бъбрека служи за:</w:t>
      </w:r>
      <w:r w:rsidRPr="001E519B">
        <w:br/>
      </w:r>
      <w:r w:rsidRPr="001E519B">
        <w:br/>
        <w:t>пров</w:t>
      </w:r>
      <w:r w:rsidRPr="001E519B">
        <w:br/>
      </w:r>
      <w:r w:rsidRPr="001E519B">
        <w:br/>
        <w:t>защита от удари и сътресения</w:t>
      </w:r>
      <w:r w:rsidRPr="001E519B">
        <w:br/>
        <w:t>образуване на първичната урина</w:t>
      </w:r>
      <w:r w:rsidRPr="001E519B">
        <w:br/>
      </w:r>
      <w:r w:rsidRPr="001E519B">
        <w:br/>
        <w:t>образуване на вторичната урина</w:t>
      </w:r>
      <w:r w:rsidRPr="001E519B">
        <w:br/>
      </w:r>
      <w:r w:rsidRPr="001E519B">
        <w:br/>
        <w:t>поддържане на неговите входящи и изходящи кръвоносни съдове</w:t>
      </w:r>
      <w:r w:rsidRPr="001E519B">
        <w:br/>
      </w:r>
      <w:r w:rsidRPr="001E519B">
        <w:br/>
        <w:t>От вдлъбнатината в средата на бъбрека излиза:</w:t>
      </w:r>
      <w:r w:rsidRPr="001E519B">
        <w:br/>
      </w:r>
      <w:r w:rsidRPr="001E519B">
        <w:br/>
        <w:t>а</w:t>
      </w:r>
      <w:r w:rsidRPr="001E519B">
        <w:br/>
      </w:r>
      <w:r w:rsidRPr="001E519B">
        <w:br/>
        <w:t>6.</w:t>
      </w:r>
      <w:r w:rsidRPr="001E519B">
        <w:br/>
      </w:r>
      <w:r w:rsidRPr="001E519B">
        <w:br/>
        <w:t>в</w:t>
      </w:r>
      <w:r w:rsidRPr="001E519B">
        <w:br/>
      </w:r>
      <w:r w:rsidRPr="001E519B">
        <w:br/>
        <w:t>г.</w:t>
      </w:r>
      <w:r w:rsidRPr="001E519B">
        <w:br/>
      </w:r>
      <w:r w:rsidRPr="001E519B">
        <w:br/>
        <w:t>. бъбречна артерия</w:t>
      </w:r>
      <w:r w:rsidRPr="001E519B">
        <w:br/>
        <w:t>капиляр</w:t>
      </w:r>
      <w:r w:rsidRPr="001E519B">
        <w:br/>
      </w:r>
      <w:r w:rsidRPr="001E519B">
        <w:br/>
        <w:t>. бъбречна вена</w:t>
      </w:r>
      <w:r w:rsidRPr="001E519B">
        <w:br/>
        <w:t>артериола</w:t>
      </w:r>
      <w:r w:rsidRPr="001E519B">
        <w:br/>
      </w:r>
      <w:r w:rsidRPr="001E519B">
        <w:br/>
        <w:t>Бъбреците са разположени върху задната коремна стена на нивото на:</w:t>
      </w:r>
      <w:r w:rsidRPr="001E519B">
        <w:br/>
      </w:r>
      <w:r w:rsidRPr="001E519B">
        <w:br/>
        <w:t>а.</w:t>
      </w:r>
      <w:r w:rsidRPr="001E519B">
        <w:br/>
        <w:t>б.</w:t>
      </w:r>
      <w:r w:rsidRPr="001E519B">
        <w:br/>
        <w:t>в.</w:t>
      </w:r>
      <w:r w:rsidRPr="001E519B">
        <w:br/>
        <w:t>г.</w:t>
      </w:r>
      <w:r w:rsidRPr="001E519B">
        <w:br/>
      </w:r>
      <w:r w:rsidRPr="001E519B">
        <w:br/>
        <w:t>последния гръден и първия (втория) поясен прешлен</w:t>
      </w:r>
      <w:r w:rsidRPr="001E519B">
        <w:br/>
        <w:t>гръдните прешлени</w:t>
      </w:r>
      <w:r w:rsidRPr="001E519B">
        <w:br/>
        <w:t>поясните прешлени</w:t>
      </w:r>
      <w:r w:rsidRPr="001E519B">
        <w:br/>
        <w:t>опашните прешлени</w:t>
      </w:r>
      <w:r w:rsidRPr="001E519B">
        <w:br/>
      </w:r>
      <w:r w:rsidRPr="001E519B">
        <w:br/>
        <w:t>В бъбрека навлиза(т):</w:t>
      </w:r>
      <w:r w:rsidRPr="001E519B">
        <w:br/>
      </w:r>
      <w:r w:rsidRPr="001E519B">
        <w:br/>
        <w:t>а.</w:t>
      </w:r>
      <w:r w:rsidRPr="001E519B">
        <w:br/>
      </w:r>
      <w:r w:rsidRPr="001E519B">
        <w:lastRenderedPageBreak/>
        <w:t>6.</w:t>
      </w:r>
      <w:r w:rsidRPr="001E519B">
        <w:br/>
        <w:t>в.</w:t>
      </w:r>
      <w:r w:rsidRPr="001E519B">
        <w:br/>
        <w:t>г.</w:t>
      </w:r>
      <w:r w:rsidRPr="001E519B">
        <w:br/>
      </w:r>
      <w:r w:rsidRPr="001E519B">
        <w:br/>
        <w:t>бъбречната вена.</w:t>
      </w:r>
      <w:r w:rsidRPr="001E519B">
        <w:br/>
        <w:t>бъбречната артерия.</w:t>
      </w:r>
      <w:r w:rsidRPr="001E519B">
        <w:br/>
        <w:t>аортата.</w:t>
      </w:r>
      <w:r w:rsidRPr="001E519B">
        <w:br/>
      </w:r>
      <w:r w:rsidRPr="001E519B">
        <w:br/>
        <w:t>венечните артерии.</w:t>
      </w:r>
      <w:r w:rsidRPr="001E519B">
        <w:br/>
      </w:r>
      <w:r w:rsidRPr="001E519B">
        <w:br/>
        <w:t>Бъбречните пирамиди са обърнати с основата си към:</w:t>
      </w:r>
      <w:r w:rsidRPr="001E519B">
        <w:br/>
      </w:r>
      <w:r w:rsidRPr="001E519B">
        <w:br/>
        <w:t>а.</w:t>
      </w:r>
      <w:r w:rsidRPr="001E519B">
        <w:br/>
        <w:t>6.</w:t>
      </w:r>
      <w:r w:rsidRPr="001E519B">
        <w:br/>
        <w:t>в.</w:t>
      </w:r>
      <w:r w:rsidRPr="001E519B">
        <w:br/>
        <w:t>г.</w:t>
      </w:r>
      <w:r w:rsidRPr="001E519B">
        <w:br/>
      </w:r>
      <w:r w:rsidRPr="001E519B">
        <w:br/>
        <w:t>бъбречното легенче</w:t>
      </w:r>
      <w:r w:rsidRPr="001E519B">
        <w:br/>
        <w:t>кората</w:t>
      </w:r>
      <w:r w:rsidRPr="001E519B">
        <w:br/>
      </w:r>
      <w:r w:rsidRPr="001E519B">
        <w:br/>
        <w:t>пикочния мехур</w:t>
      </w:r>
      <w:r w:rsidRPr="001E519B">
        <w:br/>
        <w:t>пикочния канал</w:t>
      </w:r>
      <w:r w:rsidRPr="001E519B">
        <w:br/>
      </w:r>
      <w:r w:rsidRPr="001E519B">
        <w:br/>
        <w:t>Основната структурна единица на бъбреците е:</w:t>
      </w:r>
      <w:r w:rsidRPr="001E519B">
        <w:br/>
      </w:r>
      <w:r w:rsidRPr="001E519B">
        <w:br/>
        <w:t>а.</w:t>
      </w:r>
      <w:r w:rsidRPr="001E519B">
        <w:br/>
        <w:t>6.</w:t>
      </w:r>
      <w:r w:rsidRPr="001E519B">
        <w:br/>
        <w:t>в.</w:t>
      </w:r>
      <w:r w:rsidRPr="001E519B">
        <w:br/>
        <w:t>г.</w:t>
      </w:r>
      <w:r w:rsidRPr="001E519B">
        <w:br/>
      </w:r>
      <w:r w:rsidRPr="001E519B">
        <w:br/>
        <w:t>невронът</w:t>
      </w:r>
      <w:r w:rsidRPr="001E519B">
        <w:br/>
        <w:t>нефронът</w:t>
      </w:r>
      <w:r w:rsidRPr="001E519B">
        <w:br/>
        <w:t>алвеолата</w:t>
      </w:r>
      <w:r w:rsidRPr="001E519B">
        <w:br/>
        <w:t>артериолата</w:t>
      </w:r>
      <w:r w:rsidRPr="001E519B">
        <w:br/>
      </w:r>
      <w:r w:rsidRPr="001E519B">
        <w:br/>
        <w:t>Нефронът е микроскопично:</w:t>
      </w:r>
      <w:r w:rsidRPr="001E519B">
        <w:br/>
      </w:r>
      <w:r w:rsidRPr="001E519B">
        <w:br/>
        <w:t>а.</w:t>
      </w:r>
      <w:r w:rsidRPr="001E519B">
        <w:br/>
        <w:t>6.</w:t>
      </w:r>
      <w:r w:rsidRPr="001E519B">
        <w:br/>
        <w:t>в.</w:t>
      </w:r>
      <w:r w:rsidRPr="001E519B">
        <w:br/>
        <w:t>г.</w:t>
      </w:r>
      <w:r w:rsidRPr="001E519B">
        <w:br/>
      </w:r>
      <w:r w:rsidRPr="001E519B">
        <w:br/>
        <w:t>тръбесто образувание</w:t>
      </w:r>
      <w:r w:rsidRPr="001E519B">
        <w:br/>
      </w:r>
      <w:r w:rsidRPr="001E519B">
        <w:lastRenderedPageBreak/>
        <w:t>сферично образувание</w:t>
      </w:r>
      <w:r w:rsidRPr="001E519B">
        <w:br/>
        <w:t>овално образувание</w:t>
      </w:r>
      <w:r w:rsidRPr="001E519B">
        <w:br/>
        <w:t>звездовидно образувание</w:t>
      </w:r>
      <w:r w:rsidRPr="001E519B">
        <w:br/>
      </w:r>
      <w:r w:rsidRPr="001E519B">
        <w:br/>
        <w:t>Общият брой на нефроните в бъбрека е над:</w:t>
      </w:r>
      <w:r w:rsidRPr="001E519B">
        <w:br/>
      </w:r>
      <w:r w:rsidRPr="001E519B">
        <w:br/>
        <w:t>а.</w:t>
      </w:r>
      <w:r w:rsidRPr="001E519B">
        <w:br/>
      </w:r>
      <w:r w:rsidRPr="001E519B">
        <w:br/>
        <w:t>б</w:t>
      </w:r>
      <w:r w:rsidRPr="001E519B">
        <w:br/>
      </w:r>
      <w:r w:rsidRPr="001E519B">
        <w:br/>
        <w:t>100 хиляди</w:t>
      </w:r>
      <w:r w:rsidRPr="001E519B">
        <w:br/>
        <w:t>. 500 хиляди</w:t>
      </w:r>
      <w:r w:rsidRPr="001E519B">
        <w:br/>
      </w:r>
      <w:r w:rsidRPr="001E519B">
        <w:br/>
        <w:t>в. 7 милиона</w:t>
      </w:r>
      <w:r w:rsidRPr="001E519B">
        <w:br/>
      </w:r>
      <w:r w:rsidRPr="001E519B">
        <w:br/>
        <w:t>г.</w:t>
      </w:r>
      <w:r w:rsidRPr="001E519B">
        <w:br/>
      </w:r>
      <w:r w:rsidRPr="001E519B">
        <w:br/>
        <w:t>2 милиона</w:t>
      </w:r>
      <w:r w:rsidRPr="001E519B">
        <w:br/>
      </w:r>
      <w:r w:rsidRPr="001E519B">
        <w:br/>
        <w:t>121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6C454020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11. В кой от органите на отделителната система е разположен кръгов мускул (сфинктер)?</w:t>
      </w:r>
      <w:r w:rsidRPr="001E519B">
        <w:br/>
        <w:t>а. бъбреци</w:t>
      </w:r>
      <w:r w:rsidRPr="001E519B">
        <w:br/>
        <w:t>6. пикочопроводи</w:t>
      </w:r>
      <w:r w:rsidRPr="001E519B">
        <w:br/>
        <w:t>в. пикочен мехур</w:t>
      </w:r>
      <w:r w:rsidRPr="001E519B">
        <w:br/>
        <w:t>г. пикочен канал</w:t>
      </w:r>
      <w:r w:rsidRPr="001E519B">
        <w:br/>
      </w:r>
      <w:r w:rsidRPr="001E519B">
        <w:br/>
        <w:t>12. Пикочният мехур е орган с:</w:t>
      </w:r>
      <w:r w:rsidRPr="001E519B">
        <w:br/>
        <w:t>а. регулаторна функция</w:t>
      </w:r>
      <w:r w:rsidRPr="001E519B">
        <w:br/>
        <w:t>6. резервоарна функция</w:t>
      </w:r>
      <w:r w:rsidRPr="001E519B">
        <w:br/>
        <w:t>в. транспортна функция</w:t>
      </w:r>
      <w:r w:rsidRPr="001E519B">
        <w:br/>
        <w:t>г. кръвотворна функция</w:t>
      </w:r>
      <w:r w:rsidRPr="001E519B">
        <w:br/>
      </w:r>
      <w:r w:rsidRPr="001E519B">
        <w:br/>
        <w:t>13. При филтрацията през стените на капилярите на клъбцето в извитото каналче</w:t>
      </w:r>
      <w:r w:rsidRPr="001E519B">
        <w:br/>
        <w:t>преминават:</w:t>
      </w:r>
      <w:r w:rsidRPr="001E519B">
        <w:br/>
        <w:t>а. вещества с малка молекулна маса</w:t>
      </w:r>
      <w:r w:rsidRPr="001E519B">
        <w:br/>
        <w:t>6. вещества със средна молекулна маса</w:t>
      </w:r>
      <w:r w:rsidRPr="001E519B">
        <w:br/>
        <w:t>в. вещества с голяма молекулна маса</w:t>
      </w:r>
      <w:r w:rsidRPr="001E519B">
        <w:br/>
      </w:r>
      <w:r w:rsidRPr="001E519B">
        <w:lastRenderedPageBreak/>
        <w:t>г. молекулната маса не е от значение</w:t>
      </w:r>
      <w:r w:rsidRPr="001E519B">
        <w:br/>
      </w:r>
      <w:r w:rsidRPr="001E519B">
        <w:br/>
        <w:t>14. През стената на бъбречното каналче, в урината се секретират:</w:t>
      </w:r>
      <w:r w:rsidRPr="001E519B">
        <w:br/>
        <w:t>а. амоняк и някои лекарства</w:t>
      </w:r>
      <w:r w:rsidRPr="001E519B">
        <w:br/>
        <w:t>6. соли и вода</w:t>
      </w:r>
      <w:r w:rsidRPr="001E519B">
        <w:br/>
        <w:t>в. въглехидрати</w:t>
      </w:r>
      <w:r w:rsidRPr="001E519B">
        <w:br/>
        <w:t>г. белтъци</w:t>
      </w:r>
      <w:r w:rsidRPr="001E519B">
        <w:br/>
      </w:r>
      <w:r w:rsidRPr="001E519B">
        <w:br/>
        <w:t>15. Каква зависимост съществува между кръвното налягане и обема на отделената урина?</w:t>
      </w:r>
      <w:r w:rsidRPr="001E519B">
        <w:br/>
        <w:t>а. повишено кръвно налягане - повишено количество урина</w:t>
      </w:r>
      <w:r w:rsidRPr="001E519B">
        <w:br/>
        <w:t>6. повишено кръвно налягане - понижено количество урина</w:t>
      </w:r>
      <w:r w:rsidRPr="001E519B">
        <w:br/>
        <w:t>в. ниско кръвно налягане - повишено количество урина</w:t>
      </w:r>
      <w:r w:rsidRPr="001E519B">
        <w:br/>
        <w:t>г. не съществува зависимост между тях</w:t>
      </w:r>
      <w:r w:rsidRPr="001E519B">
        <w:br/>
      </w:r>
      <w:r w:rsidRPr="001E519B">
        <w:br/>
        <w:t>16. Обратното всмукване на вода се регулира чрез:</w:t>
      </w:r>
      <w:r w:rsidRPr="001E519B">
        <w:br/>
        <w:t>а. един от хормоните на хипофизата</w:t>
      </w:r>
      <w:r w:rsidRPr="001E519B">
        <w:br/>
        <w:t>6. хормон на тимуса</w:t>
      </w:r>
      <w:r w:rsidRPr="001E519B">
        <w:br/>
        <w:t>в. един от хормоните на щитовидната жлеза</w:t>
      </w:r>
      <w:r w:rsidRPr="001E519B">
        <w:br/>
        <w:t>г. един от хормоните на задстомашната жлеза</w:t>
      </w:r>
      <w:r w:rsidRPr="001E519B">
        <w:br/>
      </w:r>
      <w:r w:rsidRPr="001E519B">
        <w:br/>
        <w:t>17. Образуването на урина се регулира главно чрез:</w:t>
      </w:r>
      <w:r w:rsidRPr="001E519B">
        <w:br/>
        <w:t>а. феромони</w:t>
      </w:r>
      <w:r w:rsidRPr="001E519B">
        <w:br/>
        <w:t>6. антитела</w:t>
      </w:r>
      <w:r w:rsidRPr="001E519B">
        <w:br/>
        <w:t>в. хормони</w:t>
      </w:r>
      <w:r w:rsidRPr="001E519B">
        <w:br/>
        <w:t>г. ензими</w:t>
      </w:r>
      <w:r w:rsidRPr="001E519B">
        <w:br/>
      </w:r>
      <w:r w:rsidRPr="001E519B">
        <w:br/>
        <w:t>18. Възпалителното увреждане на нефроните се нарича:</w:t>
      </w:r>
      <w:r w:rsidRPr="001E519B">
        <w:br/>
        <w:t>а. гломерулонефрит</w:t>
      </w:r>
      <w:r w:rsidRPr="001E519B">
        <w:br/>
        <w:t>6. цистит</w:t>
      </w:r>
      <w:r w:rsidRPr="001E519B">
        <w:br/>
        <w:t>в. уретрит</w:t>
      </w:r>
      <w:r w:rsidRPr="001E519B">
        <w:br/>
        <w:t>г. пиелонефрит.</w:t>
      </w:r>
      <w:r w:rsidRPr="001E519B">
        <w:br/>
        <w:t>19. Възпалителното увреждане на бъбречното легенче и пикочните пътища се нарича:</w:t>
      </w:r>
      <w:r w:rsidRPr="001E519B">
        <w:br/>
        <w:t>а. цистит</w:t>
      </w:r>
      <w:r w:rsidRPr="001E519B">
        <w:br/>
        <w:t>6. гломерулонефрит</w:t>
      </w:r>
      <w:r w:rsidRPr="001E519B">
        <w:br/>
        <w:t>в. пиелонефрит</w:t>
      </w:r>
      <w:r w:rsidRPr="001E519B">
        <w:br/>
        <w:t>г. катар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</w:r>
      <w:r w:rsidRPr="001E519B">
        <w:lastRenderedPageBreak/>
        <w:t>122 --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37B9FF51" w14:textId="77777777" w:rsidR="0083772A" w:rsidRPr="001E519B" w:rsidRDefault="00000000">
      <w:r w:rsidRPr="001E519B">
        <w:t>"3</w:t>
      </w:r>
      <w:r w:rsidRPr="001E519B">
        <w:br/>
      </w:r>
      <w:r w:rsidRPr="001E519B">
        <w:br/>
        <w:t>Сборник с тестови задачи за кандидатстудентски изпит по биология</w:t>
      </w:r>
      <w:r w:rsidRPr="001E519B">
        <w:br/>
      </w:r>
      <w:r w:rsidRPr="001E519B">
        <w:br/>
        <w:t>20. Профилактиката на бъбречните болести не включва:</w:t>
      </w:r>
      <w:r w:rsidRPr="001E519B">
        <w:br/>
        <w:t>а. предпазване от инфекциозни болести и простуда</w:t>
      </w:r>
      <w:r w:rsidRPr="001E519B">
        <w:br/>
        <w:t>6. приемане на повече течности и здравословно хранене</w:t>
      </w:r>
      <w:r w:rsidRPr="001E519B">
        <w:br/>
        <w:t>в. закаляване и лична хигиена</w:t>
      </w:r>
      <w:r w:rsidRPr="001E519B">
        <w:br/>
        <w:t>г. избягване на задимени и запрашени помещения</w:t>
      </w:r>
      <w:r w:rsidRPr="001E519B">
        <w:br/>
      </w:r>
      <w:r w:rsidRPr="001E519B">
        <w:br/>
        <w:t>21. Кое от изброените по-долу не предизвиква цистит?</w:t>
      </w:r>
      <w:r w:rsidRPr="001E519B">
        <w:br/>
        <w:t>а. бактериална инфекция</w:t>
      </w:r>
      <w:r w:rsidRPr="001E519B">
        <w:br/>
        <w:t>6. лоша хигиена</w:t>
      </w:r>
      <w:r w:rsidRPr="001E519B">
        <w:br/>
        <w:t>в. неправилен режим на хранене</w:t>
      </w:r>
      <w:r w:rsidRPr="001E519B">
        <w:br/>
        <w:t>г. простуда</w:t>
      </w:r>
      <w:r w:rsidRPr="001E519B">
        <w:br/>
        <w:t>22. Бактериалната инфекция не е причина за възникване на:</w:t>
      </w:r>
      <w:r w:rsidRPr="001E519B">
        <w:br/>
        <w:t>а. пиелонефрит</w:t>
      </w:r>
      <w:r w:rsidRPr="001E519B">
        <w:br/>
        <w:t>б. камъни в бъбреците</w:t>
      </w:r>
      <w:r w:rsidRPr="001E519B">
        <w:br/>
        <w:t>в. уретрит</w:t>
      </w:r>
      <w:r w:rsidRPr="001E519B">
        <w:br/>
        <w:t>г. цистит</w:t>
      </w:r>
      <w:r w:rsidRPr="001E519B">
        <w:br/>
        <w:t>23. Възпалението на пикочния мехур се нарича:</w:t>
      </w:r>
      <w:r w:rsidRPr="001E519B">
        <w:br/>
        <w:t>а. гломерулонефрит</w:t>
      </w:r>
      <w:r w:rsidRPr="001E519B">
        <w:br/>
        <w:t>6. цистит</w:t>
      </w:r>
      <w:r w:rsidRPr="001E519B">
        <w:br/>
        <w:t>в. уретрит</w:t>
      </w:r>
      <w:r w:rsidRPr="001E519B">
        <w:br/>
        <w:t>г. пиелонефрит</w:t>
      </w:r>
      <w:r w:rsidRPr="001E519B">
        <w:br/>
        <w:t>24. Възпалението на пикочния канал се нарича:</w:t>
      </w:r>
      <w:r w:rsidRPr="001E519B">
        <w:br/>
        <w:t>а. гломерулонефрит</w:t>
      </w:r>
      <w:r w:rsidRPr="001E519B">
        <w:br/>
        <w:t>6. цистит</w:t>
      </w:r>
      <w:r w:rsidRPr="001E519B">
        <w:br/>
        <w:t>в. уретрит</w:t>
      </w:r>
      <w:r w:rsidRPr="001E519B">
        <w:br/>
        <w:t>г. пиелонефрит</w:t>
      </w:r>
      <w:r w:rsidRPr="001E519B">
        <w:br/>
        <w:t>25. При болни с тежки увреждания на бъбреците, свързани със силно влошаване на</w:t>
      </w:r>
      <w:r w:rsidRPr="001E519B">
        <w:br/>
        <w:t>функцията им, се налага периодично:</w:t>
      </w:r>
      <w:r w:rsidRPr="001E519B">
        <w:br/>
        <w:t>а. контрацепция</w:t>
      </w:r>
      <w:r w:rsidRPr="001E519B">
        <w:br/>
        <w:t>6. ЕКГ</w:t>
      </w:r>
      <w:r w:rsidRPr="001E519B">
        <w:br/>
        <w:t>в. скенер</w:t>
      </w:r>
      <w:r w:rsidRPr="001E519B">
        <w:br/>
        <w:t>г. хемодиализа</w:t>
      </w:r>
      <w:r w:rsidRPr="001E519B">
        <w:br/>
      </w:r>
      <w:r w:rsidRPr="001E519B">
        <w:br/>
        <w:t>26. Най-успешна е бъбречната трансплантация между:</w:t>
      </w:r>
      <w:r w:rsidRPr="001E519B">
        <w:br/>
        <w:t>а. непознати</w:t>
      </w:r>
      <w:r w:rsidRPr="001E519B">
        <w:br/>
      </w:r>
      <w:r w:rsidRPr="001E519B">
        <w:lastRenderedPageBreak/>
        <w:t>б. близки роднини</w:t>
      </w:r>
      <w:r w:rsidRPr="001E519B">
        <w:br/>
        <w:t>в. далечни роднини</w:t>
      </w:r>
      <w:r w:rsidRPr="001E519B">
        <w:br/>
        <w:t>г. познати</w:t>
      </w:r>
      <w:r w:rsidRPr="001E519B">
        <w:br/>
      </w:r>
      <w:r w:rsidRPr="001E519B">
        <w:br/>
        <w:t>27. Една от най-успешните е:</w:t>
      </w:r>
      <w:r w:rsidRPr="001E519B">
        <w:br/>
        <w:t>а. трансплантацията на черен дроб</w:t>
      </w:r>
      <w:r w:rsidRPr="001E519B">
        <w:br/>
        <w:t>6. трансплантацията на сърце</w:t>
      </w:r>
      <w:r w:rsidRPr="001E519B">
        <w:br/>
        <w:t>в. трансплантацията на бъбрек</w:t>
      </w:r>
      <w:r w:rsidRPr="001E519B">
        <w:br/>
        <w:t>г. трансплантацията на бял дроб</w:t>
      </w:r>
      <w:r w:rsidRPr="001E519B">
        <w:br/>
      </w:r>
      <w:r w:rsidRPr="001E519B">
        <w:br/>
        <w:t>28. Нормално, първичната урина не съдържа:</w:t>
      </w:r>
      <w:r w:rsidRPr="001E519B">
        <w:br/>
        <w:t>а. вода и минерални соли</w:t>
      </w:r>
      <w:r w:rsidRPr="001E519B">
        <w:br/>
        <w:t>6. глюкоза и аминокиселини</w:t>
      </w:r>
      <w:r w:rsidRPr="001E519B">
        <w:br/>
        <w:t>в. урея</w:t>
      </w:r>
      <w:r w:rsidRPr="001E519B">
        <w:br/>
        <w:t>г. белтъци</w:t>
      </w:r>
      <w:r w:rsidRPr="001E519B">
        <w:br/>
      </w:r>
      <w:r w:rsidRPr="001E519B">
        <w:br/>
        <w:t>--- - - 123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75848B48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29. Обратното всмукване се извършва през стената на:</w:t>
      </w:r>
      <w:r w:rsidRPr="001E519B">
        <w:br/>
        <w:t>а. събирателното каналче на нефрона</w:t>
      </w:r>
      <w:r w:rsidRPr="001E519B">
        <w:br/>
        <w:t>6. извитото каналче на нефрона</w:t>
      </w:r>
      <w:r w:rsidRPr="001E519B">
        <w:br/>
        <w:t>в. капсулата на нефрона</w:t>
      </w:r>
      <w:r w:rsidRPr="001E519B">
        <w:br/>
        <w:t>г. кората на бъбрека</w:t>
      </w:r>
      <w:r w:rsidRPr="001E519B">
        <w:br/>
      </w:r>
      <w:r w:rsidRPr="001E519B">
        <w:br/>
        <w:t>30. Нормално крайната урина съдържа:</w:t>
      </w:r>
      <w:r w:rsidRPr="001E519B">
        <w:br/>
        <w:t>а. вода</w:t>
      </w:r>
      <w:r w:rsidRPr="001E519B">
        <w:br/>
        <w:t>6. ензими</w:t>
      </w:r>
      <w:r w:rsidRPr="001E519B">
        <w:br/>
        <w:t>в. белтъци</w:t>
      </w:r>
      <w:r w:rsidRPr="001E519B">
        <w:br/>
        <w:t>г. въглехидрати</w:t>
      </w:r>
      <w:r w:rsidRPr="001E519B">
        <w:br/>
      </w:r>
      <w:r w:rsidRPr="001E519B">
        <w:br/>
        <w:t>31. Обемът на крайната урина за 24 часа възлиза на около:</w:t>
      </w:r>
      <w:r w:rsidRPr="001E519B">
        <w:br/>
        <w:t>а. половин литър</w:t>
      </w:r>
      <w:r w:rsidRPr="001E519B">
        <w:br/>
        <w:t>6. четири литра</w:t>
      </w:r>
      <w:r w:rsidRPr="001E519B">
        <w:br/>
        <w:t>в. литър и половина</w:t>
      </w:r>
      <w:r w:rsidRPr="001E519B">
        <w:br/>
        <w:t>г. три литра</w:t>
      </w:r>
      <w:r w:rsidRPr="001E519B">
        <w:br/>
        <w:t>32. В структурата на нефрона не влиза:</w:t>
      </w:r>
      <w:r w:rsidRPr="001E519B">
        <w:br/>
        <w:t>а. капилярното клъбце</w:t>
      </w:r>
      <w:r w:rsidRPr="001E519B">
        <w:br/>
      </w:r>
      <w:r w:rsidRPr="001E519B">
        <w:lastRenderedPageBreak/>
        <w:t>6. извитото каналче</w:t>
      </w:r>
      <w:r w:rsidRPr="001E519B">
        <w:br/>
        <w:t>в. бъбречното легенче</w:t>
      </w:r>
      <w:r w:rsidRPr="001E519B">
        <w:br/>
        <w:t>г. капсулата</w:t>
      </w:r>
      <w:r w:rsidRPr="001E519B">
        <w:br/>
      </w:r>
      <w:r w:rsidRPr="001E519B">
        <w:br/>
        <w:t>33. В нефрона не се извършва:</w:t>
      </w:r>
      <w:r w:rsidRPr="001E519B">
        <w:br/>
        <w:t>а. филтрация</w:t>
      </w:r>
      <w:r w:rsidRPr="001E519B">
        <w:br/>
        <w:t>6. обратно всмукване</w:t>
      </w:r>
      <w:r w:rsidRPr="001E519B">
        <w:br/>
        <w:t>в. разграждане</w:t>
      </w:r>
      <w:r w:rsidRPr="001E519B">
        <w:br/>
        <w:t>г. секреция</w:t>
      </w:r>
      <w:r w:rsidRPr="001E519B">
        <w:br/>
      </w:r>
      <w:r w:rsidRPr="001E519B">
        <w:br/>
        <w:t>34. Филтрацията на кръвната плазма през стената на капилярите на гломерула в</w:t>
      </w:r>
      <w:r w:rsidRPr="001E519B">
        <w:br/>
        <w:t>капсулата се осъществява благодарение на:</w:t>
      </w:r>
      <w:r w:rsidRPr="001E519B">
        <w:br/>
        <w:t>а, по-високото кръвно налягане в клъбцето</w:t>
      </w:r>
      <w:r w:rsidRPr="001E519B">
        <w:br/>
        <w:t>6. по-ниското кръвно налягане в клъбцето</w:t>
      </w:r>
      <w:r w:rsidRPr="001E519B">
        <w:br/>
        <w:t>в. кръвното налягане не е свързано с филтрацията</w:t>
      </w:r>
      <w:r w:rsidRPr="001E519B">
        <w:br/>
        <w:t>г. други фактори имаг определяща роля при филтрацията</w:t>
      </w:r>
      <w:r w:rsidRPr="001E519B">
        <w:br/>
      </w:r>
      <w:r w:rsidRPr="001E519B">
        <w:br/>
        <w:t>35. Първична урина се образува в резултат на:</w:t>
      </w:r>
      <w:r w:rsidRPr="001E519B">
        <w:br/>
        <w:t>а. асимилация</w:t>
      </w:r>
      <w:r w:rsidRPr="001E519B">
        <w:br/>
        <w:t>6. филтрация</w:t>
      </w:r>
      <w:r w:rsidRPr="001E519B">
        <w:br/>
        <w:t>в. секреция</w:t>
      </w:r>
      <w:r w:rsidRPr="001E519B">
        <w:br/>
        <w:t>г. обратно всмукване</w:t>
      </w:r>
      <w:r w:rsidRPr="001E519B">
        <w:br/>
      </w:r>
      <w:r w:rsidRPr="001E519B">
        <w:br/>
        <w:t>36. Отделен от хипофизата хормон:</w:t>
      </w:r>
      <w:r w:rsidRPr="001E519B">
        <w:br/>
        <w:t>а. понижава обратното всмукване на вода в извитото каналче</w:t>
      </w:r>
      <w:r w:rsidRPr="001E519B">
        <w:br/>
        <w:t>6. повишава обратното всмукване на вода в извитото каналче</w:t>
      </w:r>
      <w:r w:rsidRPr="001E519B">
        <w:br/>
        <w:t>в. повишава обратното всмукване на соли в извитото каналче</w:t>
      </w:r>
      <w:r w:rsidRPr="001E519B">
        <w:br/>
        <w:t>г. не влияе на процесите в извитото каналче</w:t>
      </w:r>
      <w:r w:rsidRPr="001E519B">
        <w:br/>
      </w:r>
      <w:r w:rsidRPr="001E519B">
        <w:br/>
        <w:t>37. Вторичната урина на здрав човек не съдържа:</w:t>
      </w:r>
      <w:r w:rsidRPr="001E519B">
        <w:br/>
        <w:t>а. вода</w:t>
      </w:r>
      <w:r w:rsidRPr="001E519B">
        <w:br/>
      </w:r>
      <w:r w:rsidRPr="001E519B">
        <w:br/>
        <w:t>6. урея</w:t>
      </w:r>
      <w:r w:rsidRPr="001E519B">
        <w:br/>
      </w:r>
      <w:r w:rsidRPr="001E519B">
        <w:br/>
        <w:t>в. соли</w:t>
      </w:r>
      <w:r w:rsidRPr="001E519B">
        <w:br/>
      </w:r>
      <w:r w:rsidRPr="001E519B">
        <w:br/>
        <w:t>г. глюкоза</w:t>
      </w:r>
      <w:r w:rsidRPr="001E519B">
        <w:br/>
      </w:r>
      <w:r w:rsidRPr="001E519B">
        <w:br/>
        <w:t>124 -- а ааа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78E04695" w14:textId="77777777" w:rsidR="0083772A" w:rsidRPr="001E519B" w:rsidRDefault="00000000">
      <w:r w:rsidRPr="001E519B">
        <w:lastRenderedPageBreak/>
        <w:t>Сборник с тестови задачи за кандидатстудентски изпит по биология</w:t>
      </w:r>
      <w:r w:rsidRPr="001E519B">
        <w:br/>
      </w:r>
      <w:r w:rsidRPr="001E519B">
        <w:br/>
        <w:t>38. При бъбречна криза не се наблюдава:</w:t>
      </w:r>
      <w:r w:rsidRPr="001E519B">
        <w:br/>
        <w:t>а. висока температура и втрисане</w:t>
      </w:r>
      <w:r w:rsidRPr="001E519B">
        <w:br/>
        <w:t>6. често уриниране съпроводено с парене и тьмна урина</w:t>
      </w:r>
      <w:r w:rsidRPr="001E519B">
        <w:br/>
        <w:t>в. болки в кръста</w:t>
      </w:r>
      <w:r w:rsidRPr="001E519B">
        <w:br/>
        <w:t>г. хрема, кашлица, болки в мускулите</w:t>
      </w:r>
      <w:r w:rsidRPr="001E519B">
        <w:br/>
      </w:r>
      <w:r w:rsidRPr="001E519B">
        <w:br/>
        <w:t>39. Основната роля на бъбреците се свежда до поддържането на:</w:t>
      </w:r>
      <w:r w:rsidRPr="001E519B">
        <w:br/>
        <w:t>а. сърдечната дейност</w:t>
      </w:r>
      <w:r w:rsidRPr="001E519B">
        <w:br/>
        <w:t>6. дишането</w:t>
      </w:r>
      <w:r w:rsidRPr="001E519B">
        <w:br/>
        <w:t>в. храносмилането</w:t>
      </w:r>
      <w:r w:rsidRPr="001E519B">
        <w:br/>
        <w:t>г. хомеостазата</w:t>
      </w:r>
      <w:r w:rsidRPr="001E519B">
        <w:br/>
      </w:r>
      <w:r w:rsidRPr="001E519B">
        <w:br/>
        <w:t>40. На какво се дължи по-високото кръвно налягане в клъбцето?</w:t>
      </w:r>
      <w:r w:rsidRPr="001E519B">
        <w:br/>
        <w:t>а. на по-широката входяща артериола от изходящата</w:t>
      </w:r>
      <w:r w:rsidRPr="001E519B">
        <w:br/>
        <w:t>6. на по-широката изходяща артериола от входящата</w:t>
      </w:r>
      <w:r w:rsidRPr="001E519B">
        <w:br/>
        <w:t>в. на еднаквия диаметър на двете артериоли</w:t>
      </w:r>
      <w:r w:rsidRPr="001E519B">
        <w:br/>
        <w:t>г. на филтрацията</w:t>
      </w:r>
      <w:r w:rsidRPr="001E519B">
        <w:br/>
      </w:r>
      <w:r w:rsidRPr="001E519B">
        <w:br/>
        <w:t xml:space="preserve">   </w:t>
      </w:r>
      <w:r w:rsidRPr="001E519B">
        <w:br/>
      </w:r>
      <w:r w:rsidRPr="001E519B">
        <w:br/>
        <w:t>П. Отбележете с Х комбинацията с верни твърдения (а, 6, в или г).</w:t>
      </w:r>
      <w:r w:rsidRPr="001E519B">
        <w:br/>
      </w:r>
      <w:r w:rsidRPr="001E519B">
        <w:br/>
        <w:t>1. При надлъжен срез на бъбрек се различават:</w:t>
      </w:r>
      <w:r w:rsidRPr="001E519B">
        <w:br/>
        <w:t>1. кора с дебелина 4 - 5 мм</w:t>
      </w:r>
      <w:r w:rsidRPr="001E519B">
        <w:br/>
        <w:t>2. кора с дебелина 15 - 20 мм</w:t>
      </w:r>
      <w:r w:rsidRPr="001E519B">
        <w:br/>
        <w:t>3. сърцевина с пирамиди</w:t>
      </w:r>
      <w:r w:rsidRPr="001E519B">
        <w:br/>
        <w:t>4. бъбречно легенче</w:t>
      </w:r>
      <w:r w:rsidRPr="001E519B">
        <w:br/>
        <w:t>а. 1и3</w:t>
      </w:r>
      <w:r w:rsidRPr="001E519B">
        <w:br/>
        <w:t>6. 1,Зи4</w:t>
      </w:r>
      <w:r w:rsidRPr="001E519B">
        <w:br/>
        <w:t>в. 2и4</w:t>
      </w:r>
      <w:r w:rsidRPr="001E519B">
        <w:br/>
        <w:t>г. 2,Зи4</w:t>
      </w:r>
      <w:r w:rsidRPr="001E519B">
        <w:br/>
      </w:r>
      <w:r w:rsidRPr="001E519B">
        <w:br/>
        <w:t>2. Бъбреците отделят в урината следните крайни продукти на обмяната:</w:t>
      </w:r>
      <w:r w:rsidRPr="001E519B">
        <w:br/>
        <w:t>1. урея</w:t>
      </w:r>
      <w:r w:rsidRPr="001E519B">
        <w:br/>
        <w:t>2. белтъци</w:t>
      </w:r>
      <w:r w:rsidRPr="001E519B">
        <w:br/>
        <w:t>3. глюкоза</w:t>
      </w:r>
      <w:r w:rsidRPr="001E519B">
        <w:br/>
        <w:t>4. пикочна киселина</w:t>
      </w:r>
      <w:r w:rsidRPr="001E519B">
        <w:br/>
        <w:t>а. 1и2</w:t>
      </w:r>
      <w:r w:rsidRPr="001E519B">
        <w:br/>
        <w:t>6. 1и4</w:t>
      </w:r>
      <w:r w:rsidRPr="001E519B">
        <w:br/>
        <w:t>в. ТиЗ3</w:t>
      </w:r>
      <w:r w:rsidRPr="001E519B">
        <w:br/>
        <w:t>г. Зи4</w:t>
      </w:r>
      <w:r w:rsidRPr="001E519B">
        <w:br/>
      </w:r>
      <w:r w:rsidRPr="001E519B">
        <w:lastRenderedPageBreak/>
        <w:br/>
        <w:t>3. Бъбреците:</w:t>
      </w:r>
      <w:r w:rsidRPr="001E519B">
        <w:br/>
      </w:r>
      <w:r w:rsidRPr="001E519B">
        <w:br/>
        <w:t>1. вземат участие в поддържането на нормално кръвно налягане</w:t>
      </w:r>
      <w:r w:rsidRPr="001E519B">
        <w:br/>
      </w:r>
      <w:r w:rsidRPr="001E519B">
        <w:br/>
        <w:t>2. регулират функцията на надбъбречните жлези</w:t>
      </w:r>
      <w:r w:rsidRPr="001E519B">
        <w:br/>
      </w:r>
      <w:r w:rsidRPr="001E519B">
        <w:br/>
        <w:t>3. участват в образуването на хормон, повишаващ обратното всмукване на вода в извитите</w:t>
      </w:r>
      <w:r w:rsidRPr="001E519B">
        <w:br/>
        <w:t>каналчета</w:t>
      </w:r>
      <w:r w:rsidRPr="001E519B">
        <w:br/>
      </w:r>
      <w:r w:rsidRPr="001E519B">
        <w:br/>
        <w:t>4. вземат участие в поддържането на алкално-киселинния баланс в организма</w:t>
      </w:r>
      <w:r w:rsidRPr="001E519B">
        <w:br/>
        <w:t>а 1и2</w:t>
      </w:r>
      <w:r w:rsidRPr="001E519B">
        <w:br/>
        <w:t>6. 1и3</w:t>
      </w:r>
      <w:r w:rsidRPr="001E519B">
        <w:br/>
        <w:t>в. 1и4</w:t>
      </w:r>
      <w:r w:rsidRPr="001E519B">
        <w:br/>
        <w:t>г. Зи4</w:t>
      </w:r>
      <w:r w:rsidRPr="001E519B">
        <w:br/>
      </w:r>
      <w:r w:rsidRPr="001E519B">
        <w:br/>
        <w:t>----- паааазаИИИИи -------- 15</w:t>
      </w:r>
      <w:r w:rsidRPr="001E519B">
        <w:br/>
      </w:r>
    </w:p>
    <w:p w14:paraId="4F00C507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4. Бъбречните пирамиди са обърнати:</w:t>
      </w:r>
      <w:r w:rsidRPr="001E519B">
        <w:br/>
      </w:r>
      <w:r w:rsidRPr="001E519B">
        <w:br/>
        <w:t>1. с основата си към кората</w:t>
      </w:r>
      <w:r w:rsidRPr="001E519B">
        <w:br/>
      </w:r>
      <w:r w:rsidRPr="001E519B">
        <w:br/>
        <w:t>2. с върха си към кората</w:t>
      </w:r>
      <w:r w:rsidRPr="001E519B">
        <w:br/>
      </w:r>
      <w:r w:rsidRPr="001E519B">
        <w:br/>
        <w:t>3. с върха си към бъбречното легенче</w:t>
      </w:r>
      <w:r w:rsidRPr="001E519B">
        <w:br/>
      </w:r>
      <w:r w:rsidRPr="001E519B">
        <w:br/>
        <w:t>4. сосновата си към бъбречното легенче</w:t>
      </w:r>
      <w:r w:rsidRPr="001E519B">
        <w:br/>
        <w:t>а 1и2</w:t>
      </w:r>
      <w:r w:rsidRPr="001E519B">
        <w:br/>
        <w:t>6. 1и3</w:t>
      </w:r>
      <w:r w:rsidRPr="001E519B">
        <w:br/>
        <w:t>в 2и4</w:t>
      </w:r>
      <w:r w:rsidRPr="001E519B">
        <w:br/>
        <w:t>г. Зи4</w:t>
      </w:r>
      <w:r w:rsidRPr="001E519B">
        <w:br/>
      </w:r>
      <w:r w:rsidRPr="001E519B">
        <w:br/>
        <w:t>5. Във вдлъбнатината на бъбрека влизат и излизат следните кръвоносни съдове и</w:t>
      </w:r>
      <w:r w:rsidRPr="001E519B">
        <w:br/>
        <w:t>канали:</w:t>
      </w:r>
      <w:r w:rsidRPr="001E519B">
        <w:br/>
        <w:t>1. бъбречен капиляр и пикочопровод</w:t>
      </w:r>
      <w:r w:rsidRPr="001E519B">
        <w:br/>
        <w:t>2. бъбречна вена и пикочопровод</w:t>
      </w:r>
      <w:r w:rsidRPr="001E519B">
        <w:br/>
        <w:t>3. бъбречна артериола</w:t>
      </w:r>
      <w:r w:rsidRPr="001E519B">
        <w:br/>
        <w:t>4. бъбречна артерия</w:t>
      </w:r>
      <w:r w:rsidRPr="001E519B">
        <w:br/>
        <w:t>а. 1и2</w:t>
      </w:r>
      <w:r w:rsidRPr="001E519B">
        <w:br/>
        <w:t>6. 2и4</w:t>
      </w:r>
      <w:r w:rsidRPr="001E519B">
        <w:br/>
      </w:r>
      <w:r w:rsidRPr="001E519B">
        <w:lastRenderedPageBreak/>
        <w:t>в. Зи4</w:t>
      </w:r>
      <w:r w:rsidRPr="001E519B">
        <w:br/>
        <w:t>г. всички са верни</w:t>
      </w:r>
      <w:r w:rsidRPr="001E519B">
        <w:br/>
        <w:t>6. Капилярното клъбце е свързано с:</w:t>
      </w:r>
      <w:r w:rsidRPr="001E519B">
        <w:br/>
        <w:t>1. входяща артериола</w:t>
      </w:r>
      <w:r w:rsidRPr="001E519B">
        <w:br/>
        <w:t>2. входяща артерия</w:t>
      </w:r>
      <w:r w:rsidRPr="001E519B">
        <w:br/>
        <w:t>3. изходяща артериола</w:t>
      </w:r>
      <w:r w:rsidRPr="001E519B">
        <w:br/>
        <w:t>4. извито каналче</w:t>
      </w:r>
      <w:r w:rsidRPr="001E519B">
        <w:br/>
        <w:t>а. ТиЗ3</w:t>
      </w:r>
      <w:r w:rsidRPr="001E519B">
        <w:br/>
        <w:t>6. 1и4</w:t>
      </w:r>
      <w:r w:rsidRPr="001E519B">
        <w:br/>
        <w:t>в. 2и3</w:t>
      </w:r>
      <w:r w:rsidRPr="001E519B">
        <w:br/>
        <w:t>г. 2и4</w:t>
      </w:r>
      <w:r w:rsidRPr="001E519B">
        <w:br/>
      </w:r>
      <w:r w:rsidRPr="001E519B">
        <w:br/>
        <w:t>7. В нефрона се извършват процесите:</w:t>
      </w:r>
      <w:r w:rsidRPr="001E519B">
        <w:br/>
        <w:t>1. филтрация и обратно всмукване</w:t>
      </w:r>
      <w:r w:rsidRPr="001E519B">
        <w:br/>
        <w:t>2. резорбция</w:t>
      </w:r>
      <w:r w:rsidRPr="001E519B">
        <w:br/>
        <w:t>3. секреция</w:t>
      </w:r>
      <w:r w:rsidRPr="001E519B">
        <w:br/>
        <w:t>4. аглутинация и обратно всмукване</w:t>
      </w:r>
      <w:r w:rsidRPr="001E519B">
        <w:br/>
        <w:t>а 1и2</w:t>
      </w:r>
      <w:r w:rsidRPr="001E519B">
        <w:br/>
        <w:t>0. 1иЗ3</w:t>
      </w:r>
      <w:r w:rsidRPr="001E519B">
        <w:br/>
        <w:t>в. 1и4</w:t>
      </w:r>
      <w:r w:rsidRPr="001E519B">
        <w:br/>
        <w:t>г. Зи4</w:t>
      </w:r>
      <w:r w:rsidRPr="001E519B">
        <w:br/>
        <w:t>8. Първичната урина съдържа:</w:t>
      </w:r>
      <w:r w:rsidRPr="001E519B">
        <w:br/>
        <w:t>1. вода и аминокиселини</w:t>
      </w:r>
      <w:r w:rsidRPr="001E519B">
        <w:br/>
        <w:t>2. минерални соли и глюкоза</w:t>
      </w:r>
      <w:r w:rsidRPr="001E519B">
        <w:br/>
        <w:t>3. скорбяла</w:t>
      </w:r>
      <w:r w:rsidRPr="001E519B">
        <w:br/>
        <w:t>4. белтъци и глюкоза</w:t>
      </w:r>
      <w:r w:rsidRPr="001E519B">
        <w:br/>
        <w:t>а 1и2</w:t>
      </w:r>
      <w:r w:rsidRPr="001E519B">
        <w:br/>
        <w:t>6. 1и3</w:t>
      </w:r>
      <w:r w:rsidRPr="001E519B">
        <w:br/>
        <w:t>в. | и4</w:t>
      </w:r>
      <w:r w:rsidRPr="001E519B">
        <w:br/>
        <w:t>г. Зи4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126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6B9383F8" w14:textId="77777777" w:rsidR="0083772A" w:rsidRPr="001E519B" w:rsidRDefault="00000000">
      <w:r w:rsidRPr="001E519B">
        <w:t>Сборник с тестови задачи за кандидатстудентски изпит по биология</w:t>
      </w:r>
      <w:r w:rsidRPr="001E519B">
        <w:br/>
      </w:r>
      <w:r w:rsidRPr="001E519B">
        <w:br/>
        <w:t>9, Крайната урина съдържа:</w:t>
      </w:r>
      <w:r w:rsidRPr="001E519B">
        <w:br/>
        <w:t>1. вода и урея</w:t>
      </w:r>
      <w:r w:rsidRPr="001E519B">
        <w:br/>
        <w:t>2. минерални соли и пикочна киселина</w:t>
      </w:r>
      <w:r w:rsidRPr="001E519B">
        <w:br/>
        <w:t>3. ензими</w:t>
      </w:r>
      <w:r w:rsidRPr="001E519B">
        <w:br/>
      </w:r>
      <w:r w:rsidRPr="001E519B">
        <w:lastRenderedPageBreak/>
        <w:t>4. вода, глюкоза и урея</w:t>
      </w:r>
      <w:r w:rsidRPr="001E519B">
        <w:br/>
        <w:t>а. 1и2</w:t>
      </w:r>
      <w:r w:rsidRPr="001E519B">
        <w:br/>
        <w:t>6. 1и3</w:t>
      </w:r>
      <w:r w:rsidRPr="001E519B">
        <w:br/>
        <w:t>в. 2и3</w:t>
      </w:r>
      <w:r w:rsidRPr="001E519B">
        <w:br/>
        <w:t>г. Зи4</w:t>
      </w:r>
      <w:r w:rsidRPr="001E519B">
        <w:br/>
        <w:t>10. Чрез секреция в урината се отделят:</w:t>
      </w:r>
      <w:r w:rsidRPr="001E519B">
        <w:br/>
        <w:t>1. някой лекарства</w:t>
      </w:r>
      <w:r w:rsidRPr="001E519B">
        <w:br/>
        <w:t>2. аминокиселини</w:t>
      </w:r>
      <w:r w:rsidRPr="001E519B">
        <w:br/>
        <w:t>3. глюкоза</w:t>
      </w:r>
      <w:r w:rsidRPr="001E519B">
        <w:br/>
        <w:t>4. амоняк</w:t>
      </w:r>
      <w:r w:rsidRPr="001E519B">
        <w:br/>
        <w:t>а. 1и2</w:t>
      </w:r>
      <w:r w:rsidRPr="001E519B">
        <w:br/>
        <w:t>6. 1иЗ3</w:t>
      </w:r>
      <w:r w:rsidRPr="001E519B">
        <w:br/>
        <w:t>в. 1и4</w:t>
      </w:r>
      <w:r w:rsidRPr="001E519B">
        <w:br/>
        <w:t>г. Зи4</w:t>
      </w:r>
      <w:r w:rsidRPr="001E519B">
        <w:br/>
      </w:r>
      <w:r w:rsidRPr="001E519B">
        <w:br/>
        <w:t>11, Образуването на урина се повлиява от:</w:t>
      </w:r>
      <w:r w:rsidRPr="001E519B">
        <w:br/>
      </w:r>
      <w:r w:rsidRPr="001E519B">
        <w:br/>
        <w:t>1. хормони на тимуса</w:t>
      </w:r>
      <w:r w:rsidRPr="001E519B">
        <w:br/>
      </w:r>
      <w:r w:rsidRPr="001E519B">
        <w:br/>
        <w:t>2. вариациите на кръвното налягане</w:t>
      </w:r>
      <w:r w:rsidRPr="001E519B">
        <w:br/>
      </w:r>
      <w:r w:rsidRPr="001E519B">
        <w:br/>
        <w:t>3. хормони на подхълмието</w:t>
      </w:r>
      <w:r w:rsidRPr="001E519B">
        <w:br/>
      </w:r>
      <w:r w:rsidRPr="001E519B">
        <w:br/>
        <w:t>4. хормони на надбъбречните жлези и хипофизата</w:t>
      </w:r>
      <w:r w:rsidRPr="001E519B">
        <w:br/>
        <w:t>а. 1и2</w:t>
      </w:r>
      <w:r w:rsidRPr="001E519B">
        <w:br/>
        <w:t>6. |иЗ3</w:t>
      </w:r>
      <w:r w:rsidRPr="001E519B">
        <w:br/>
        <w:t>в. 2и3</w:t>
      </w:r>
      <w:r w:rsidRPr="001E519B">
        <w:br/>
        <w:t>г. 2и4</w:t>
      </w:r>
      <w:r w:rsidRPr="001E519B">
        <w:br/>
      </w:r>
      <w:r w:rsidRPr="001E519B">
        <w:br/>
        <w:t>12. Крайната урина на здрав човек не съдържа:</w:t>
      </w:r>
      <w:r w:rsidRPr="001E519B">
        <w:br/>
        <w:t>1. вода и минерални соли</w:t>
      </w:r>
      <w:r w:rsidRPr="001E519B">
        <w:br/>
        <w:t>2. белтъци и аминокиселини</w:t>
      </w:r>
      <w:r w:rsidRPr="001E519B">
        <w:br/>
        <w:t>3. урея и пикочна киселина</w:t>
      </w:r>
      <w:r w:rsidRPr="001E519B">
        <w:br/>
        <w:t>4. липиди и глюкоза</w:t>
      </w:r>
      <w:r w:rsidRPr="001E519B">
        <w:br/>
        <w:t>а. 1и2</w:t>
      </w:r>
      <w:r w:rsidRPr="001E519B">
        <w:br/>
        <w:t>6. 2и3</w:t>
      </w:r>
      <w:r w:rsidRPr="001E519B">
        <w:br/>
        <w:t>в. 2и4</w:t>
      </w:r>
      <w:r w:rsidRPr="001E519B">
        <w:br/>
        <w:t>г. Зи4</w:t>
      </w:r>
      <w:r w:rsidRPr="001E519B">
        <w:br/>
        <w:t>13. Първичната урина не съдържа:</w:t>
      </w:r>
      <w:r w:rsidRPr="001E519B">
        <w:br/>
        <w:t>1. аминокиселини</w:t>
      </w:r>
      <w:r w:rsidRPr="001E519B">
        <w:br/>
        <w:t>2. белтъци</w:t>
      </w:r>
      <w:r w:rsidRPr="001E519B">
        <w:br/>
        <w:t>3. гликоген</w:t>
      </w:r>
      <w:r w:rsidRPr="001E519B">
        <w:br/>
        <w:t>4. глюкоза</w:t>
      </w:r>
      <w:r w:rsidRPr="001E519B">
        <w:br/>
      </w:r>
      <w:r w:rsidRPr="001E519B">
        <w:lastRenderedPageBreak/>
        <w:t>а. 1и2</w:t>
      </w:r>
      <w:r w:rsidRPr="001E519B">
        <w:br/>
        <w:t>6. 2и3</w:t>
      </w:r>
      <w:r w:rsidRPr="001E519B">
        <w:br/>
        <w:t>в. 1и3</w:t>
      </w:r>
      <w:r w:rsidRPr="001E519B">
        <w:br/>
        <w:t>г. Зи4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ша 127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153AA68D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14. Камъните в бъбреците могат да бъдат изградени от:</w:t>
      </w:r>
      <w:r w:rsidRPr="001E519B">
        <w:br/>
        <w:t>1. калциеви соли</w:t>
      </w:r>
      <w:r w:rsidRPr="001E519B">
        <w:br/>
        <w:t>2. магнезиеви соли</w:t>
      </w:r>
      <w:r w:rsidRPr="001E519B">
        <w:br/>
        <w:t>3. пикочна киселина</w:t>
      </w:r>
      <w:r w:rsidRPr="001E519B">
        <w:br/>
        <w:t>4. натриеви соли</w:t>
      </w:r>
      <w:r w:rsidRPr="001E519B">
        <w:br/>
        <w:t>а 1и2</w:t>
      </w:r>
      <w:r w:rsidRPr="001E519B">
        <w:br/>
        <w:t>6. 1иЗ3</w:t>
      </w:r>
      <w:r w:rsidRPr="001E519B">
        <w:br/>
        <w:t>в. 2и3</w:t>
      </w:r>
      <w:r w:rsidRPr="001E519B">
        <w:br/>
        <w:t>г. Зи4</w:t>
      </w:r>
      <w:r w:rsidRPr="001E519B">
        <w:br/>
      </w:r>
      <w:r w:rsidRPr="001E519B">
        <w:br/>
        <w:t>15. Пиелонефритът е възпаление на:</w:t>
      </w:r>
      <w:r w:rsidRPr="001E519B">
        <w:br/>
        <w:t>1. гломерулите в нефроните</w:t>
      </w:r>
      <w:r w:rsidRPr="001E519B">
        <w:br/>
        <w:t>2. маточните тръби и пикочния мехур</w:t>
      </w:r>
      <w:r w:rsidRPr="001E519B">
        <w:br/>
        <w:t>3. пикочните пътища</w:t>
      </w:r>
      <w:r w:rsidRPr="001E519B">
        <w:br/>
        <w:t>4. бъбречното легенче</w:t>
      </w:r>
      <w:r w:rsidRPr="001E519B">
        <w:br/>
        <w:t>а. 1и2</w:t>
      </w:r>
      <w:r w:rsidRPr="001E519B">
        <w:br/>
        <w:t>6. 1иЗ3</w:t>
      </w:r>
      <w:r w:rsidRPr="001E519B">
        <w:br/>
        <w:t>в. 2и3</w:t>
      </w:r>
      <w:r w:rsidRPr="001E519B">
        <w:br/>
        <w:t>г. Зи4</w:t>
      </w:r>
      <w:r w:rsidRPr="001E519B">
        <w:br/>
      </w:r>
      <w:r w:rsidRPr="001E519B">
        <w:br/>
        <w:t>16. Заболяването цистит може да се дължи на:</w:t>
      </w:r>
      <w:r w:rsidRPr="001E519B">
        <w:br/>
        <w:t>1. бактериална инфекция</w:t>
      </w:r>
      <w:r w:rsidRPr="001E519B">
        <w:br/>
        <w:t>2. проблеми от хормонален характер</w:t>
      </w:r>
      <w:r w:rsidRPr="001E519B">
        <w:br/>
        <w:t>3. простуда</w:t>
      </w:r>
      <w:r w:rsidRPr="001E519B">
        <w:br/>
        <w:t>4. прекомерно физическо натоварване</w:t>
      </w:r>
      <w:r w:rsidRPr="001E519B">
        <w:br/>
        <w:t>а. 1и2</w:t>
      </w:r>
      <w:r w:rsidRPr="001E519B">
        <w:br/>
        <w:t>6. | из</w:t>
      </w:r>
      <w:r w:rsidRPr="001E519B">
        <w:br/>
        <w:t>в. 2и3</w:t>
      </w:r>
      <w:r w:rsidRPr="001E519B">
        <w:br/>
        <w:t>г. Зи4</w:t>
      </w:r>
      <w:r w:rsidRPr="001E519B">
        <w:br/>
      </w:r>
      <w:r w:rsidRPr="001E519B">
        <w:br/>
      </w:r>
      <w:r w:rsidRPr="001E519B">
        <w:lastRenderedPageBreak/>
        <w:t>17. Профилактиката на бъбречните болести не включва:</w:t>
      </w:r>
      <w:r w:rsidRPr="001E519B">
        <w:br/>
        <w:t>1. предлазване от инфекциозни болести и простуди</w:t>
      </w:r>
      <w:r w:rsidRPr="001E519B">
        <w:br/>
        <w:t>2. здравословно хранене</w:t>
      </w:r>
      <w:r w:rsidRPr="001E519B">
        <w:br/>
        <w:t>3. избягване на запрашени и задимени помещения</w:t>
      </w:r>
      <w:r w:rsidRPr="001E519B">
        <w:br/>
        <w:t>4. използване на презервативи при полов контакт</w:t>
      </w:r>
      <w:r w:rsidRPr="001E519B">
        <w:br/>
        <w:t>а. 1и2</w:t>
      </w:r>
      <w:r w:rsidRPr="001E519B">
        <w:br/>
        <w:t>0. 2иЗ3</w:t>
      </w:r>
      <w:r w:rsidRPr="001E519B">
        <w:br/>
        <w:t>в. Зи4</w:t>
      </w:r>
      <w:r w:rsidRPr="001E519B">
        <w:br/>
        <w:t>г. ТиЗ3</w:t>
      </w:r>
      <w:r w:rsidRPr="001E519B">
        <w:br/>
      </w:r>
      <w:r w:rsidRPr="001E519B">
        <w:br/>
        <w:t>18. Успешна бъбречна трансплантация има при:</w:t>
      </w:r>
      <w:r w:rsidRPr="001E519B">
        <w:br/>
        <w:t>1. еднояйчни близнаци</w:t>
      </w:r>
      <w:r w:rsidRPr="001E519B">
        <w:br/>
        <w:t>2. хора, несвързани с родствени връзки</w:t>
      </w:r>
      <w:r w:rsidRPr="001E519B">
        <w:br/>
        <w:t>3. близки роднини</w:t>
      </w:r>
      <w:r w:rsidRPr="001E519B">
        <w:br/>
        <w:t>4. непознати</w:t>
      </w:r>
      <w:r w:rsidRPr="001E519B">
        <w:br/>
        <w:t>а 1и2</w:t>
      </w:r>
      <w:r w:rsidRPr="001E519B">
        <w:br/>
        <w:t>6. |иЗ3</w:t>
      </w:r>
      <w:r w:rsidRPr="001E519B">
        <w:br/>
        <w:t>в. 1и4</w:t>
      </w:r>
      <w:r w:rsidRPr="001E519B">
        <w:br/>
        <w:t>г. Зи4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128 па па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0614209B" w14:textId="77777777" w:rsidR="0083772A" w:rsidRPr="001E519B" w:rsidRDefault="00000000">
      <w:r w:rsidRPr="001E519B">
        <w:t>Сборник с тестови задачи за кандидатстудентски изпит по биология</w:t>
      </w:r>
      <w:r w:rsidRPr="001E519B">
        <w:br/>
      </w:r>
      <w:r w:rsidRPr="001E519B">
        <w:br/>
        <w:t>19. Първичната урина се различава от кръвната плазма по това, че не съдържа:</w:t>
      </w:r>
      <w:r w:rsidRPr="001E519B">
        <w:br/>
        <w:t>1. кръвни клетки</w:t>
      </w:r>
      <w:r w:rsidRPr="001E519B">
        <w:br/>
        <w:t>2. соли</w:t>
      </w:r>
      <w:r w:rsidRPr="001E519B">
        <w:br/>
        <w:t>3. аминокиселини</w:t>
      </w:r>
      <w:r w:rsidRPr="001E519B">
        <w:br/>
        <w:t>4. белтъци</w:t>
      </w:r>
      <w:r w:rsidRPr="001E519B">
        <w:br/>
        <w:t>а. Ти4</w:t>
      </w:r>
      <w:r w:rsidRPr="001E519B">
        <w:br/>
        <w:t>6. 1и2</w:t>
      </w:r>
      <w:r w:rsidRPr="001E519B">
        <w:br/>
        <w:t>в. 2и3</w:t>
      </w:r>
      <w:r w:rsidRPr="001E519B">
        <w:br/>
        <w:t>г. 1,2и4</w:t>
      </w:r>
      <w:r w:rsidRPr="001E519B">
        <w:br/>
      </w:r>
      <w:r w:rsidRPr="001E519B">
        <w:br/>
        <w:t>20. Бъбреците отделят:</w:t>
      </w:r>
      <w:r w:rsidRPr="001E519B">
        <w:br/>
        <w:t>1. ренин</w:t>
      </w:r>
      <w:r w:rsidRPr="001E519B">
        <w:br/>
        <w:t>2. танин</w:t>
      </w:r>
      <w:r w:rsidRPr="001E519B">
        <w:br/>
        <w:t>3. еригропоетин</w:t>
      </w:r>
      <w:r w:rsidRPr="001E519B">
        <w:br/>
        <w:t>4. фитин</w:t>
      </w:r>
      <w:r w:rsidRPr="001E519B">
        <w:br/>
      </w:r>
      <w:r w:rsidRPr="001E519B">
        <w:lastRenderedPageBreak/>
        <w:t>а 1и2</w:t>
      </w:r>
      <w:r w:rsidRPr="001E519B">
        <w:br/>
        <w:t>6. 2и3</w:t>
      </w:r>
      <w:r w:rsidRPr="001E519B">
        <w:br/>
        <w:t>в. ТиЗ3</w:t>
      </w:r>
      <w:r w:rsidRPr="001E519B">
        <w:br/>
        <w:t>г. Зи4</w:t>
      </w:r>
      <w:r w:rsidRPr="001E519B">
        <w:br/>
        <w:t>21. Кои от посочените хормони регулират съдържанието на вода и соли в организма?</w:t>
      </w:r>
      <w:r w:rsidRPr="001E519B">
        <w:br/>
        <w:t>1. вазопресин</w:t>
      </w:r>
      <w:r w:rsidRPr="001E519B">
        <w:br/>
        <w:t>2. инсулин</w:t>
      </w:r>
      <w:r w:rsidRPr="001E519B">
        <w:br/>
        <w:t>3. алдостерон</w:t>
      </w:r>
      <w:r w:rsidRPr="001E519B">
        <w:br/>
        <w:t>4. кортикостерон</w:t>
      </w:r>
      <w:r w:rsidRPr="001E519B">
        <w:br/>
        <w:t>а 1и4</w:t>
      </w:r>
      <w:r w:rsidRPr="001E519B">
        <w:br/>
        <w:t>6. 1и3</w:t>
      </w:r>
      <w:r w:rsidRPr="001E519B">
        <w:br/>
        <w:t>в. Зи4</w:t>
      </w:r>
      <w:r w:rsidRPr="001E519B">
        <w:br/>
        <w:t>г. 1,2и3</w:t>
      </w:r>
      <w:r w:rsidRPr="001E519B">
        <w:br/>
      </w:r>
      <w:r w:rsidRPr="001E519B">
        <w:br/>
        <w:t>Ш. Попълнете липсващите термини в текста</w:t>
      </w:r>
      <w:r w:rsidRPr="001E519B">
        <w:br/>
      </w:r>
      <w:r w:rsidRPr="001E519B">
        <w:br/>
        <w:t>1. Отделителната система и главно бъбреците отделят в урината крайни продукти от обмяната</w:t>
      </w:r>
      <w:r w:rsidRPr="001E519B">
        <w:br/>
        <w:t>„. и излишната вода ин.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2. Бъбреците подпомагат поддържането на определена киселинност в..................... и тъканите</w:t>
      </w:r>
      <w:r w:rsidRPr="001E519B">
        <w:br/>
        <w:t>и подпомагат поддържането на нормално............ еее Налягане.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При надлъжен срез на бъбрек се различават два слоя:.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4. Сърцевината на бъбрека се състои от бъбречни ...........еннесн нн Обърнати с върха си</w:t>
      </w:r>
      <w:r w:rsidRPr="001E519B">
        <w:br/>
        <w:t>към бъбречното. ан</w:t>
      </w:r>
      <w:r w:rsidRPr="001E519B">
        <w:br/>
      </w:r>
      <w:r w:rsidRPr="001E519B">
        <w:br/>
        <w:t>5. Бъбрецитесал.нннне орган. Разположени са върху .....оееененннннн коремна</w:t>
      </w:r>
      <w:r w:rsidRPr="001E519B">
        <w:br/>
        <w:t>стена.</w:t>
      </w:r>
      <w:r w:rsidRPr="001E519B">
        <w:br/>
      </w:r>
      <w:r w:rsidRPr="001E519B">
        <w:br/>
        <w:t>6. Бъбреците са обвити в мастна която има значение за</w:t>
      </w:r>
      <w:r w:rsidRPr="001E519B">
        <w:br/>
      </w:r>
      <w:r w:rsidRPr="001E519B">
        <w:br/>
        <w:t>црн.... И Защитата от удари и сътресение.</w:t>
      </w:r>
      <w:r w:rsidRPr="001E519B">
        <w:br/>
      </w:r>
      <w:r w:rsidRPr="001E519B">
        <w:br/>
      </w:r>
      <w:r w:rsidRPr="001E519B">
        <w:lastRenderedPageBreak/>
        <w:t xml:space="preserve"> </w:t>
      </w:r>
      <w:r w:rsidRPr="001E519B">
        <w:br/>
      </w:r>
      <w:r w:rsidRPr="001E519B">
        <w:br/>
        <w:t>7. Основната функционална и структурна единица на бъбрека е... Той е</w:t>
      </w:r>
      <w:r w:rsidRPr="001E519B">
        <w:br/>
        <w:t>микроскопично нн образувание.</w:t>
      </w:r>
      <w:r w:rsidRPr="001E519B">
        <w:br/>
      </w:r>
      <w:r w:rsidRPr="001E519B">
        <w:br/>
        <w:t>8. Във вдлъбнатината в средата на бъбрека навлиза бъбречна артерия, която се разклонява до</w:t>
      </w:r>
      <w:r w:rsidRPr="001E519B">
        <w:br/>
        <w:t>множество артериоди и............ннененнесо а ИЗЛИЗА бъбречна... оеееенне</w:t>
      </w:r>
      <w:r w:rsidRPr="001E519B">
        <w:br/>
      </w:r>
      <w:r w:rsidRPr="001E519B">
        <w:br/>
        <w:t>9. Нефронът се състои от капилярно клъбце, обвиваща го...</w:t>
      </w:r>
      <w:r w:rsidRPr="001E519B">
        <w:br/>
        <w:t>извито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нета дааеенннста сен -- 129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4D338252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ТУ.</w:t>
      </w:r>
      <w:r w:rsidRPr="001E519B">
        <w:br/>
      </w:r>
      <w:r w:rsidRPr="001E519B">
        <w:br/>
        <w:t>130</w:t>
      </w:r>
      <w:r w:rsidRPr="001E519B">
        <w:br/>
      </w:r>
      <w:r w:rsidRPr="001E519B">
        <w:br/>
        <w:t>10.</w:t>
      </w:r>
      <w:r w:rsidRPr="001E519B">
        <w:br/>
      </w:r>
      <w:r w:rsidRPr="001E519B">
        <w:br/>
        <w:t>1.</w:t>
      </w:r>
      <w:r w:rsidRPr="001E519B">
        <w:br/>
      </w:r>
      <w:r w:rsidRPr="001E519B">
        <w:br/>
        <w:t>12.</w:t>
      </w:r>
      <w:r w:rsidRPr="001E519B">
        <w:br/>
      </w:r>
      <w:r w:rsidRPr="001E519B">
        <w:br/>
        <w:t>13.</w:t>
      </w:r>
      <w:r w:rsidRPr="001E519B">
        <w:br/>
      </w:r>
      <w:r w:rsidRPr="001E519B">
        <w:br/>
        <w:t>14.</w:t>
      </w:r>
      <w:r w:rsidRPr="001E519B">
        <w:br/>
      </w:r>
      <w:r w:rsidRPr="001E519B">
        <w:br/>
        <w:t>15.</w:t>
      </w:r>
      <w:r w:rsidRPr="001E519B">
        <w:br/>
      </w:r>
      <w:r w:rsidRPr="001E519B">
        <w:br/>
        <w:t>16.</w:t>
      </w:r>
      <w:r w:rsidRPr="001E519B">
        <w:br/>
      </w:r>
      <w:r w:rsidRPr="001E519B">
        <w:br/>
        <w:t>17.</w:t>
      </w:r>
      <w:r w:rsidRPr="001E519B">
        <w:br/>
      </w:r>
      <w:r w:rsidRPr="001E519B">
        <w:br/>
        <w:t>18.</w:t>
      </w:r>
      <w:r w:rsidRPr="001E519B">
        <w:br/>
      </w:r>
      <w:r w:rsidRPr="001E519B">
        <w:lastRenderedPageBreak/>
        <w:br/>
        <w:t>19.</w:t>
      </w:r>
      <w:r w:rsidRPr="001E519B">
        <w:br/>
      </w:r>
      <w:r w:rsidRPr="001E519B">
        <w:br/>
        <w:t>20.</w:t>
      </w:r>
      <w:r w:rsidRPr="001E519B">
        <w:br/>
      </w:r>
      <w:r w:rsidRPr="001E519B">
        <w:br/>
        <w:t>Отбележете с Х верните (да) и неверните (не) твърдения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В нефрона се извършват... обратно всмукване и...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Възпалителното увреждане на нефроните се нарича гломерулонефрит, а на бъбречните и</w:t>
      </w:r>
      <w:r w:rsidRPr="001E519B">
        <w:br/>
        <w:t>пикочните Пътища нн .... Най-честата причина за тези заболявания в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</w:r>
      <w:r w:rsidRPr="001E519B">
        <w:lastRenderedPageBreak/>
        <w:t>- инфекция.</w:t>
      </w:r>
      <w:r w:rsidRPr="001E519B">
        <w:br/>
      </w:r>
      <w:r w:rsidRPr="001E519B">
        <w:br/>
        <w:t>Възпалението на пикочния мехур се нарича .....--ннееенелеееенннеа а на пикочния канад</w:t>
      </w:r>
      <w:r w:rsidRPr="001E519B">
        <w:br/>
      </w:r>
      <w:r w:rsidRPr="001E519B">
        <w:br/>
        <w:t>Филтрацията на кръвната плазма се извършва през стената на капилярите в клъбцето и</w:t>
      </w:r>
      <w:r w:rsidRPr="001E519B">
        <w:br/>
        <w:t>и иавоновоонолввт вена Осъществява се благодарение на по-високо кръвно налягане, тъй като</w:t>
      </w:r>
      <w:r w:rsidRPr="001E519B">
        <w:br/>
        <w:t>входящата артериола Е... ннокееовонеанаененння от изходящата.</w:t>
      </w:r>
      <w:r w:rsidRPr="001E519B">
        <w:br/>
      </w:r>
      <w:r w:rsidRPr="001E519B">
        <w:br/>
        <w:t>Първичната урина съдържа вода, минерални соли, ..... нее , аминокиселини и</w:t>
      </w:r>
      <w:r w:rsidRPr="001E519B">
        <w:br/>
      </w:r>
      <w:r w:rsidRPr="001E519B">
        <w:br/>
        <w:t>Полезните вещества от първичната урина като вода, соли, глюкоза, аминокиселини се връщат</w:t>
      </w:r>
      <w:r w:rsidRPr="001E519B">
        <w:br/>
      </w:r>
      <w:r w:rsidRPr="001E519B">
        <w:br/>
        <w:t>в кръвта При.....ъноеннноненнененнн.- ВСМуКВАНЕ и сЕ образува... сннинннн + урина.</w:t>
      </w:r>
      <w:r w:rsidRPr="001E519B">
        <w:br/>
      </w:r>
      <w:r w:rsidRPr="001E519B">
        <w:br/>
        <w:t>Крайната урина съдържа само вода, СОЛИ, ..несесеннне И</w:t>
      </w:r>
      <w:r w:rsidRPr="001E519B">
        <w:br/>
      </w:r>
      <w:r w:rsidRPr="001E519B">
        <w:br/>
        <w:t>киселина.</w:t>
      </w:r>
      <w:r w:rsidRPr="001E519B">
        <w:br/>
      </w:r>
      <w:r w:rsidRPr="001E519B">
        <w:br/>
        <w:t>Пикочният мехур е кух мускулест орган с... Функция и е разположен в</w:t>
      </w:r>
      <w:r w:rsidRPr="001E519B">
        <w:br/>
        <w:t>.. таз.</w:t>
      </w:r>
      <w:r w:rsidRPr="001E519B">
        <w:br/>
      </w:r>
      <w:r w:rsidRPr="001E519B">
        <w:br/>
        <w:t>Образуването на урина в бъбреците зависи от кръвното налягане, но се регулира и от хормони</w:t>
      </w:r>
      <w:r w:rsidRPr="001E519B">
        <w:br/>
        <w:t>Вас И ин жлеза.</w:t>
      </w:r>
      <w:r w:rsidRPr="001E519B">
        <w:br/>
      </w:r>
      <w:r w:rsidRPr="001E519B">
        <w:br/>
        <w:t>При събиране на 150 мл. урина се дразнят рецепторите в пикочния мехур, които произвеждат</w:t>
      </w:r>
      <w:r w:rsidRPr="001E519B">
        <w:br/>
        <w:t>нервни импулси дОинчнннен мозък, а оттам до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„мозък,</w:t>
      </w:r>
      <w:r w:rsidRPr="001E519B">
        <w:br/>
      </w:r>
      <w:r w:rsidRPr="001E519B">
        <w:br/>
        <w:t>При липса На. хормон водата не може да се реабсорбира и се развива</w:t>
      </w:r>
      <w:r w:rsidRPr="001E519B">
        <w:br/>
        <w:t>нарушение, известно като ..</w:t>
      </w:r>
      <w:r w:rsidRPr="001E519B">
        <w:br/>
      </w:r>
      <w:r w:rsidRPr="001E519B">
        <w:br/>
        <w:t xml:space="preserve"> </w:t>
      </w:r>
      <w:r w:rsidRPr="001E519B">
        <w:br/>
        <w:t xml:space="preserve">  </w:t>
      </w:r>
      <w:r w:rsidRPr="001E519B">
        <w:br/>
      </w:r>
      <w:r w:rsidRPr="001E519B">
        <w:br/>
      </w:r>
      <w:r w:rsidRPr="001E519B">
        <w:lastRenderedPageBreak/>
        <w:t>не 1.  Бъбреците са чифтен орган и са разположени върху задната коремна стена.</w:t>
      </w:r>
      <w:r w:rsidRPr="001E519B">
        <w:br/>
        <w:t>не 2. Във вътрешността на бъбрека е разположена мастна капсула.</w:t>
      </w:r>
      <w:r w:rsidRPr="001E519B">
        <w:br/>
      </w:r>
      <w:r w:rsidRPr="001E519B">
        <w:br/>
        <w:t>не 3. “ Капилярното клъбце е свързано с вкодяща артерия и изходяща вена.</w:t>
      </w:r>
      <w:r w:rsidRPr="001E519B">
        <w:br/>
      </w:r>
      <w:r w:rsidRPr="001E519B">
        <w:br/>
        <w:t>не 4. В нефрона се извършва филтрация, обратно всмукване и секреция.</w:t>
      </w:r>
      <w:r w:rsidRPr="001E519B">
        <w:br/>
      </w:r>
      <w:r w:rsidRPr="001E519B">
        <w:br/>
        <w:t>не 5. „Първичната урина съдържа вода, аминокиселини, глюгоза, минерални соли.</w:t>
      </w:r>
      <w:r w:rsidRPr="001E519B">
        <w:br/>
        <w:t>не 6. Крайната урина съдържа само вода, аминокиселини, соли, пикочна киселина.</w:t>
      </w:r>
      <w:r w:rsidRPr="001E519B">
        <w:br/>
        <w:t>не 7. Стената на пикочопроводите съдържа рехава съединителна тъкан.</w:t>
      </w:r>
      <w:r w:rsidRPr="001E519B">
        <w:br/>
      </w:r>
      <w:r w:rsidRPr="001E519B">
        <w:br/>
        <w:t>не 8. Обемът на крайната урина е около 1,5 л. за денонощие.</w:t>
      </w:r>
      <w:r w:rsidRPr="001E519B">
        <w:br/>
      </w:r>
      <w:r w:rsidRPr="001E519B">
        <w:br/>
        <w:t>не 9. „Около пикочния мехур е разположен сфинктер.</w:t>
      </w:r>
      <w:r w:rsidRPr="001E519B">
        <w:br/>
      </w:r>
      <w:r w:rsidRPr="001E519B">
        <w:br/>
        <w:t>не 10. Пикочният мехур е кух мускулест орган с резервоарна функция.</w:t>
      </w:r>
      <w:r w:rsidRPr="001E519B">
        <w:br/>
      </w:r>
      <w:r w:rsidRPr="001E519B">
        <w:br/>
        <w:t>не 1. Обратното всмукване се извършва през стената на капсулата.</w:t>
      </w:r>
      <w:r w:rsidRPr="001E519B">
        <w:br/>
      </w:r>
      <w:r w:rsidRPr="001E519B">
        <w:br/>
        <w:t>не 12. Образуването на урина се регулира главно чрез хормони.</w:t>
      </w:r>
      <w:r w:rsidRPr="001E519B">
        <w:br/>
      </w:r>
      <w:r w:rsidRPr="001E519B">
        <w:br/>
        <w:t>не 13. Филтрацията се осъществява благодарение на по-ниското кръвно налягане в</w:t>
      </w:r>
      <w:r w:rsidRPr="001E519B">
        <w:br/>
      </w:r>
      <w:r w:rsidRPr="001E519B">
        <w:br/>
        <w:t>клъбцето.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4C1B5D7A" w14:textId="77777777" w:rsidR="0083772A" w:rsidRPr="001E519B" w:rsidRDefault="00000000">
      <w:r w:rsidRPr="001E519B">
        <w:t>да.</w:t>
      </w:r>
      <w:r w:rsidRPr="001E519B">
        <w:br/>
        <w:t>да</w:t>
      </w:r>
      <w:r w:rsidRPr="001E519B">
        <w:br/>
        <w:t>да</w:t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  <w:t>и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1.</w:t>
      </w:r>
      <w:r w:rsidRPr="001E519B">
        <w:br/>
      </w:r>
      <w:r w:rsidRPr="001E519B">
        <w:br/>
      </w:r>
      <w:r w:rsidRPr="001E519B">
        <w:lastRenderedPageBreak/>
        <w:t>Сборник с тестови задачи за кандидатстудентски изпит по биология</w:t>
      </w:r>
      <w:r w:rsidRPr="001E519B">
        <w:br/>
      </w:r>
      <w:r w:rsidRPr="001E519B">
        <w:br/>
        <w:t>не 14. Основната структурна и функционална единица на бъбрека е неврона.</w:t>
      </w:r>
      <w:r w:rsidRPr="001E519B">
        <w:br/>
      </w:r>
      <w:r w:rsidRPr="001E519B">
        <w:br/>
        <w:t>не 15. Циститът е възпаление на пикочния мехур.</w:t>
      </w:r>
      <w:r w:rsidRPr="001E519B">
        <w:br/>
      </w:r>
      <w:r w:rsidRPr="001E519B">
        <w:br/>
        <w:t>не 16. Хемодиализа се налага при тежки увреждания на черния дрод.</w:t>
      </w:r>
      <w:r w:rsidRPr="001E519B">
        <w:br/>
      </w:r>
      <w:r w:rsidRPr="001E519B">
        <w:br/>
        <w:t>не 17. Най-успешна е трансплантацията на бъбрек при еднояйчни близнаци.</w:t>
      </w:r>
      <w:r w:rsidRPr="001E519B">
        <w:br/>
      </w:r>
      <w:r w:rsidRPr="001E519B">
        <w:br/>
        <w:t>не 18. Отделителната система и главно бъбреците, участват в поддържането на</w:t>
      </w:r>
      <w:r w:rsidRPr="001E519B">
        <w:br/>
        <w:t>хомеостазата.</w:t>
      </w:r>
      <w:r w:rsidRPr="001E519B">
        <w:br/>
      </w:r>
      <w:r w:rsidRPr="001E519B">
        <w:br/>
        <w:t>не 19. Бъбреците имат дължина около 12 см.</w:t>
      </w:r>
      <w:r w:rsidRPr="001E519B">
        <w:br/>
      </w:r>
      <w:r w:rsidRPr="001E519B">
        <w:br/>
        <w:t>не 20. През бъбреците за едно денонощие преминава около 10 литра кръв.</w:t>
      </w:r>
      <w:r w:rsidRPr="001E519B">
        <w:br/>
      </w:r>
      <w:r w:rsidRPr="001E519B">
        <w:br/>
        <w:t>Опишете и обяснете</w:t>
      </w:r>
      <w:r w:rsidRPr="001E519B">
        <w:br/>
      </w:r>
      <w:r w:rsidRPr="001E519B">
        <w:br/>
        <w:t>Опишете процеса филтрация и образуването на първичната урина.</w:t>
      </w:r>
      <w:r w:rsidRPr="001E519B">
        <w:br/>
      </w:r>
      <w:r w:rsidRPr="001E519B">
        <w:br/>
        <w:t>Какво представлява нефронът?</w:t>
      </w:r>
      <w:r w:rsidRPr="001E519B">
        <w:br/>
      </w:r>
      <w:r w:rsidRPr="001E519B">
        <w:br/>
        <w:t>Какво е устройството на бъбрека?</w:t>
      </w:r>
      <w:r w:rsidRPr="001E519B">
        <w:br/>
      </w:r>
      <w:r w:rsidRPr="001E519B">
        <w:br/>
        <w:t>Каква е разликата между първичната и вторичната урина?</w:t>
      </w:r>
      <w:r w:rsidRPr="001E519B">
        <w:br/>
      </w:r>
      <w:r w:rsidRPr="001E519B">
        <w:br/>
        <w:t>Опишете процеса обратно всмукване при образуване на вторичната урина. Как се регулира</w:t>
      </w:r>
      <w:r w:rsidRPr="001E519B">
        <w:br/>
        <w:t>образуването на урина в организма?</w:t>
      </w:r>
      <w:r w:rsidRPr="001E519B">
        <w:br/>
      </w:r>
      <w:r w:rsidRPr="001E519B">
        <w:br/>
        <w:t>Най- честите заболявания на отделителната система. Какво означават термините хемодиализа</w:t>
      </w:r>
      <w:r w:rsidRPr="001E519B">
        <w:br/>
      </w:r>
      <w:r w:rsidRPr="001E519B">
        <w:br/>
        <w:t>и</w:t>
      </w:r>
      <w:r w:rsidRPr="001E519B">
        <w:br/>
      </w:r>
      <w:r w:rsidRPr="001E519B">
        <w:br/>
        <w:t>бъбречна трансплантация? Кога се налага провеждането им?</w:t>
      </w:r>
      <w:r w:rsidRPr="001E519B">
        <w:br/>
      </w:r>
      <w:r w:rsidRPr="001E519B">
        <w:br/>
        <w:t>“ТЕМА 17. СЪРЦЕ И КРЪВОНОСНИ СЪДОВЕ. СЪРДЕЧНА ДЕЙНОСТ.</w:t>
      </w:r>
      <w:r w:rsidRPr="001E519B">
        <w:br/>
      </w:r>
      <w:r w:rsidRPr="001E519B">
        <w:br/>
        <w:t>КРЪВООБРАЩЕНИЕ</w:t>
      </w:r>
      <w:r w:rsidRPr="001E519B">
        <w:br/>
      </w:r>
      <w:r w:rsidRPr="001E519B">
        <w:br/>
        <w:t>1 Отбележете с Х верния отговор</w:t>
      </w:r>
      <w:r w:rsidRPr="001E519B">
        <w:br/>
      </w:r>
      <w:r w:rsidRPr="001E519B">
        <w:lastRenderedPageBreak/>
        <w:br/>
        <w:t>Посочете как се нарича вътрешния слой на сърцето:</w:t>
      </w:r>
      <w:r w:rsidRPr="001E519B">
        <w:br/>
      </w:r>
      <w:r w:rsidRPr="001E519B">
        <w:br/>
        <w:t>а.</w:t>
      </w:r>
      <w:r w:rsidRPr="001E519B">
        <w:br/>
        <w:t>6.</w:t>
      </w:r>
      <w:r w:rsidRPr="001E519B">
        <w:br/>
        <w:t>в.</w:t>
      </w:r>
      <w:r w:rsidRPr="001E519B">
        <w:br/>
        <w:t>г.</w:t>
      </w:r>
      <w:r w:rsidRPr="001E519B">
        <w:br/>
      </w:r>
      <w:r w:rsidRPr="001E519B">
        <w:br/>
        <w:t>ендокард</w:t>
      </w:r>
      <w:r w:rsidRPr="001E519B">
        <w:br/>
        <w:t>епикард</w:t>
      </w:r>
      <w:r w:rsidRPr="001E519B">
        <w:br/>
        <w:t>миокард</w:t>
      </w:r>
      <w:r w:rsidRPr="001E519B">
        <w:br/>
        <w:t>перикард</w:t>
      </w:r>
      <w:r w:rsidRPr="001E519B">
        <w:br/>
      </w:r>
      <w:r w:rsidRPr="001E519B">
        <w:br/>
        <w:t>Посочете как се нарича средния слой на сърцето:</w:t>
      </w:r>
      <w:r w:rsidRPr="001E519B">
        <w:br/>
      </w:r>
      <w:r w:rsidRPr="001E519B">
        <w:br/>
        <w:t>а.</w:t>
      </w:r>
      <w:r w:rsidRPr="001E519B">
        <w:br/>
        <w:t>б.</w:t>
      </w:r>
      <w:r w:rsidRPr="001E519B">
        <w:br/>
        <w:t>в.</w:t>
      </w:r>
      <w:r w:rsidRPr="001E519B">
        <w:br/>
        <w:t>г.</w:t>
      </w:r>
      <w:r w:rsidRPr="001E519B">
        <w:br/>
      </w:r>
      <w:r w:rsidRPr="001E519B">
        <w:br/>
        <w:t>ендокард</w:t>
      </w:r>
      <w:r w:rsidRPr="001E519B">
        <w:br/>
        <w:t>епикард</w:t>
      </w:r>
      <w:r w:rsidRPr="001E519B">
        <w:br/>
        <w:t>миокард</w:t>
      </w:r>
      <w:r w:rsidRPr="001E519B">
        <w:br/>
        <w:t>перикард</w:t>
      </w:r>
      <w:r w:rsidRPr="001E519B">
        <w:br/>
      </w:r>
      <w:r w:rsidRPr="001E519B">
        <w:br/>
        <w:t>В дясното предсърдие се влива(т):</w:t>
      </w:r>
      <w:r w:rsidRPr="001E519B">
        <w:br/>
      </w:r>
      <w:r w:rsidRPr="001E519B">
        <w:br/>
        <w:t>а</w:t>
      </w:r>
      <w:r w:rsidRPr="001E519B">
        <w:br/>
        <w:t>6</w:t>
      </w:r>
      <w:r w:rsidRPr="001E519B">
        <w:br/>
        <w:t>в</w:t>
      </w:r>
      <w:r w:rsidRPr="001E519B">
        <w:br/>
        <w:t>г</w:t>
      </w:r>
      <w:r w:rsidRPr="001E519B">
        <w:br/>
      </w:r>
      <w:r w:rsidRPr="001E519B">
        <w:br/>
        <w:t>. 4 белодробни вени</w:t>
      </w:r>
      <w:r w:rsidRPr="001E519B">
        <w:br/>
      </w:r>
      <w:r w:rsidRPr="001E519B">
        <w:br/>
        <w:t>- белодробна артерия</w:t>
      </w:r>
      <w:r w:rsidRPr="001E519B">
        <w:br/>
        <w:t>. горна и долна куха вена</w:t>
      </w:r>
      <w:r w:rsidRPr="001E519B">
        <w:br/>
      </w:r>
      <w:r w:rsidRPr="001E519B">
        <w:br/>
        <w:t>. аорта</w:t>
      </w:r>
      <w:r w:rsidRPr="001E519B">
        <w:br/>
      </w:r>
      <w:r w:rsidRPr="001E519B">
        <w:br/>
        <w:t>- --- ----- 131</w:t>
      </w:r>
      <w:r w:rsidRPr="001E519B">
        <w:br/>
      </w:r>
    </w:p>
    <w:p w14:paraId="50DDFB6B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</w:r>
      <w:r w:rsidRPr="001E519B">
        <w:lastRenderedPageBreak/>
        <w:t>4. Отдясната камера излиза(т):</w:t>
      </w:r>
      <w:r w:rsidRPr="001E519B">
        <w:br/>
        <w:t>а. горна и долна куха вена</w:t>
      </w:r>
      <w:r w:rsidRPr="001E519B">
        <w:br/>
        <w:t>6. аорта</w:t>
      </w:r>
      <w:r w:rsidRPr="001E519B">
        <w:br/>
        <w:t>в. четри белодробни вени</w:t>
      </w:r>
      <w:r w:rsidRPr="001E519B">
        <w:br/>
        <w:t>г. белодробна артерия</w:t>
      </w:r>
      <w:r w:rsidRPr="001E519B">
        <w:br/>
      </w:r>
      <w:r w:rsidRPr="001E519B">
        <w:br/>
        <w:t>5. В лявото предсърдие се влива(т):</w:t>
      </w:r>
      <w:r w:rsidRPr="001E519B">
        <w:br/>
        <w:t>а. горна и долна куха вена</w:t>
      </w:r>
      <w:r w:rsidRPr="001E519B">
        <w:br/>
        <w:t>0. аорта</w:t>
      </w:r>
      <w:r w:rsidRPr="001E519B">
        <w:br/>
        <w:t>в. 4 белодробни вени</w:t>
      </w:r>
      <w:r w:rsidRPr="001E519B">
        <w:br/>
        <w:t>г. белодробна артерия</w:t>
      </w:r>
      <w:r w:rsidRPr="001E519B">
        <w:br/>
      </w:r>
      <w:r w:rsidRPr="001E519B">
        <w:br/>
        <w:t>6. От лявата камера излиза(т):</w:t>
      </w:r>
      <w:r w:rsidRPr="001E519B">
        <w:br/>
        <w:t>а. четири белодробни вени</w:t>
      </w:r>
      <w:r w:rsidRPr="001E519B">
        <w:br/>
        <w:t>6. белодробна артерия</w:t>
      </w:r>
      <w:r w:rsidRPr="001E519B">
        <w:br/>
        <w:t>в. горна и долна куха вена</w:t>
      </w:r>
      <w:r w:rsidRPr="001E519B">
        <w:br/>
        <w:t>г. аорта</w:t>
      </w:r>
      <w:r w:rsidRPr="001E519B">
        <w:br/>
      </w:r>
      <w:r w:rsidRPr="001E519B">
        <w:br/>
        <w:t>7. Посочете къде е най-голяма дебелина на миокарда:</w:t>
      </w:r>
      <w:r w:rsidRPr="001E519B">
        <w:br/>
        <w:t>а. дясната камера</w:t>
      </w:r>
      <w:r w:rsidRPr="001E519B">
        <w:br/>
        <w:t>6. лява камера</w:t>
      </w:r>
      <w:r w:rsidRPr="001E519B">
        <w:br/>
        <w:t>в. дясно предсърдие</w:t>
      </w:r>
      <w:r w:rsidRPr="001E519B">
        <w:br/>
        <w:t>г. ляво предсърдие</w:t>
      </w:r>
      <w:r w:rsidRPr="001E519B">
        <w:br/>
      </w:r>
      <w:r w:rsidRPr="001E519B">
        <w:br/>
        <w:t>8. В белодробната артерия тече:</w:t>
      </w:r>
      <w:r w:rsidRPr="001E519B">
        <w:br/>
        <w:t>а. артериална кръв</w:t>
      </w:r>
      <w:r w:rsidRPr="001E519B">
        <w:br/>
        <w:t>6. венозна кръв</w:t>
      </w:r>
      <w:r w:rsidRPr="001E519B">
        <w:br/>
        <w:t>в. кръв, богата на кислород</w:t>
      </w:r>
      <w:r w:rsidRPr="001E519B">
        <w:br/>
        <w:t>г. лимфа</w:t>
      </w:r>
      <w:r w:rsidRPr="001E519B">
        <w:br/>
      </w:r>
      <w:r w:rsidRPr="001E519B">
        <w:br/>
        <w:t>9. “Каква кръв тече в белодробните вени?</w:t>
      </w:r>
      <w:r w:rsidRPr="001E519B">
        <w:br/>
        <w:t>а. венозна кръв</w:t>
      </w:r>
      <w:r w:rsidRPr="001E519B">
        <w:br/>
        <w:t>0. артериална кръв</w:t>
      </w:r>
      <w:r w:rsidRPr="001E519B">
        <w:br/>
        <w:t>в. кръв богата на въглероден двуокис</w:t>
      </w:r>
      <w:r w:rsidRPr="001E519B">
        <w:br/>
        <w:t>г. лимфа</w:t>
      </w:r>
      <w:r w:rsidRPr="001E519B">
        <w:br/>
      </w:r>
      <w:r w:rsidRPr="001E519B">
        <w:br/>
        <w:t>10. Посочете от къде започва големият кръг на кръвообращението:</w:t>
      </w:r>
      <w:r w:rsidRPr="001E519B">
        <w:br/>
        <w:t>а. дясната камера</w:t>
      </w:r>
      <w:r w:rsidRPr="001E519B">
        <w:br/>
        <w:t>0. лявата камера</w:t>
      </w:r>
      <w:r w:rsidRPr="001E519B">
        <w:br/>
        <w:t>в. ляво предсърдие</w:t>
      </w:r>
      <w:r w:rsidRPr="001E519B">
        <w:br/>
        <w:t>г. дясно предсърдие</w:t>
      </w:r>
      <w:r w:rsidRPr="001E519B">
        <w:br/>
      </w:r>
      <w:r w:rsidRPr="001E519B">
        <w:br/>
        <w:t>11. Посочете от къде започва малкият кръг на кръвообращението:</w:t>
      </w:r>
      <w:r w:rsidRPr="001E519B">
        <w:br/>
      </w:r>
      <w:r w:rsidRPr="001E519B">
        <w:lastRenderedPageBreak/>
        <w:t>а. дясната камера</w:t>
      </w:r>
      <w:r w:rsidRPr="001E519B">
        <w:br/>
        <w:t>6. лявата камера</w:t>
      </w:r>
      <w:r w:rsidRPr="001E519B">
        <w:br/>
        <w:t>в. ляво предсърдие</w:t>
      </w:r>
      <w:r w:rsidRPr="001E519B">
        <w:br/>
        <w:t>г. дясно предсърдие</w:t>
      </w:r>
      <w:r w:rsidRPr="001E519B">
        <w:br/>
      </w:r>
      <w:r w:rsidRPr="001E519B">
        <w:br/>
        <w:t>12. Как се нарича съкращаването на миокарда?</w:t>
      </w:r>
      <w:r w:rsidRPr="001E519B">
        <w:br/>
        <w:t>а. систола</w:t>
      </w:r>
      <w:r w:rsidRPr="001E519B">
        <w:br/>
        <w:t>6. диастола</w:t>
      </w:r>
      <w:r w:rsidRPr="001E519B">
        <w:br/>
        <w:t>в. пауза</w:t>
      </w:r>
      <w:r w:rsidRPr="001E519B">
        <w:br/>
        <w:t>г. ударен обем</w:t>
      </w:r>
      <w:r w:rsidRPr="001E519B">
        <w:br/>
      </w:r>
      <w:r w:rsidRPr="001E519B">
        <w:br/>
        <w:t>132 - то -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6F031980" w14:textId="77777777" w:rsidR="0083772A" w:rsidRPr="001E519B" w:rsidRDefault="00000000">
      <w:r w:rsidRPr="001E519B">
        <w:t>Сборник с тестови задачи за кандидатстудентски изпит по биология</w:t>
      </w:r>
      <w:r w:rsidRPr="001E519B">
        <w:br/>
      </w:r>
      <w:r w:rsidRPr="001E519B">
        <w:br/>
        <w:t>13. Как се нарича отпускането на сърдечния мускул?</w:t>
      </w:r>
      <w:r w:rsidRPr="001E519B">
        <w:br/>
        <w:t>а. пауза</w:t>
      </w:r>
      <w:r w:rsidRPr="001E519B">
        <w:br/>
        <w:t>6. систола</w:t>
      </w:r>
      <w:r w:rsidRPr="001E519B">
        <w:br/>
        <w:t>в. ударен обем</w:t>
      </w:r>
      <w:r w:rsidRPr="001E519B">
        <w:br/>
        <w:t>г. диастола</w:t>
      </w:r>
      <w:r w:rsidRPr="001E519B">
        <w:br/>
      </w:r>
      <w:r w:rsidRPr="001E519B">
        <w:br/>
        <w:t>14. Къде е най-голямо артериално налягане?</w:t>
      </w:r>
      <w:r w:rsidRPr="001E519B">
        <w:br/>
        <w:t>а. в белодробната артерия</w:t>
      </w:r>
      <w:r w:rsidRPr="001E519B">
        <w:br/>
        <w:t>6. ваортата</w:t>
      </w:r>
      <w:r w:rsidRPr="001E519B">
        <w:br/>
        <w:t>в. в горна куха вена</w:t>
      </w:r>
      <w:r w:rsidRPr="001E519B">
        <w:br/>
        <w:t>г. в долна куха вена</w:t>
      </w:r>
      <w:r w:rsidRPr="001E519B">
        <w:br/>
      </w:r>
      <w:r w:rsidRPr="001E519B">
        <w:br/>
        <w:t>15. Съгласуваната последователност от систола и диастола определят:</w:t>
      </w:r>
      <w:r w:rsidRPr="001E519B">
        <w:br/>
        <w:t>а. кръвообращението</w:t>
      </w:r>
      <w:r w:rsidRPr="001E519B">
        <w:br/>
        <w:t>6. сърдечния цикъл</w:t>
      </w:r>
      <w:r w:rsidRPr="001E519B">
        <w:br/>
        <w:t>в. съкращението</w:t>
      </w:r>
      <w:r w:rsidRPr="001E519B">
        <w:br/>
        <w:t>г. проводимостта</w:t>
      </w:r>
      <w:r w:rsidRPr="001E519B">
        <w:br/>
      </w:r>
      <w:r w:rsidRPr="001E519B">
        <w:br/>
        <w:t>16. Клетките участващи в изграждането на възбудно-проводната система са:</w:t>
      </w:r>
      <w:r w:rsidRPr="001E519B">
        <w:br/>
        <w:t>а. мускулни</w:t>
      </w:r>
      <w:r w:rsidRPr="001E519B">
        <w:br/>
        <w:t>6. нервни</w:t>
      </w:r>
      <w:r w:rsidRPr="001E519B">
        <w:br/>
        <w:t>в. съединително-тъканни</w:t>
      </w:r>
      <w:r w:rsidRPr="001E519B">
        <w:br/>
        <w:t>г. епителни</w:t>
      </w:r>
      <w:r w:rsidRPr="001E519B">
        <w:br/>
      </w:r>
      <w:r w:rsidRPr="001E519B">
        <w:br/>
        <w:t>17. Количеството изгласкана кръв от камерите при една систола се нарича:</w:t>
      </w:r>
      <w:r w:rsidRPr="001E519B">
        <w:br/>
        <w:t>а. ударен обем</w:t>
      </w:r>
      <w:r w:rsidRPr="001E519B">
        <w:br/>
      </w:r>
      <w:r w:rsidRPr="001E519B">
        <w:lastRenderedPageBreak/>
        <w:t>6. минутен обем</w:t>
      </w:r>
      <w:r w:rsidRPr="001E519B">
        <w:br/>
        <w:t>в. систоличен обем</w:t>
      </w:r>
      <w:r w:rsidRPr="001E519B">
        <w:br/>
        <w:t>г. секундарен обем</w:t>
      </w:r>
      <w:r w:rsidRPr="001E519B">
        <w:br/>
      </w:r>
      <w:r w:rsidRPr="001E519B">
        <w:br/>
        <w:t>18. Кои от посочените органи в човешкия организъм не могат да бъдат причислени към</w:t>
      </w:r>
      <w:r w:rsidRPr="001E519B">
        <w:br/>
        <w:t>така наречените кръвни депа?</w:t>
      </w:r>
      <w:r w:rsidRPr="001E519B">
        <w:br/>
        <w:t>а. слезка</w:t>
      </w:r>
      <w:r w:rsidRPr="001E519B">
        <w:br/>
        <w:t>6. черен дроб</w:t>
      </w:r>
      <w:r w:rsidRPr="001E519B">
        <w:br/>
        <w:t>в. бели дробове</w:t>
      </w:r>
      <w:r w:rsidRPr="001E519B">
        <w:br/>
        <w:t>г. бъбреци</w:t>
      </w:r>
      <w:r w:rsidRPr="001E519B">
        <w:br/>
      </w:r>
      <w:r w:rsidRPr="001E519B">
        <w:br/>
        <w:t>19. Според нуждите на организма, кръвообращението се регулира чрез:</w:t>
      </w:r>
      <w:r w:rsidRPr="001E519B">
        <w:br/>
        <w:t>а. ензими, разнасяни с лимфата</w:t>
      </w:r>
      <w:r w:rsidRPr="001E519B">
        <w:br/>
        <w:t>6. витамини, разнасяни с кръвта</w:t>
      </w:r>
      <w:r w:rsidRPr="001E519B">
        <w:br/>
        <w:t>в. аминокиселини, разнасяни с кръвта</w:t>
      </w:r>
      <w:r w:rsidRPr="001E519B">
        <w:br/>
        <w:t>г. импулси от централната нервна система и хормони, разнасяни с кръвта</w:t>
      </w:r>
      <w:r w:rsidRPr="001E519B">
        <w:br/>
      </w:r>
      <w:r w:rsidRPr="001E519B">
        <w:br/>
        <w:t>20. Лимфата:</w:t>
      </w:r>
      <w:r w:rsidRPr="001E519B">
        <w:br/>
        <w:t>а. се образува от тъканна течност, която е филтрат на кръвната плазма</w:t>
      </w:r>
      <w:r w:rsidRPr="001E519B">
        <w:br/>
        <w:t>6. се движи по лимфни капиляри, които се изливат в долната куха вена</w:t>
      </w:r>
      <w:r w:rsidRPr="001E519B">
        <w:br/>
        <w:t>в. се придвижва бързо и на тласъци, съвпадащи с ударите на сърцето</w:t>
      </w:r>
      <w:r w:rsidRPr="001E519B">
        <w:br/>
        <w:t>г. се образува в лимфните възли</w:t>
      </w:r>
      <w:r w:rsidRPr="001E519B">
        <w:br/>
      </w:r>
      <w:r w:rsidRPr="001E519B">
        <w:br/>
        <w:t>и „ШЕ: Е-- -- 133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64F63756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П. Отбележете с Х комбинацията с верни твърдения (а, 6, в или г)</w:t>
      </w:r>
      <w:r w:rsidRPr="001E519B">
        <w:br/>
      </w:r>
      <w:r w:rsidRPr="001E519B">
        <w:br/>
        <w:t>134</w:t>
      </w:r>
      <w:r w:rsidRPr="001E519B">
        <w:br/>
      </w:r>
      <w:r w:rsidRPr="001E519B">
        <w:br/>
        <w:t>1.</w:t>
      </w:r>
      <w:r w:rsidRPr="001E519B">
        <w:br/>
      </w:r>
      <w:r w:rsidRPr="001E519B">
        <w:br/>
        <w:t>Посочете всички верните твърдения за сърцето?</w:t>
      </w:r>
      <w:r w:rsidRPr="001E519B">
        <w:br/>
      </w:r>
      <w:r w:rsidRPr="001E519B">
        <w:br/>
        <w:t>1.</w:t>
      </w:r>
      <w:r w:rsidRPr="001E519B">
        <w:br/>
      </w:r>
      <w:r w:rsidRPr="001E519B">
        <w:br/>
        <w:t>2.</w:t>
      </w:r>
      <w:r w:rsidRPr="001E519B">
        <w:br/>
        <w:t>3.</w:t>
      </w:r>
      <w:r w:rsidRPr="001E519B">
        <w:br/>
        <w:t>4.</w:t>
      </w:r>
      <w:r w:rsidRPr="001E519B">
        <w:br/>
      </w:r>
      <w:r w:rsidRPr="001E519B">
        <w:lastRenderedPageBreak/>
        <w:br/>
        <w:t>то е четириделно - съдържа две предсърдия и две камери.</w:t>
      </w:r>
      <w:r w:rsidRPr="001E519B">
        <w:br/>
      </w:r>
      <w:r w:rsidRPr="001E519B">
        <w:br/>
        <w:t>чрез мускулна преграда се разделя на две половини - лява и дясна</w:t>
      </w:r>
      <w:r w:rsidRPr="001E519B">
        <w:br/>
        <w:t>през дясната му половина преминава венозна кръв</w:t>
      </w:r>
      <w:r w:rsidRPr="001E519B">
        <w:br/>
      </w:r>
      <w:r w:rsidRPr="001E519B">
        <w:br/>
        <w:t>през лявата му половина преминава артериална кръв</w:t>
      </w:r>
      <w:r w:rsidRPr="001E519B">
        <w:br/>
      </w:r>
      <w:r w:rsidRPr="001E519B">
        <w:br/>
        <w:t>1,2,3</w:t>
      </w:r>
      <w:r w:rsidRPr="001E519B">
        <w:br/>
      </w:r>
      <w:r w:rsidRPr="001E519B">
        <w:br/>
        <w:t>6. 1,2,4</w:t>
      </w:r>
      <w:r w:rsidRPr="001E519B">
        <w:br/>
        <w:t>в. 3,4</w:t>
      </w:r>
      <w:r w:rsidRPr="001E519B">
        <w:br/>
      </w:r>
      <w:r w:rsidRPr="001E519B">
        <w:br/>
        <w:t>г. 1,2,3,4</w:t>
      </w:r>
      <w:r w:rsidRPr="001E519B">
        <w:br/>
      </w:r>
      <w:r w:rsidRPr="001E519B">
        <w:br/>
        <w:t>»</w:t>
      </w:r>
      <w:r w:rsidRPr="001E519B">
        <w:br/>
      </w:r>
      <w:r w:rsidRPr="001E519B">
        <w:br/>
        <w:t>Посочете всички верни твърдения за предсърдно-камерните клапи:</w:t>
      </w:r>
      <w:r w:rsidRPr="001E519B">
        <w:br/>
      </w:r>
      <w:r w:rsidRPr="001E519B">
        <w:br/>
        <w:t>1.</w:t>
      </w:r>
      <w:r w:rsidRPr="001E519B">
        <w:br/>
        <w:t>2.</w:t>
      </w:r>
      <w:r w:rsidRPr="001E519B">
        <w:br/>
      </w:r>
      <w:r w:rsidRPr="001E519B">
        <w:br/>
        <w:t>свързват камерите с предсърдията</w:t>
      </w:r>
      <w:r w:rsidRPr="001E519B">
        <w:br/>
      </w:r>
      <w:r w:rsidRPr="001E519B">
        <w:br/>
        <w:t>при съкращение на камерната мускулатура се повишава налягането в тях и клапите се</w:t>
      </w:r>
      <w:r w:rsidRPr="001E519B">
        <w:br/>
        <w:t>затварят</w:t>
      </w:r>
      <w:r w:rsidRPr="001E519B">
        <w:br/>
      </w:r>
      <w:r w:rsidRPr="001E519B">
        <w:br/>
        <w:t>клапите позволяват на кръвта да се движи само в една посока от предсърдията към</w:t>
      </w:r>
      <w:r w:rsidRPr="001E519B">
        <w:br/>
        <w:t>камерите</w:t>
      </w:r>
      <w:r w:rsidRPr="001E519B">
        <w:br/>
      </w:r>
      <w:r w:rsidRPr="001E519B">
        <w:br/>
        <w:t>клапите позволяват на кръвта да се движи само в една посока от камерите към</w:t>
      </w:r>
      <w:r w:rsidRPr="001E519B">
        <w:br/>
        <w:t>предсърдията</w:t>
      </w:r>
      <w:r w:rsidRPr="001E519B">
        <w:br/>
      </w:r>
      <w:r w:rsidRPr="001E519B">
        <w:br/>
        <w:t>1,2,3</w:t>
      </w:r>
      <w:r w:rsidRPr="001E519B">
        <w:br/>
      </w:r>
      <w:r w:rsidRPr="001E519B">
        <w:br/>
        <w:t>6. 1,2,4</w:t>
      </w:r>
      <w:r w:rsidRPr="001E519B">
        <w:br/>
        <w:t>в. 2,4</w:t>
      </w:r>
      <w:r w:rsidRPr="001E519B">
        <w:br/>
      </w:r>
      <w:r w:rsidRPr="001E519B">
        <w:br/>
        <w:t>г. 1,4</w:t>
      </w:r>
      <w:r w:rsidRPr="001E519B">
        <w:br/>
      </w:r>
      <w:r w:rsidRPr="001E519B">
        <w:br/>
        <w:t>&gt;»</w:t>
      </w:r>
      <w:r w:rsidRPr="001E519B">
        <w:br/>
      </w:r>
      <w:r w:rsidRPr="001E519B">
        <w:br/>
      </w:r>
      <w:r w:rsidRPr="001E519B">
        <w:lastRenderedPageBreak/>
        <w:t>Кои от посочените твърдения се отнасят за полулунните клапи?</w:t>
      </w:r>
      <w:r w:rsidRPr="001E519B">
        <w:br/>
      </w:r>
      <w:r w:rsidRPr="001E519B">
        <w:br/>
        <w:t>1.</w:t>
      </w:r>
      <w:r w:rsidRPr="001E519B">
        <w:br/>
      </w:r>
      <w:r w:rsidRPr="001E519B">
        <w:br/>
        <w:t>2.</w:t>
      </w:r>
      <w:r w:rsidRPr="001E519B">
        <w:br/>
        <w:t>3.</w:t>
      </w:r>
      <w:r w:rsidRPr="001E519B">
        <w:br/>
        <w:t>4.</w:t>
      </w:r>
      <w:r w:rsidRPr="001E519B">
        <w:br/>
      </w:r>
      <w:r w:rsidRPr="001E519B">
        <w:br/>
        <w:t>намират се в началото на големите кръвоносни съдове, излизащи от камерите</w:t>
      </w:r>
      <w:r w:rsidRPr="001E519B">
        <w:br/>
        <w:t>пропускат кръвта само в посока от сърцето към съдовете</w:t>
      </w:r>
      <w:r w:rsidRPr="001E519B">
        <w:br/>
      </w:r>
      <w:r w:rsidRPr="001E519B">
        <w:br/>
        <w:t>не позволяват кръвта да се върне обратно от съдовете в камерите</w:t>
      </w:r>
      <w:r w:rsidRPr="001E519B">
        <w:br/>
      </w:r>
      <w:r w:rsidRPr="001E519B">
        <w:br/>
        <w:t>намират сев края на кръвоносни съдове, излизащи от камерите</w:t>
      </w:r>
      <w:r w:rsidRPr="001E519B">
        <w:br/>
      </w:r>
      <w:r w:rsidRPr="001E519B">
        <w:br/>
        <w:t>1,2,4</w:t>
      </w:r>
      <w:r w:rsidRPr="001E519B">
        <w:br/>
      </w:r>
      <w:r w:rsidRPr="001E519B">
        <w:br/>
        <w:t>1,2,3</w:t>
      </w:r>
      <w:r w:rsidRPr="001E519B">
        <w:br/>
      </w:r>
      <w:r w:rsidRPr="001E519B">
        <w:br/>
        <w:t>1,2,4</w:t>
      </w:r>
      <w:r w:rsidRPr="001E519B">
        <w:br/>
      </w:r>
      <w:r w:rsidRPr="001E519B">
        <w:br/>
        <w:t>.3,4</w:t>
      </w:r>
      <w:r w:rsidRPr="001E519B">
        <w:br/>
      </w:r>
      <w:r w:rsidRPr="001E519B">
        <w:br/>
        <w:t>»</w:t>
      </w:r>
      <w:r w:rsidRPr="001E519B">
        <w:br/>
      </w:r>
      <w:r w:rsidRPr="001E519B">
        <w:br/>
        <w:t>зво</w:t>
      </w:r>
      <w:r w:rsidRPr="001E519B">
        <w:br/>
      </w:r>
      <w:r w:rsidRPr="001E519B">
        <w:br/>
        <w:t>Стената на сърцето е изградена от:</w:t>
      </w:r>
      <w:r w:rsidRPr="001E519B">
        <w:br/>
      </w:r>
      <w:r w:rsidRPr="001E519B">
        <w:br/>
        <w:t>1</w:t>
      </w:r>
      <w:r w:rsidRPr="001E519B">
        <w:br/>
      </w:r>
      <w:r w:rsidRPr="001E519B">
        <w:br/>
        <w:t>2.</w:t>
      </w:r>
      <w:r w:rsidRPr="001E519B">
        <w:br/>
        <w:t>3.</w:t>
      </w:r>
      <w:r w:rsidRPr="001E519B">
        <w:br/>
        <w:t>4.</w:t>
      </w:r>
      <w:r w:rsidRPr="001E519B">
        <w:br/>
      </w:r>
      <w:r w:rsidRPr="001E519B">
        <w:br/>
        <w:t>епикард</w:t>
      </w:r>
      <w:r w:rsidRPr="001E519B">
        <w:br/>
        <w:t>ендокард</w:t>
      </w:r>
      <w:r w:rsidRPr="001E519B">
        <w:br/>
        <w:t>перикард</w:t>
      </w:r>
      <w:r w:rsidRPr="001E519B">
        <w:br/>
        <w:t>миокард</w:t>
      </w:r>
      <w:r w:rsidRPr="001E519B">
        <w:br/>
        <w:t>а 1,2,4</w:t>
      </w:r>
      <w:r w:rsidRPr="001E519B">
        <w:br/>
        <w:t>6. 2,3</w:t>
      </w:r>
      <w:r w:rsidRPr="001E519B">
        <w:br/>
      </w:r>
      <w:r w:rsidRPr="001E519B">
        <w:br/>
        <w:t>в. 1,3,4</w:t>
      </w:r>
      <w:r w:rsidRPr="001E519B">
        <w:br/>
      </w:r>
      <w:r w:rsidRPr="001E519B">
        <w:lastRenderedPageBreak/>
        <w:t>г. 1,2,3,4</w:t>
      </w:r>
      <w:r w:rsidRPr="001E519B">
        <w:br/>
      </w:r>
      <w:r w:rsidRPr="001E519B">
        <w:br/>
        <w:t>Отбележете всички верните твърдения за аортата:</w:t>
      </w:r>
      <w:r w:rsidRPr="001E519B">
        <w:br/>
      </w:r>
      <w:r w:rsidRPr="001E519B">
        <w:br/>
        <w:t>1</w:t>
      </w:r>
      <w:r w:rsidRPr="001E519B">
        <w:br/>
      </w:r>
      <w:r w:rsidRPr="001E519B">
        <w:br/>
        <w:t>2.</w:t>
      </w:r>
      <w:r w:rsidRPr="001E519B">
        <w:br/>
        <w:t>3.</w:t>
      </w:r>
      <w:r w:rsidRPr="001E519B">
        <w:br/>
        <w:t>4.</w:t>
      </w:r>
      <w:r w:rsidRPr="001E519B">
        <w:br/>
      </w:r>
      <w:r w:rsidRPr="001E519B">
        <w:br/>
        <w:t>тя се явява най-големият артериален кръвоносен съд</w:t>
      </w:r>
      <w:r w:rsidRPr="001E519B">
        <w:br/>
        <w:t>тя излиза от лявата камера</w:t>
      </w:r>
      <w:r w:rsidRPr="001E519B">
        <w:br/>
      </w:r>
      <w:r w:rsidRPr="001E519B">
        <w:br/>
        <w:t>тя излиза от дясната камера</w:t>
      </w:r>
      <w:r w:rsidRPr="001E519B">
        <w:br/>
      </w:r>
      <w:r w:rsidRPr="001E519B">
        <w:br/>
        <w:t>нейни разклонения достигат до всички части на тялото</w:t>
      </w:r>
      <w:r w:rsidRPr="001E519B">
        <w:br/>
        <w:t>а. 1,3</w:t>
      </w:r>
      <w:r w:rsidRPr="001E519B">
        <w:br/>
      </w:r>
      <w:r w:rsidRPr="001E519B">
        <w:br/>
        <w:t>,</w:t>
      </w:r>
      <w:r w:rsidRPr="001E519B">
        <w:br/>
      </w:r>
      <w:r w:rsidRPr="001E519B">
        <w:br/>
        <w:t>6.3</w:t>
      </w:r>
      <w:r w:rsidRPr="001E519B">
        <w:br/>
        <w:t>в. 1</w:t>
      </w:r>
      <w:r w:rsidRPr="001E519B">
        <w:br/>
        <w:t>г. 1</w:t>
      </w:r>
      <w:r w:rsidRPr="001E519B">
        <w:br/>
      </w:r>
      <w:r w:rsidRPr="001E519B">
        <w:br/>
        <w:t>59 Бо 4</w:t>
      </w:r>
      <w:r w:rsidRPr="001E519B">
        <w:br/>
      </w:r>
      <w:r w:rsidRPr="001E519B">
        <w:br/>
        <w:t>„4</w:t>
      </w:r>
      <w:r w:rsidRPr="001E519B">
        <w:br/>
        <w:t>„3, 4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54B5D78D" w14:textId="77777777" w:rsidR="0083772A" w:rsidRPr="001E519B" w:rsidRDefault="00000000">
      <w:r w:rsidRPr="001E519B">
        <w:t>Сборник с тестови задачи за кандидатстудентски изпит по биология</w:t>
      </w:r>
      <w:r w:rsidRPr="001E519B">
        <w:br/>
      </w:r>
      <w:r w:rsidRPr="001E519B">
        <w:br/>
        <w:t>6. Посочете всички верни твърдения за белодробната артерия:</w:t>
      </w:r>
      <w:r w:rsidRPr="001E519B">
        <w:br/>
        <w:t>1. тя излиза от дясната камера на сърцето</w:t>
      </w:r>
      <w:r w:rsidRPr="001E519B">
        <w:br/>
        <w:t>2. тя изнася венозната кръв от сърцето</w:t>
      </w:r>
      <w:r w:rsidRPr="001E519B">
        <w:br/>
        <w:t>3. тя отвежда венозна кръв до белите дробове</w:t>
      </w:r>
      <w:r w:rsidRPr="001E519B">
        <w:br/>
        <w:t>4. тя се влива в лявото предсърдие</w:t>
      </w:r>
      <w:r w:rsidRPr="001E519B">
        <w:br/>
        <w:t>а. 1,2,3</w:t>
      </w:r>
      <w:r w:rsidRPr="001E519B">
        <w:br/>
        <w:t>6. 2,</w:t>
      </w:r>
      <w:r w:rsidRPr="001E519B">
        <w:br/>
        <w:t>в. 1,</w:t>
      </w:r>
      <w:r w:rsidRPr="001E519B">
        <w:br/>
      </w:r>
      <w:r w:rsidRPr="001E519B">
        <w:lastRenderedPageBreak/>
        <w:t>1</w:t>
      </w:r>
      <w:r w:rsidRPr="001E519B">
        <w:br/>
      </w:r>
      <w:r w:rsidRPr="001E519B">
        <w:br/>
        <w:t>&gt;</w:t>
      </w:r>
      <w:r w:rsidRPr="001E519B">
        <w:br/>
      </w:r>
      <w:r w:rsidRPr="001E519B">
        <w:br/>
        <w:t>з</w:t>
      </w:r>
      <w:r w:rsidRPr="001E519B">
        <w:br/>
      </w:r>
      <w:r w:rsidRPr="001E519B">
        <w:br/>
        <w:t>Фе КО (9</w:t>
      </w:r>
      <w:r w:rsidRPr="001E519B">
        <w:br/>
        <w:t>фът</w:t>
      </w:r>
      <w:r w:rsidRPr="001E519B">
        <w:br/>
      </w:r>
      <w:r w:rsidRPr="001E519B">
        <w:br/>
        <w:t>,</w:t>
      </w:r>
      <w:r w:rsidRPr="001E519B">
        <w:br/>
      </w:r>
      <w:r w:rsidRPr="001E519B">
        <w:br/>
        <w:t>7. Белодробните вени са:</w:t>
      </w:r>
      <w:r w:rsidRPr="001E519B">
        <w:br/>
        <w:t>1. четири малки съда, който се вливат в лявото предсърдие</w:t>
      </w:r>
      <w:r w:rsidRPr="001E519B">
        <w:br/>
        <w:t>2. кръвоносни съдове, внасящи в сърцето кръв, обогатена на кислород</w:t>
      </w:r>
      <w:r w:rsidRPr="001E519B">
        <w:br/>
        <w:t>3. четири малки съда, вливащи венозна кръв в дясното предсърдие</w:t>
      </w:r>
      <w:r w:rsidRPr="001E519B">
        <w:br/>
        <w:t>4. кръвоносни съдове, доставящи артериална кръв на миокарда</w:t>
      </w:r>
      <w:r w:rsidRPr="001E519B">
        <w:br/>
        <w:t>а 1,2</w:t>
      </w:r>
      <w:r w:rsidRPr="001E519B">
        <w:br/>
        <w:t>6. 1,3,4</w:t>
      </w:r>
      <w:r w:rsidRPr="001E519B">
        <w:br/>
        <w:t>в. 3,4</w:t>
      </w:r>
      <w:r w:rsidRPr="001E519B">
        <w:br/>
        <w:t>г. 1,4</w:t>
      </w:r>
      <w:r w:rsidRPr="001E519B">
        <w:br/>
        <w:t>8. Капилярите са:</w:t>
      </w:r>
      <w:r w:rsidRPr="001E519B">
        <w:br/>
        <w:t>1. малки кръвоносни съдове, образуващи гъста мрежа в органите и тъканите</w:t>
      </w:r>
      <w:r w:rsidRPr="001E519B">
        <w:br/>
        <w:t>2. кръвоносни съдове, през които се извършва пренос на газове и вещества</w:t>
      </w:r>
      <w:r w:rsidRPr="001E519B">
        <w:br/>
        <w:t>3. кръвоносни съдове с малък диаметър, но с голяма обща повърхност</w:t>
      </w:r>
      <w:r w:rsidRPr="001E519B">
        <w:br/>
        <w:t>4. малки кръвоносни съдове, чиято стена е изградена от два слоя</w:t>
      </w:r>
      <w:r w:rsidRPr="001E519B">
        <w:br/>
        <w:t>а. 1,2,3</w:t>
      </w:r>
      <w:r w:rsidRPr="001E519B">
        <w:br/>
        <w:t>6. 2,3,4</w:t>
      </w:r>
      <w:r w:rsidRPr="001E519B">
        <w:br/>
        <w:t>в. 1,3,4</w:t>
      </w:r>
      <w:r w:rsidRPr="001E519B">
        <w:br/>
        <w:t>г. 1,2,4</w:t>
      </w:r>
      <w:r w:rsidRPr="001E519B">
        <w:br/>
      </w:r>
      <w:r w:rsidRPr="001E519B">
        <w:br/>
        <w:t>9. “Кои твърдения се отнасят за вените:</w:t>
      </w:r>
      <w:r w:rsidRPr="001E519B">
        <w:br/>
      </w:r>
      <w:r w:rsidRPr="001E519B">
        <w:br/>
        <w:t>1. стената на вените е изградена от няколко слоя</w:t>
      </w:r>
      <w:r w:rsidRPr="001E519B">
        <w:br/>
      </w:r>
      <w:r w:rsidRPr="001E519B">
        <w:br/>
        <w:t>2. те са кръвоносни съдове със собствена пулсация</w:t>
      </w:r>
      <w:r w:rsidRPr="001E519B">
        <w:br/>
      </w:r>
      <w:r w:rsidRPr="001E519B">
        <w:br/>
        <w:t>3. притежават клапи, които подпомагат еднопосочното движение на кръвта</w:t>
      </w:r>
      <w:r w:rsidRPr="001E519B">
        <w:br/>
      </w:r>
      <w:r w:rsidRPr="001E519B">
        <w:br/>
        <w:t>4. вените се вливат само в лявото предсърдие</w:t>
      </w:r>
      <w:r w:rsidRPr="001E519B">
        <w:br/>
      </w:r>
      <w:r w:rsidRPr="001E519B">
        <w:br/>
        <w:t>а 1,3</w:t>
      </w:r>
      <w:r w:rsidRPr="001E519B">
        <w:br/>
      </w:r>
      <w:r w:rsidRPr="001E519B">
        <w:br/>
        <w:t>6. 2,3</w:t>
      </w:r>
      <w:r w:rsidRPr="001E519B">
        <w:br/>
      </w:r>
      <w:r w:rsidRPr="001E519B">
        <w:lastRenderedPageBreak/>
        <w:t>в. 1,3</w:t>
      </w:r>
      <w:r w:rsidRPr="001E519B">
        <w:br/>
        <w:t>г. 1.2</w:t>
      </w:r>
      <w:r w:rsidRPr="001E519B">
        <w:br/>
      </w:r>
      <w:r w:rsidRPr="001E519B">
        <w:br/>
        <w:t>:</w:t>
      </w:r>
      <w:r w:rsidRPr="001E519B">
        <w:br/>
      </w:r>
      <w:r w:rsidRPr="001E519B">
        <w:br/>
        <w:t>,</w:t>
      </w:r>
      <w:r w:rsidRPr="001E519B">
        <w:br/>
      </w:r>
      <w:r w:rsidRPr="001E519B">
        <w:br/>
        <w:t>ътъеъ</w:t>
      </w:r>
      <w:r w:rsidRPr="001E519B">
        <w:br/>
      </w:r>
      <w:r w:rsidRPr="001E519B">
        <w:br/>
        <w:t>з</w:t>
      </w:r>
      <w:r w:rsidRPr="001E519B">
        <w:br/>
      </w:r>
      <w:r w:rsidRPr="001E519B">
        <w:br/>
        <w:t xml:space="preserve">  </w:t>
      </w:r>
      <w:r w:rsidRPr="001E519B">
        <w:br/>
      </w:r>
      <w:r w:rsidRPr="001E519B">
        <w:br/>
        <w:t>Ш. Попълнете липсващите термини в текста</w:t>
      </w:r>
      <w:r w:rsidRPr="001E519B">
        <w:br/>
      </w:r>
      <w:r w:rsidRPr="001E519B">
        <w:br/>
        <w:t>1. Сърцето на човека е четириделно - съдържа две... И ДВЕ аа „ чрез</w:t>
      </w:r>
      <w:r w:rsidRPr="001E519B">
        <w:br/>
        <w:t>мускулна преграда то се разделя на две половини.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2. При съкращение на камерната мускулатура налягането в.. „.. рязко се повишава</w:t>
      </w:r>
      <w:r w:rsidRPr="001E519B">
        <w:br/>
      </w:r>
      <w:r w:rsidRPr="001E519B">
        <w:br/>
        <w:t>и плътно се затварят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3. В началото на големите кръвоносни съдове, излизащи от камерите сс намират</w:t>
      </w:r>
      <w:r w:rsidRPr="001E519B">
        <w:br/>
        <w:t>нн ... клапи, който пропускат кръвта само в посока към съдовете и не позволяват</w:t>
      </w:r>
      <w:r w:rsidRPr="001E519B">
        <w:br/>
        <w:t>тя да се върне обратновшннн</w:t>
      </w:r>
      <w:r w:rsidRPr="001E519B">
        <w:br/>
      </w:r>
      <w:r w:rsidRPr="001E519B">
        <w:br/>
        <w:t>4. Стената на сърцето е изградена от три слоя шини. ан и</w:t>
      </w:r>
      <w:r w:rsidRPr="001E519B">
        <w:br/>
        <w:t>ендокард.</w:t>
      </w:r>
      <w:r w:rsidRPr="001E519B">
        <w:br/>
      </w:r>
      <w:r w:rsidRPr="001E519B">
        <w:br/>
        <w:t>я - 136</w:t>
      </w:r>
      <w:r w:rsidRPr="001E519B">
        <w:br/>
      </w:r>
    </w:p>
    <w:p w14:paraId="5F1B18FB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5. Между двата листа на перикарда се намира сененене „която намалява шини.</w:t>
      </w:r>
      <w:r w:rsidRPr="001E519B">
        <w:br/>
        <w:t>при работа на сърцето.</w:t>
      </w:r>
      <w:r w:rsidRPr="001E519B">
        <w:br/>
      </w:r>
      <w:r w:rsidRPr="001E519B">
        <w:br/>
        <w:t>6. От лявата камера на сърцето излиза най-големият кръвоносен съд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lastRenderedPageBreak/>
        <w:br/>
        <w:t>Разклоненията и достигат до всички части На... ненеесенете</w:t>
      </w:r>
      <w:r w:rsidRPr="001E519B">
        <w:br/>
      </w:r>
      <w:r w:rsidRPr="001E519B">
        <w:br/>
        <w:t>7. От дясната камера излиза... „ която изнася венозна кръв от сърцето и</w:t>
      </w:r>
      <w:r w:rsidRPr="001E519B">
        <w:br/>
        <w:t>я отвежда ДО...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8. В лявото предсърдие се вливат четири по-малки съда</w:t>
      </w:r>
      <w:r w:rsidRPr="001E519B">
        <w:br/>
        <w:t>сърцето артериална кръв, обогатена на кислород ОТ .оненееенененннене</w:t>
      </w:r>
      <w:r w:rsidRPr="001E519B">
        <w:br/>
      </w:r>
      <w:r w:rsidRPr="001E519B">
        <w:br/>
        <w:t>, които внасят в</w:t>
      </w:r>
      <w:r w:rsidRPr="001E519B">
        <w:br/>
      </w:r>
      <w:r w:rsidRPr="001E519B">
        <w:br/>
        <w:t>9. Сърдечният мускул извършва огромна</w:t>
      </w:r>
      <w:r w:rsidRPr="001E519B">
        <w:br/>
        <w:t>количество енергия, съответно и ОТ. ииниченененее</w:t>
      </w:r>
      <w:r w:rsidRPr="001E519B">
        <w:br/>
      </w:r>
      <w:r w:rsidRPr="001E519B">
        <w:br/>
        <w:t>за която се нуждае от голямо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... от сърцето ия отвеждат до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10. Артерийте са кръвоносни съдове, които изнасят.</w:t>
      </w:r>
      <w:r w:rsidRPr="001E519B">
        <w:br/>
        <w:t>всички органи и лаининененене</w:t>
      </w:r>
      <w:r w:rsidRPr="001E519B">
        <w:br/>
      </w:r>
      <w:r w:rsidRPr="001E519B">
        <w:br/>
        <w:t>1. Кръвта от капилярите преминава в малки всни - „а те се събират в по-големи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12. Непрекъснатото движение на кръвта в организма, което се осигурява ОТ ........---. и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кръвоносните съдове, се нарича...</w:t>
      </w:r>
      <w:r w:rsidRPr="001E519B">
        <w:br/>
      </w:r>
      <w:r w:rsidRPr="001E519B">
        <w:br/>
        <w:t>ГУ. (Отбележете с Х верните (да) и неверните (не) твърдения</w:t>
      </w:r>
      <w:r w:rsidRPr="001E519B">
        <w:br/>
      </w:r>
      <w:r w:rsidRPr="001E519B">
        <w:br/>
        <w:t>да не 1. Сърцето се разполага в гръдния кош между двата бели дроба.</w:t>
      </w:r>
      <w:r w:rsidRPr="001E519B">
        <w:br/>
        <w:t>да не 2. „Сърцето на човека е четириделно - съдържа две предсърдия и две камери.</w:t>
      </w:r>
      <w:r w:rsidRPr="001E519B">
        <w:br/>
        <w:t>да не 3. Между предсърдията и камерите има отвор с клапа, която пропуска кръвта</w:t>
      </w:r>
      <w:r w:rsidRPr="001E519B">
        <w:br/>
      </w:r>
      <w:r w:rsidRPr="001E519B">
        <w:br/>
      </w:r>
      <w:r w:rsidRPr="001E519B">
        <w:lastRenderedPageBreak/>
        <w:t>само в една посока - от камерите към предсърдията.</w:t>
      </w:r>
      <w:r w:rsidRPr="001E519B">
        <w:br/>
      </w:r>
      <w:r w:rsidRPr="001E519B">
        <w:br/>
        <w:t>да не 4. Сърцето е кух орган, чиито стени са изградени от ендокард, миокард и</w:t>
      </w:r>
      <w:r w:rsidRPr="001E519B">
        <w:br/>
        <w:t>епикард.</w:t>
      </w:r>
      <w:r w:rsidRPr="001E519B">
        <w:br/>
      </w:r>
      <w:r w:rsidRPr="001E519B">
        <w:br/>
        <w:t>да не 5. Сърцето е кух орган, чиито стени са изградени от ендокард, миокард, епикард</w:t>
      </w:r>
      <w:r w:rsidRPr="001E519B">
        <w:br/>
        <w:t>и перикард.</w:t>
      </w:r>
      <w:r w:rsidRPr="001E519B">
        <w:br/>
      </w:r>
      <w:r w:rsidRPr="001E519B">
        <w:br/>
        <w:t>да не 6. Предсърдията се свързват с камерите чрез отвори, в които са разположени</w:t>
      </w:r>
      <w:r w:rsidRPr="001E519B">
        <w:br/>
      </w:r>
      <w:r w:rsidRPr="001E519B">
        <w:br/>
        <w:t>предсърдно-камерни клапи.</w:t>
      </w:r>
      <w:r w:rsidRPr="001E519B">
        <w:br/>
      </w:r>
      <w:r w:rsidRPr="001E519B">
        <w:br/>
        <w:t>да не 7. Кръвта се движи само в една посока - от предсърдията към камерите, без да се</w:t>
      </w:r>
      <w:r w:rsidRPr="001E519B">
        <w:br/>
        <w:t>връща в предсърдията.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да не 8. От вътрешната страна на миокарда се разполага ендокардът - изграден от</w:t>
      </w:r>
      <w:r w:rsidRPr="001E519B">
        <w:br/>
        <w:t>епител.</w:t>
      </w:r>
      <w:r w:rsidRPr="001E519B">
        <w:br/>
      </w:r>
      <w:r w:rsidRPr="001E519B">
        <w:br/>
        <w:t>да не 9. „Най-голяма дебелина има миокардът на дясната камера.</w:t>
      </w:r>
      <w:r w:rsidRPr="001E519B">
        <w:br/>
      </w:r>
      <w:r w:rsidRPr="001E519B">
        <w:br/>
        <w:t>да не 10. Венозната кръв от цялото тяло се влива в лявото предсърдие чрез горна и</w:t>
      </w:r>
      <w:r w:rsidRPr="001E519B">
        <w:br/>
        <w:t>долна куха вена.</w:t>
      </w:r>
      <w:r w:rsidRPr="001E519B">
        <w:br/>
      </w:r>
      <w:r w:rsidRPr="001E519B">
        <w:br/>
        <w:t>да не 1. В дясното предсърдие се вливат четири малки съда - белодробни вени.</w:t>
      </w:r>
      <w:r w:rsidRPr="001E519B">
        <w:br/>
      </w:r>
      <w:r w:rsidRPr="001E519B">
        <w:br/>
        <w:t>да &gt; не 12. От дясната камера излиза белодробната артерия.</w:t>
      </w:r>
      <w:r w:rsidRPr="001E519B">
        <w:br/>
      </w:r>
      <w:r w:rsidRPr="001E519B">
        <w:br/>
        <w:t>да не 13. В началото на големите кръвоносни съдове се намират полулунни клапи, които</w:t>
      </w:r>
      <w:r w:rsidRPr="001E519B">
        <w:br/>
      </w:r>
      <w:r w:rsidRPr="001E519B">
        <w:br/>
        <w:t>пропускат кръвта само в една посока.</w:t>
      </w:r>
      <w:r w:rsidRPr="001E519B">
        <w:br/>
      </w:r>
      <w:r w:rsidRPr="001E519B">
        <w:br/>
        <w:t>да не 14. Две венечни артерии кръвоснабдяват сърдечната стена.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136 - „е</w:t>
      </w:r>
      <w:r w:rsidRPr="001E519B">
        <w:br/>
      </w:r>
    </w:p>
    <w:p w14:paraId="2D9A5071" w14:textId="77777777" w:rsidR="0083772A" w:rsidRPr="001E519B" w:rsidRDefault="00000000">
      <w:r w:rsidRPr="001E519B">
        <w:t xml:space="preserve"> </w:t>
      </w:r>
      <w:r w:rsidRPr="001E519B">
        <w:br/>
      </w:r>
      <w:r w:rsidRPr="001E519B">
        <w:br/>
      </w:r>
      <w:r w:rsidRPr="001E519B">
        <w:lastRenderedPageBreak/>
        <w:t>да</w:t>
      </w:r>
      <w:r w:rsidRPr="001E519B">
        <w:br/>
      </w:r>
      <w:r w:rsidRPr="001E519B">
        <w:br/>
        <w:t>да</w:t>
      </w:r>
      <w:r w:rsidRPr="001E519B">
        <w:br/>
        <w:t>да</w:t>
      </w:r>
      <w:r w:rsidRPr="001E519B">
        <w:br/>
        <w:t>да</w:t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Сборник с тестови задачи за кандидатстудентски изпит по биология</w:t>
      </w:r>
      <w:r w:rsidRPr="001E519B">
        <w:br/>
      </w:r>
      <w:r w:rsidRPr="001E519B">
        <w:br/>
        <w:t>не 15. При нормални условия сърцето поглъща около 2090 от кислорода, който</w:t>
      </w:r>
      <w:r w:rsidRPr="001E519B">
        <w:br/>
        <w:t>постъпва в организма.</w:t>
      </w:r>
      <w:r w:rsidRPr="001E519B">
        <w:br/>
      </w:r>
      <w:r w:rsidRPr="001E519B">
        <w:br/>
        <w:t>не 16. Кръвоносните съдове са - артерии, артериоли, капиляри, венули и вени.</w:t>
      </w:r>
      <w:r w:rsidRPr="001E519B">
        <w:br/>
      </w:r>
      <w:r w:rsidRPr="001E519B">
        <w:br/>
        <w:t>не 17. Кръвоносната система на човека е отворена.</w:t>
      </w:r>
      <w:r w:rsidRPr="001E519B">
        <w:br/>
      </w:r>
      <w:r w:rsidRPr="001E519B">
        <w:br/>
        <w:t>не 18. Артериите са кръвоносните съдове на човека който изнасят кръвта от сърцето.</w:t>
      </w:r>
      <w:r w:rsidRPr="001E519B">
        <w:br/>
        <w:t>не 19. От лявата камера на сърцето излиза най-големият кръвоносен съд - аортата.</w:t>
      </w:r>
      <w:r w:rsidRPr="001E519B">
        <w:br/>
        <w:t>не 20. Вените са кръвоносни съдове, по които тече кръв към сърцето.</w:t>
      </w:r>
      <w:r w:rsidRPr="001E519B">
        <w:br/>
      </w:r>
      <w:r w:rsidRPr="001E519B">
        <w:br/>
        <w:t>у. Опишете и обяснете</w:t>
      </w:r>
      <w:r w:rsidRPr="001E519B">
        <w:br/>
      </w:r>
      <w:r w:rsidRPr="001E519B">
        <w:br/>
        <w:t>зеоепвеоев</w:t>
      </w:r>
      <w:r w:rsidRPr="001E519B">
        <w:br/>
      </w:r>
      <w:r w:rsidRPr="001E519B">
        <w:br/>
        <w:t>Сърце - структура на стената, устройство на камери и предсърдия, функция, проводна</w:t>
      </w:r>
      <w:r w:rsidRPr="001E519B">
        <w:br/>
        <w:t>система.</w:t>
      </w:r>
      <w:r w:rsidRPr="001E519B">
        <w:br/>
      </w:r>
      <w:r w:rsidRPr="001E519B">
        <w:br/>
        <w:t>Кръвоносни съдове - видове, структура на стената, функция.</w:t>
      </w:r>
      <w:r w:rsidRPr="001E519B">
        <w:br/>
        <w:t>Голям и малък кръг на кръвообращение.</w:t>
      </w:r>
      <w:r w:rsidRPr="001E519B">
        <w:br/>
      </w:r>
      <w:r w:rsidRPr="001E519B">
        <w:br/>
        <w:t>Сърдечна дейност.</w:t>
      </w:r>
      <w:r w:rsidRPr="001E519B">
        <w:br/>
      </w:r>
      <w:r w:rsidRPr="001E519B">
        <w:br/>
        <w:t>Кръвообращение.</w:t>
      </w:r>
      <w:r w:rsidRPr="001E519B">
        <w:br/>
      </w:r>
      <w:r w:rsidRPr="001E519B">
        <w:br/>
        <w:t>Кръвно налягане.</w:t>
      </w:r>
      <w:r w:rsidRPr="001E519B">
        <w:br/>
      </w:r>
      <w:r w:rsidRPr="001E519B">
        <w:br/>
        <w:t>Регулиране на кръвообращението и лимфообращение.</w:t>
      </w:r>
      <w:r w:rsidRPr="001E519B">
        <w:br/>
      </w:r>
      <w:r w:rsidRPr="001E519B">
        <w:br/>
        <w:t>ТЕМА 18. КРЪВ</w:t>
      </w:r>
      <w:r w:rsidRPr="001E519B">
        <w:br/>
      </w:r>
      <w:r w:rsidRPr="001E519B">
        <w:br/>
      </w:r>
      <w:r w:rsidRPr="001E519B">
        <w:lastRenderedPageBreak/>
        <w:t>Отбележете с Х верния отговор</w:t>
      </w:r>
      <w:r w:rsidRPr="001E519B">
        <w:br/>
      </w:r>
      <w:r w:rsidRPr="001E519B">
        <w:br/>
        <w:t>1.</w:t>
      </w:r>
      <w:r w:rsidRPr="001E519B">
        <w:br/>
      </w:r>
      <w:r w:rsidRPr="001E519B">
        <w:br/>
        <w:t>В понятието вътрешната течна среда се включват:</w:t>
      </w:r>
      <w:r w:rsidRPr="001E519B">
        <w:br/>
        <w:t>а. тъканната течност и лимфата</w:t>
      </w:r>
      <w:r w:rsidRPr="001E519B">
        <w:br/>
      </w:r>
      <w:r w:rsidRPr="001E519B">
        <w:br/>
        <w:t>6. кръвта, лимфата и тъканната течност</w:t>
      </w:r>
      <w:r w:rsidRPr="001E519B">
        <w:br/>
      </w:r>
      <w:r w:rsidRPr="001E519B">
        <w:br/>
        <w:t>в. лимфата и кръвния серум</w:t>
      </w:r>
      <w:r w:rsidRPr="001E519B">
        <w:br/>
      </w:r>
      <w:r w:rsidRPr="001E519B">
        <w:br/>
        <w:t>г. кръвния серум</w:t>
      </w:r>
      <w:r w:rsidRPr="001E519B">
        <w:br/>
      </w:r>
      <w:r w:rsidRPr="001E519B">
        <w:br/>
        <w:t>Кръвта се състои от:</w:t>
      </w:r>
      <w:r w:rsidRPr="001E519B">
        <w:br/>
      </w:r>
      <w:r w:rsidRPr="001E519B">
        <w:br/>
        <w:t>а. червени и бели кръвни клетки и кръвни плочици</w:t>
      </w:r>
      <w:r w:rsidRPr="001E519B">
        <w:br/>
      </w:r>
      <w:r w:rsidRPr="001E519B">
        <w:br/>
        <w:t>6. кръвна плазма, червени и бели кръвни клетки и кръвни плочици</w:t>
      </w:r>
      <w:r w:rsidRPr="001E519B">
        <w:br/>
        <w:t>в. кръвна плазма, червени и бели кръвни клетки</w:t>
      </w:r>
      <w:r w:rsidRPr="001E519B">
        <w:br/>
      </w:r>
      <w:r w:rsidRPr="001E519B">
        <w:br/>
        <w:t>г. кръвен серум илимфа</w:t>
      </w:r>
      <w:r w:rsidRPr="001E519B">
        <w:br/>
      </w:r>
      <w:r w:rsidRPr="001E519B">
        <w:br/>
        <w:t>Лимфата се състои от:</w:t>
      </w:r>
      <w:r w:rsidRPr="001E519B">
        <w:br/>
      </w:r>
      <w:r w:rsidRPr="001E519B">
        <w:br/>
        <w:t>а. лимфоцити и течност близка по състав до кръвната плазма</w:t>
      </w:r>
      <w:r w:rsidRPr="001E519B">
        <w:br/>
      </w:r>
      <w:r w:rsidRPr="001E519B">
        <w:br/>
        <w:t>6. лимфоцити, тромбоцити и течност</w:t>
      </w:r>
      <w:r w:rsidRPr="001E519B">
        <w:br/>
      </w:r>
      <w:r w:rsidRPr="001E519B">
        <w:br/>
        <w:t>в. еритроцити и лимфоцити</w:t>
      </w:r>
      <w:r w:rsidRPr="001E519B">
        <w:br/>
      </w:r>
      <w:r w:rsidRPr="001E519B">
        <w:br/>
        <w:t>г. течност близка по състав до кръвната плазма, лишена от клетки</w:t>
      </w:r>
      <w:r w:rsidRPr="001E519B">
        <w:br/>
      </w:r>
      <w:r w:rsidRPr="001E519B">
        <w:br/>
        <w:t>Кое не се отнася до тъканната течност?</w:t>
      </w:r>
      <w:r w:rsidRPr="001E519B">
        <w:br/>
      </w:r>
      <w:r w:rsidRPr="001E519B">
        <w:br/>
        <w:t>а. осигурява връзката на кръвта с клетките</w:t>
      </w:r>
      <w:r w:rsidRPr="001E519B">
        <w:br/>
      </w:r>
      <w:r w:rsidRPr="001E519B">
        <w:br/>
        <w:t>6. получава се в следствие на филтрирането на кръвната плазма през стените на капилярите</w:t>
      </w:r>
      <w:r w:rsidRPr="001E519B">
        <w:br/>
        <w:t>в. намира се в междуклетъчното пространство</w:t>
      </w:r>
      <w:r w:rsidRPr="001E519B">
        <w:br/>
      </w:r>
      <w:r w:rsidRPr="001E519B">
        <w:br/>
        <w:t>г. съдържа 5590 кръв, фибриноген и серум</w:t>
      </w:r>
      <w:r w:rsidRPr="001E519B">
        <w:br/>
      </w:r>
      <w:r w:rsidRPr="001E519B">
        <w:br/>
      </w:r>
      <w:r w:rsidRPr="001E519B">
        <w:lastRenderedPageBreak/>
        <w:t>--- --- 137</w:t>
      </w:r>
      <w:r w:rsidRPr="001E519B">
        <w:br/>
      </w:r>
    </w:p>
    <w:p w14:paraId="140CD12D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138</w:t>
      </w:r>
      <w:r w:rsidRPr="001E519B">
        <w:br/>
      </w:r>
      <w:r w:rsidRPr="001E519B">
        <w:br/>
        <w:t>5.</w:t>
      </w:r>
      <w:r w:rsidRPr="001E519B">
        <w:br/>
      </w:r>
      <w:r w:rsidRPr="001E519B">
        <w:br/>
        <w:t>10.</w:t>
      </w:r>
      <w:r w:rsidRPr="001E519B">
        <w:br/>
      </w:r>
      <w:r w:rsidRPr="001E519B">
        <w:br/>
        <w:t>11.</w:t>
      </w:r>
      <w:r w:rsidRPr="001E519B">
        <w:br/>
      </w:r>
      <w:r w:rsidRPr="001E519B">
        <w:br/>
        <w:t>12.</w:t>
      </w:r>
      <w:r w:rsidRPr="001E519B">
        <w:br/>
      </w:r>
      <w:r w:rsidRPr="001E519B">
        <w:br/>
        <w:t>13.</w:t>
      </w:r>
      <w:r w:rsidRPr="001E519B">
        <w:br/>
      </w:r>
      <w:r w:rsidRPr="001E519B">
        <w:br/>
        <w:t>Кръвната плазма съставлява:</w:t>
      </w:r>
      <w:r w:rsidRPr="001E519B">
        <w:br/>
        <w:t>а. 5590 от кръвта</w:t>
      </w:r>
      <w:r w:rsidRPr="001E519B">
        <w:br/>
        <w:t>6. 2090 от кръвта</w:t>
      </w:r>
      <w:r w:rsidRPr="001E519B">
        <w:br/>
        <w:t>в. 7090 от кръвта</w:t>
      </w:r>
      <w:r w:rsidRPr="001E519B">
        <w:br/>
        <w:t>г. 8590 от кръвта</w:t>
      </w:r>
      <w:r w:rsidRPr="001E519B">
        <w:br/>
      </w:r>
      <w:r w:rsidRPr="001E519B">
        <w:br/>
        <w:t>Кръвната плазма съдържа:</w:t>
      </w:r>
      <w:r w:rsidRPr="001E519B">
        <w:br/>
      </w:r>
      <w:r w:rsidRPr="001E519B">
        <w:br/>
        <w:t>а. 90-929/0 вода и 890 органични вещества</w:t>
      </w:r>
      <w:r w:rsidRPr="001E519B">
        <w:br/>
        <w:t>6. 70-7290 вода и 2890 органични вещества</w:t>
      </w:r>
      <w:r w:rsidRPr="001E519B">
        <w:br/>
        <w:t>в. 40-4290 вода и 1890 органични вещества</w:t>
      </w:r>
      <w:r w:rsidRPr="001E519B">
        <w:br/>
        <w:t>г. 2090 вода и 8090 органични вещества</w:t>
      </w:r>
      <w:r w:rsidRPr="001E519B">
        <w:br/>
      </w:r>
      <w:r w:rsidRPr="001E519B">
        <w:br/>
        <w:t>В основата на съсирването стои:</w:t>
      </w:r>
      <w:r w:rsidRPr="001E519B">
        <w:br/>
      </w:r>
      <w:r w:rsidRPr="001E519B">
        <w:br/>
        <w:t>а. превръщането на белтъка фибрин във фибриноген</w:t>
      </w:r>
      <w:r w:rsidRPr="001E519B">
        <w:br/>
        <w:t>6. превръщането на белтъка фибриноген във фибрин</w:t>
      </w:r>
      <w:r w:rsidRPr="001E519B">
        <w:br/>
        <w:t>в. слепването на левкоцитите и еритроцитите</w:t>
      </w:r>
      <w:r w:rsidRPr="001E519B">
        <w:br/>
      </w:r>
      <w:r w:rsidRPr="001E519B">
        <w:br/>
        <w:t>г. слепването на левкоцитите и тромбоцитите</w:t>
      </w:r>
      <w:r w:rsidRPr="001E519B">
        <w:br/>
      </w:r>
      <w:r w:rsidRPr="001E519B">
        <w:br/>
        <w:t>Кръвен серум се нарича:</w:t>
      </w:r>
      <w:r w:rsidRPr="001E519B">
        <w:br/>
      </w:r>
      <w:r w:rsidRPr="001E519B">
        <w:br/>
        <w:t>а. кръвна плазма с еритроцити</w:t>
      </w:r>
      <w:r w:rsidRPr="001E519B">
        <w:br/>
      </w:r>
      <w:r w:rsidRPr="001E519B">
        <w:br/>
        <w:t>6. кръвна плазма, лишена от фибриноген</w:t>
      </w:r>
      <w:r w:rsidRPr="001E519B">
        <w:br/>
        <w:t>в. кръвна плазма с фибриноген</w:t>
      </w:r>
      <w:r w:rsidRPr="001E519B">
        <w:br/>
      </w:r>
      <w:r w:rsidRPr="001E519B">
        <w:lastRenderedPageBreak/>
        <w:br/>
        <w:t>г. кръвна плазма с фибрин и фибриноген</w:t>
      </w:r>
      <w:r w:rsidRPr="001E519B">
        <w:br/>
      </w:r>
      <w:r w:rsidRPr="001E519B">
        <w:br/>
        <w:t>Съсирек се образува от:</w:t>
      </w:r>
      <w:r w:rsidRPr="001E519B">
        <w:br/>
      </w:r>
      <w:r w:rsidRPr="001E519B">
        <w:br/>
        <w:t>а. кръвни клетки и калиеви йони</w:t>
      </w:r>
      <w:r w:rsidRPr="001E519B">
        <w:br/>
      </w:r>
      <w:r w:rsidRPr="001E519B">
        <w:br/>
        <w:t>6. фибрин, кръвни клетки и калиеви Йони</w:t>
      </w:r>
      <w:r w:rsidRPr="001E519B">
        <w:br/>
        <w:t>в. кръвни клетки и калциеви Йони</w:t>
      </w:r>
      <w:r w:rsidRPr="001E519B">
        <w:br/>
      </w:r>
      <w:r w:rsidRPr="001E519B">
        <w:br/>
        <w:t>г. фибрин, кръвни клетки и калциеви йони</w:t>
      </w:r>
      <w:r w:rsidRPr="001E519B">
        <w:br/>
      </w:r>
      <w:r w:rsidRPr="001E519B">
        <w:br/>
        <w:t>Червените кръвни клетки са:</w:t>
      </w:r>
      <w:r w:rsidRPr="001E519B">
        <w:br/>
        <w:t>а. тромбоцити</w:t>
      </w:r>
      <w:r w:rsidRPr="001E519B">
        <w:br/>
      </w:r>
      <w:r w:rsidRPr="001E519B">
        <w:br/>
        <w:t>о. еритроцити</w:t>
      </w:r>
      <w:r w:rsidRPr="001E519B">
        <w:br/>
      </w:r>
      <w:r w:rsidRPr="001E519B">
        <w:br/>
        <w:t>в. фагоцити</w:t>
      </w:r>
      <w:r w:rsidRPr="001E519B">
        <w:br/>
      </w:r>
      <w:r w:rsidRPr="001E519B">
        <w:br/>
        <w:t>г. левкоцити</w:t>
      </w:r>
      <w:r w:rsidRPr="001E519B">
        <w:br/>
      </w:r>
      <w:r w:rsidRPr="001E519B">
        <w:br/>
        <w:t>Белите кръвни клетки са:</w:t>
      </w:r>
      <w:r w:rsidRPr="001E519B">
        <w:br/>
        <w:t>а. еритроцити</w:t>
      </w:r>
      <w:r w:rsidRPr="001E519B">
        <w:br/>
      </w:r>
      <w:r w:rsidRPr="001E519B">
        <w:br/>
        <w:t>6. фагоцити</w:t>
      </w:r>
      <w:r w:rsidRPr="001E519B">
        <w:br/>
      </w:r>
      <w:r w:rsidRPr="001E519B">
        <w:br/>
        <w:t>в. левкоцити</w:t>
      </w:r>
      <w:r w:rsidRPr="001E519B">
        <w:br/>
      </w:r>
      <w:r w:rsidRPr="001E519B">
        <w:br/>
        <w:t>г. тромбоцити</w:t>
      </w:r>
      <w:r w:rsidRPr="001E519B">
        <w:br/>
      </w:r>
      <w:r w:rsidRPr="001E519B">
        <w:br/>
        <w:t>Тромбоцитите са:</w:t>
      </w:r>
      <w:r w:rsidRPr="001E519B">
        <w:br/>
      </w:r>
      <w:r w:rsidRPr="001E519B">
        <w:br/>
        <w:t>а. вид лимфоцити</w:t>
      </w:r>
      <w:r w:rsidRPr="001E519B">
        <w:br/>
      </w:r>
      <w:r w:rsidRPr="001E519B">
        <w:br/>
        <w:t>6. вид фагоцити</w:t>
      </w:r>
      <w:r w:rsidRPr="001E519B">
        <w:br/>
      </w:r>
      <w:r w:rsidRPr="001E519B">
        <w:br/>
        <w:t>в. вид левкоцити</w:t>
      </w:r>
      <w:r w:rsidRPr="001E519B">
        <w:br/>
      </w:r>
      <w:r w:rsidRPr="001E519B">
        <w:br/>
        <w:t>г. малки късчета от големи клетки</w:t>
      </w:r>
      <w:r w:rsidRPr="001E519B">
        <w:br/>
      </w:r>
      <w:r w:rsidRPr="001E519B">
        <w:br/>
        <w:t>Кои кръвни клетки имат двойно вдлъбната форма?</w:t>
      </w:r>
      <w:r w:rsidRPr="001E519B">
        <w:br/>
        <w:t>а. кръвни плочици</w:t>
      </w:r>
      <w:r w:rsidRPr="001E519B">
        <w:br/>
      </w:r>
      <w:r w:rsidRPr="001E519B">
        <w:br/>
      </w:r>
      <w:r w:rsidRPr="001E519B">
        <w:lastRenderedPageBreak/>
        <w:t>6. еритроцити</w:t>
      </w:r>
      <w:r w:rsidRPr="001E519B">
        <w:br/>
      </w:r>
      <w:r w:rsidRPr="001E519B">
        <w:br/>
        <w:t>в. левкоцити</w:t>
      </w:r>
      <w:r w:rsidRPr="001E519B">
        <w:br/>
      </w:r>
      <w:r w:rsidRPr="001E519B">
        <w:br/>
        <w:t>г. фагоцити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4AC161D2" w14:textId="77777777" w:rsidR="0083772A" w:rsidRPr="001E519B" w:rsidRDefault="00000000">
      <w:r w:rsidRPr="001E519B">
        <w:t>Сборник с тестови задачи за кандидатстудентски изпит по биология</w:t>
      </w:r>
      <w:r w:rsidRPr="001E519B">
        <w:br/>
      </w:r>
      <w:r w:rsidRPr="001E519B">
        <w:br/>
        <w:t>14. Кои кръвни клетки са безядрени?</w:t>
      </w:r>
      <w:r w:rsidRPr="001E519B">
        <w:br/>
        <w:t>а. еритроцити</w:t>
      </w:r>
      <w:r w:rsidRPr="001E519B">
        <w:br/>
        <w:t>б. фагоцити</w:t>
      </w:r>
      <w:r w:rsidRPr="001E519B">
        <w:br/>
        <w:t>в. левкоцити</w:t>
      </w:r>
      <w:r w:rsidRPr="001E519B">
        <w:br/>
        <w:t>г. моноцити</w:t>
      </w:r>
      <w:r w:rsidRPr="001E519B">
        <w:br/>
      </w:r>
      <w:r w:rsidRPr="001E519B">
        <w:br/>
        <w:t>15. Кръвният серум се различава от кръвната плазма по липсата на:</w:t>
      </w:r>
      <w:r w:rsidRPr="001E519B">
        <w:br/>
        <w:t>а. хепарин</w:t>
      </w:r>
      <w:r w:rsidRPr="001E519B">
        <w:br/>
        <w:t>6. антитела</w:t>
      </w:r>
      <w:r w:rsidRPr="001E519B">
        <w:br/>
        <w:t>в. фибриноген</w:t>
      </w:r>
      <w:r w:rsidRPr="001E519B">
        <w:br/>
        <w:t>г. хемоглобин</w:t>
      </w:r>
      <w:r w:rsidRPr="001E519B">
        <w:br/>
      </w:r>
      <w:r w:rsidRPr="001E519B">
        <w:br/>
        <w:t>16. Лица от кръвна група А:</w:t>
      </w:r>
      <w:r w:rsidRPr="001E519B">
        <w:br/>
        <w:t>а. не притежават антитела</w:t>
      </w:r>
      <w:r w:rsidRPr="001E519B">
        <w:br/>
        <w:t>6. притежават алфа антитела</w:t>
      </w:r>
      <w:r w:rsidRPr="001E519B">
        <w:br/>
        <w:t>в. притежават бета плазмен белтък</w:t>
      </w:r>
      <w:r w:rsidRPr="001E519B">
        <w:br/>
        <w:t>г. притежават алфа и бета антитела</w:t>
      </w:r>
      <w:r w:rsidRPr="001E519B">
        <w:br/>
      </w:r>
      <w:r w:rsidRPr="001E519B">
        <w:br/>
        <w:t>17. Лица от кръвна група А притежават:</w:t>
      </w:r>
      <w:r w:rsidRPr="001E519B">
        <w:br/>
        <w:t>а. антиген 0</w:t>
      </w:r>
      <w:r w:rsidRPr="001E519B">
        <w:br/>
        <w:t>6. антигенА</w:t>
      </w:r>
      <w:r w:rsidRPr="001E519B">
        <w:br/>
        <w:t>в. антиген В</w:t>
      </w:r>
      <w:r w:rsidRPr="001E519B">
        <w:br/>
        <w:t>г. алфа антитела</w:t>
      </w:r>
      <w:r w:rsidRPr="001E519B">
        <w:br/>
      </w:r>
      <w:r w:rsidRPr="001E519B">
        <w:br/>
        <w:t>18. Лица от кръвна група В притежава":</w:t>
      </w:r>
      <w:r w:rsidRPr="001E519B">
        <w:br/>
        <w:t>а. не притежават антитела</w:t>
      </w:r>
      <w:r w:rsidRPr="001E519B">
        <w:br/>
        <w:t>6. алфа плазмен белтък</w:t>
      </w:r>
      <w:r w:rsidRPr="001E519B">
        <w:br/>
        <w:t>в. бета антитела</w:t>
      </w:r>
      <w:r w:rsidRPr="001E519B">
        <w:br/>
        <w:t>г. алфа и бета антитела</w:t>
      </w:r>
      <w:r w:rsidRPr="001E519B">
        <w:br/>
      </w:r>
      <w:r w:rsidRPr="001E519B">
        <w:br/>
        <w:t>19. Лица от кръвна група В:</w:t>
      </w:r>
      <w:r w:rsidRPr="001E519B">
        <w:br/>
      </w:r>
      <w:r w:rsidRPr="001E519B">
        <w:lastRenderedPageBreak/>
        <w:t>а. не притежават антигени</w:t>
      </w:r>
      <w:r w:rsidRPr="001E519B">
        <w:br/>
        <w:t>6. притежават антиген А</w:t>
      </w:r>
      <w:r w:rsidRPr="001E519B">
        <w:br/>
        <w:t>в. притежават антиген В</w:t>
      </w:r>
      <w:r w:rsidRPr="001E519B">
        <w:br/>
        <w:t>г. притежават бета плазмени белтъци</w:t>
      </w:r>
      <w:r w:rsidRPr="001E519B">
        <w:br/>
      </w:r>
      <w:r w:rsidRPr="001E519B">
        <w:br/>
        <w:t>20. Лица от кръвна група 0:</w:t>
      </w:r>
      <w:r w:rsidRPr="001E519B">
        <w:br/>
        <w:t>а. не притежават белтъци аи В</w:t>
      </w:r>
      <w:r w:rsidRPr="001E519B">
        <w:br/>
        <w:t>6. не притежават белтъци В</w:t>
      </w:r>
      <w:r w:rsidRPr="001E519B">
        <w:br/>
        <w:t>в. притежават плазмен белтък оиВ</w:t>
      </w:r>
      <w:r w:rsidRPr="001E519B">
        <w:br/>
        <w:t>г. не притежават белтъци а</w:t>
      </w:r>
      <w:r w:rsidRPr="001E519B">
        <w:br/>
      </w:r>
      <w:r w:rsidRPr="001E519B">
        <w:br/>
        <w:t>21. Лица с кръвна група АВ:</w:t>
      </w:r>
      <w:r w:rsidRPr="001E519B">
        <w:br/>
        <w:t>а. притежават само антиген А</w:t>
      </w:r>
      <w:r w:rsidRPr="001E519B">
        <w:br/>
        <w:t>6. притежават само антиген В</w:t>
      </w:r>
      <w:r w:rsidRPr="001E519B">
        <w:br/>
        <w:t>в. притежават антигени А и В</w:t>
      </w:r>
      <w:r w:rsidRPr="001E519B">
        <w:br/>
        <w:t>г. нямат антигени</w:t>
      </w:r>
      <w:r w:rsidRPr="001E519B">
        <w:br/>
      </w:r>
      <w:r w:rsidRPr="001E519B">
        <w:br/>
        <w:t>22. Лица с кръвна група АВ:</w:t>
      </w:r>
      <w:r w:rsidRPr="001E519B">
        <w:br/>
        <w:t>а. притежават антигени Аи В</w:t>
      </w:r>
      <w:r w:rsidRPr="001E519B">
        <w:br/>
        <w:t>6. притежават антителата алфа и бета</w:t>
      </w:r>
      <w:r w:rsidRPr="001E519B">
        <w:br/>
        <w:t>в. са универсални дарители</w:t>
      </w:r>
      <w:r w:rsidRPr="001E519B">
        <w:br/>
        <w:t>г. не притежават антигени</w:t>
      </w:r>
      <w:r w:rsidRPr="001E519B">
        <w:br/>
      </w:r>
      <w:r w:rsidRPr="001E519B">
        <w:br/>
        <w:t>Е: В --- 139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77D29126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23. Резус положителните лица:</w:t>
      </w:r>
      <w:r w:rsidRPr="001E519B">
        <w:br/>
        <w:t>а. притежават плазмен белтък срещу резус фактора</w:t>
      </w:r>
      <w:r w:rsidRPr="001E519B">
        <w:br/>
        <w:t>6. притежават по еритроцитите си резус фактор</w:t>
      </w:r>
      <w:r w:rsidRPr="001E519B">
        <w:br/>
        <w:t>в. притежават и резус антитела и резус антигени</w:t>
      </w:r>
      <w:r w:rsidRPr="001E519B">
        <w:br/>
        <w:t>г. не притежават резус антигени</w:t>
      </w:r>
      <w:r w:rsidRPr="001E519B">
        <w:br/>
      </w:r>
      <w:r w:rsidRPr="001E519B">
        <w:br/>
        <w:t>24. При продължителен престой на голяма надморска височина се увеличава броят на:</w:t>
      </w:r>
      <w:r w:rsidRPr="001E519B">
        <w:br/>
        <w:t>а. еритроцити</w:t>
      </w:r>
      <w:r w:rsidRPr="001E519B">
        <w:br/>
        <w:t>6. фагоцити</w:t>
      </w:r>
      <w:r w:rsidRPr="001E519B">
        <w:br/>
        <w:t>в. левкоцити</w:t>
      </w:r>
      <w:r w:rsidRPr="001E519B">
        <w:br/>
        <w:t>г. тромбоцити</w:t>
      </w:r>
      <w:r w:rsidRPr="001E519B">
        <w:br/>
      </w:r>
      <w:r w:rsidRPr="001E519B">
        <w:br/>
        <w:t>25. При инфекция в организма нараства броя на:</w:t>
      </w:r>
      <w:r w:rsidRPr="001E519B">
        <w:br/>
      </w:r>
      <w:r w:rsidRPr="001E519B">
        <w:lastRenderedPageBreak/>
        <w:t>а. еритроцити</w:t>
      </w:r>
      <w:r w:rsidRPr="001E519B">
        <w:br/>
        <w:t>6. кръвни плочици</w:t>
      </w:r>
      <w:r w:rsidRPr="001E519B">
        <w:br/>
        <w:t>в. левкоцити</w:t>
      </w:r>
      <w:r w:rsidRPr="001E519B">
        <w:br/>
        <w:t>г. тромбоцити</w:t>
      </w:r>
      <w:r w:rsidRPr="001E519B">
        <w:br/>
      </w:r>
      <w:r w:rsidRPr="001E519B">
        <w:br/>
        <w:t>26. Фибриногенът е белтък, свързан с процеса:</w:t>
      </w:r>
      <w:r w:rsidRPr="001E519B">
        <w:br/>
        <w:t>а. кръвосъсирване</w:t>
      </w:r>
      <w:r w:rsidRPr="001E519B">
        <w:br/>
        <w:t>6. кръвопреливане</w:t>
      </w:r>
      <w:r w:rsidRPr="001E519B">
        <w:br/>
        <w:t>в. трансплантация</w:t>
      </w:r>
      <w:r w:rsidRPr="001E519B">
        <w:br/>
        <w:t>г. съкращение</w:t>
      </w:r>
      <w:r w:rsidRPr="001E519B">
        <w:br/>
      </w:r>
      <w:r w:rsidRPr="001E519B">
        <w:br/>
        <w:t>27. Процесът хемолиза се характеризира с:</w:t>
      </w:r>
      <w:r w:rsidRPr="001E519B">
        <w:br/>
        <w:t>а. разрушаването на еритроцитната мембрана</w:t>
      </w:r>
      <w:r w:rsidRPr="001E519B">
        <w:br/>
        <w:t>6. поглъщането и разграждането на белтъците в клетката</w:t>
      </w:r>
      <w:r w:rsidRPr="001E519B">
        <w:br/>
        <w:t>в. увеличаване количеството на тромбоцитите</w:t>
      </w:r>
      <w:r w:rsidRPr="001E519B">
        <w:br/>
        <w:t>г. увеличаване количеството на левкоцитите</w:t>
      </w:r>
      <w:r w:rsidRPr="001E519B">
        <w:br/>
      </w:r>
      <w:r w:rsidRPr="001E519B">
        <w:br/>
        <w:t>28. Посочете вярното твърдение:</w:t>
      </w:r>
      <w:r w:rsidRPr="001E519B">
        <w:br/>
        <w:t>а. кръвните клетки заемат около 25 Фо от обема на кръвта</w:t>
      </w:r>
      <w:r w:rsidRPr="001E519B">
        <w:br/>
        <w:t>6. кръвните клетки заемат около 45 Фо от обема на кръвта</w:t>
      </w:r>
      <w:r w:rsidRPr="001E519B">
        <w:br/>
        <w:t>в. кръвните клетки заемат около 65 0 от обема на кръвта</w:t>
      </w:r>
      <w:r w:rsidRPr="001E519B">
        <w:br/>
        <w:t>г. кръвните клетки заемат около 85 Фо от обема на кръвта</w:t>
      </w:r>
      <w:r w:rsidRPr="001E519B">
        <w:br/>
      </w:r>
      <w:r w:rsidRPr="001E519B">
        <w:br/>
        <w:t>29. Кои от изброените са кръвни клетки?</w:t>
      </w:r>
      <w:r w:rsidRPr="001E519B">
        <w:br/>
        <w:t>а. еритроцити</w:t>
      </w:r>
      <w:r w:rsidRPr="001E519B">
        <w:br/>
        <w:t>6. глиални клетки</w:t>
      </w:r>
      <w:r w:rsidRPr="001E519B">
        <w:br/>
        <w:t>в. хепатоцити</w:t>
      </w:r>
      <w:r w:rsidRPr="001E519B">
        <w:br/>
        <w:t>г. адипоцити</w:t>
      </w:r>
      <w:r w:rsidRPr="001E519B">
        <w:br/>
      </w:r>
      <w:r w:rsidRPr="001E519B">
        <w:br/>
        <w:t>30. Във връзка с функцията която изпълняват, еритроцитите трябва да притежават:</w:t>
      </w:r>
      <w:r w:rsidRPr="001E519B">
        <w:br/>
        <w:t>а. малки размери и да са много на брой</w:t>
      </w:r>
      <w:r w:rsidRPr="001E519B">
        <w:br/>
        <w:t>6. големи размери и да са малко на брой</w:t>
      </w:r>
      <w:r w:rsidRPr="001E519B">
        <w:br/>
        <w:t>в. малки размери и да са малко на брой</w:t>
      </w:r>
      <w:r w:rsidRPr="001E519B">
        <w:br/>
        <w:t>г. големи размери и да са много на брой</w:t>
      </w:r>
      <w:r w:rsidRPr="001E519B">
        <w:br/>
      </w:r>
      <w:r w:rsidRPr="001E519B">
        <w:br/>
        <w:t>31, При човека еритроцитите са:</w:t>
      </w:r>
      <w:r w:rsidRPr="001E519B">
        <w:br/>
        <w:t>а. без ядро и без цитоплазмени органели</w:t>
      </w:r>
      <w:r w:rsidRPr="001E519B">
        <w:br/>
        <w:t>6. сядро и без цитоплазмени органели</w:t>
      </w:r>
      <w:r w:rsidRPr="001E519B">
        <w:br/>
        <w:t>в. без ядро и с цитоплазмени органели</w:t>
      </w:r>
      <w:r w:rsidRPr="001E519B">
        <w:br/>
        <w:t>г. сядро и с цитоплазмени органели</w:t>
      </w:r>
      <w:r w:rsidRPr="001E519B">
        <w:br/>
      </w:r>
      <w:r w:rsidRPr="001E519B">
        <w:br/>
        <w:t>140 --- -- а аа -</w:t>
      </w:r>
      <w:r w:rsidRPr="001E519B">
        <w:br/>
      </w:r>
      <w:r w:rsidRPr="001E519B">
        <w:br/>
      </w:r>
      <w:r w:rsidRPr="001E519B">
        <w:lastRenderedPageBreak/>
        <w:t xml:space="preserve"> </w:t>
      </w:r>
      <w:r w:rsidRPr="001E519B">
        <w:br/>
      </w:r>
    </w:p>
    <w:p w14:paraId="6417532B" w14:textId="77777777" w:rsidR="0083772A" w:rsidRPr="001E519B" w:rsidRDefault="00000000">
      <w:r w:rsidRPr="001E519B">
        <w:t>Сборник с тестови задачи за кандидатстудентски изпит по биология</w:t>
      </w:r>
      <w:r w:rsidRPr="001E519B">
        <w:br/>
      </w:r>
      <w:r w:rsidRPr="001E519B">
        <w:br/>
        <w:t>32. Формата на еритроцитите при човека е:</w:t>
      </w:r>
      <w:r w:rsidRPr="001E519B">
        <w:br/>
        <w:t>а. сферична</w:t>
      </w:r>
      <w:r w:rsidRPr="001E519B">
        <w:br/>
        <w:t>6. неправилна</w:t>
      </w:r>
      <w:r w:rsidRPr="001E519B">
        <w:br/>
        <w:t>в. двойно вдлъбнат диск</w:t>
      </w:r>
      <w:r w:rsidRPr="001E519B">
        <w:br/>
        <w:t>г. овална</w:t>
      </w:r>
      <w:r w:rsidRPr="001E519B">
        <w:br/>
      </w:r>
      <w:r w:rsidRPr="001E519B">
        <w:br/>
        <w:t>33. Преобладаващата субстанция в еритроцитите е:</w:t>
      </w:r>
      <w:r w:rsidRPr="001E519B">
        <w:br/>
        <w:t>а. актив</w:t>
      </w:r>
      <w:r w:rsidRPr="001E519B">
        <w:br/>
        <w:t>6. фибрин</w:t>
      </w:r>
      <w:r w:rsidRPr="001E519B">
        <w:br/>
        <w:t>в. хемоглобин</w:t>
      </w:r>
      <w:r w:rsidRPr="001E519B">
        <w:br/>
        <w:t>г. албумин</w:t>
      </w:r>
      <w:r w:rsidRPr="001E519B">
        <w:br/>
      </w:r>
      <w:r w:rsidRPr="001E519B">
        <w:br/>
        <w:t>34. Карбаминохемоглобинът се разгражда в белите дробове до:</w:t>
      </w:r>
      <w:r w:rsidRPr="001E519B">
        <w:br/>
        <w:t>а. хемоглобин и въглероден диоксид</w:t>
      </w:r>
      <w:r w:rsidRPr="001E519B">
        <w:br/>
        <w:t>6. хемоглобин и кислород</w:t>
      </w:r>
      <w:r w:rsidRPr="001E519B">
        <w:br/>
        <w:t>в. хемоглобин и амоняк</w:t>
      </w:r>
      <w:r w:rsidRPr="001E519B">
        <w:br/>
        <w:t>г. хемоглобин и вода</w:t>
      </w:r>
      <w:r w:rsidRPr="001E519B">
        <w:br/>
      </w:r>
      <w:r w:rsidRPr="001E519B">
        <w:br/>
        <w:t>35. Хемоглобинът е белтък съдържащ:</w:t>
      </w:r>
      <w:r w:rsidRPr="001E519B">
        <w:br/>
        <w:t>а. магнезиев Йон</w:t>
      </w:r>
      <w:r w:rsidRPr="001E519B">
        <w:br/>
        <w:t>6. калциев йон</w:t>
      </w:r>
      <w:r w:rsidRPr="001E519B">
        <w:br/>
        <w:t>в. натриев йон</w:t>
      </w:r>
      <w:r w:rsidRPr="001E519B">
        <w:br/>
        <w:t>г. железен Йон</w:t>
      </w:r>
      <w:r w:rsidRPr="001E519B">
        <w:br/>
      </w:r>
      <w:r w:rsidRPr="001E519B">
        <w:br/>
        <w:t>36. Съединението на кислорода с хемоглобина се нарича:</w:t>
      </w:r>
      <w:r w:rsidRPr="001E519B">
        <w:br/>
        <w:t>а. оксихемоглобин</w:t>
      </w:r>
      <w:r w:rsidRPr="001E519B">
        <w:br/>
        <w:t>6. карбаминохемоглобин</w:t>
      </w:r>
      <w:r w:rsidRPr="001E519B">
        <w:br/>
        <w:t>в. цианхемоглобин</w:t>
      </w:r>
      <w:r w:rsidRPr="001E519B">
        <w:br/>
        <w:t>г. карбоксихемоглобин</w:t>
      </w:r>
      <w:r w:rsidRPr="001E519B">
        <w:br/>
      </w:r>
      <w:r w:rsidRPr="001E519B">
        <w:br/>
        <w:t>37. Артериалната кръв съдържа:</w:t>
      </w:r>
      <w:r w:rsidRPr="001E519B">
        <w:br/>
        <w:t>а. оксихемоглобин и има алено червен цвяг</w:t>
      </w:r>
      <w:r w:rsidRPr="001E519B">
        <w:br/>
        <w:t>6. карбаминохемоглобин и има алено червен цвят</w:t>
      </w:r>
      <w:r w:rsidRPr="001E519B">
        <w:br/>
        <w:t>в. карбоксихемоглобин и има алено червен цвят</w:t>
      </w:r>
      <w:r w:rsidRPr="001E519B">
        <w:br/>
        <w:t>г. оксихемоглобин и има винено червен цвят</w:t>
      </w:r>
      <w:r w:rsidRPr="001E519B">
        <w:br/>
      </w:r>
      <w:r w:rsidRPr="001E519B">
        <w:br/>
        <w:t>38. Основната функция на еритроцитите е:</w:t>
      </w:r>
      <w:r w:rsidRPr="001E519B">
        <w:br/>
        <w:t>а. пренос на кислород и въглероден диоксид</w:t>
      </w:r>
      <w:r w:rsidRPr="001E519B">
        <w:br/>
        <w:t>6. пренос на кислород и въглероден оксид</w:t>
      </w:r>
      <w:r w:rsidRPr="001E519B">
        <w:br/>
      </w:r>
      <w:r w:rsidRPr="001E519B">
        <w:lastRenderedPageBreak/>
        <w:t>в. пренос на кислород и вода</w:t>
      </w:r>
      <w:r w:rsidRPr="001E519B">
        <w:br/>
        <w:t>г. пренос на кислород и водород</w:t>
      </w:r>
      <w:r w:rsidRPr="001E519B">
        <w:br/>
      </w:r>
      <w:r w:rsidRPr="001E519B">
        <w:br/>
        <w:t>39. Съединението карбоксихемоглобин се образува при свързване на хемоглобин с:</w:t>
      </w:r>
      <w:r w:rsidRPr="001E519B">
        <w:br/>
        <w:t>а. въглероден диоксид</w:t>
      </w:r>
      <w:r w:rsidRPr="001E519B">
        <w:br/>
        <w:t>6. азотен оксид</w:t>
      </w:r>
      <w:r w:rsidRPr="001E519B">
        <w:br/>
        <w:t>в. въглероден оксид</w:t>
      </w:r>
      <w:r w:rsidRPr="001E519B">
        <w:br/>
        <w:t>г. кислород</w:t>
      </w:r>
      <w:r w:rsidRPr="001E519B">
        <w:br/>
      </w:r>
      <w:r w:rsidRPr="001E519B">
        <w:br/>
        <w:t>40. Цветът на венозната кръв е:</w:t>
      </w:r>
      <w:r w:rsidRPr="001E519B">
        <w:br/>
        <w:t>а. алено червен</w:t>
      </w:r>
      <w:r w:rsidRPr="001E519B">
        <w:br/>
        <w:t>6. винено червен</w:t>
      </w:r>
      <w:r w:rsidRPr="001E519B">
        <w:br/>
        <w:t>в. карминено червен</w:t>
      </w:r>
      <w:r w:rsidRPr="001E519B">
        <w:br/>
        <w:t>г</w:t>
      </w:r>
      <w:r w:rsidRPr="001E519B">
        <w:br/>
      </w:r>
      <w:r w:rsidRPr="001E519B">
        <w:br/>
        <w:t>пурпурен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141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6DDE75E8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142</w:t>
      </w:r>
      <w:r w:rsidRPr="001E519B">
        <w:br/>
      </w:r>
      <w:r w:rsidRPr="001E519B">
        <w:br/>
        <w:t>41.</w:t>
      </w:r>
      <w:r w:rsidRPr="001E519B">
        <w:br/>
      </w:r>
      <w:r w:rsidRPr="001E519B">
        <w:br/>
        <w:t>42.</w:t>
      </w:r>
      <w:r w:rsidRPr="001E519B">
        <w:br/>
      </w:r>
      <w:r w:rsidRPr="001E519B">
        <w:br/>
        <w:t>43.</w:t>
      </w:r>
      <w:r w:rsidRPr="001E519B">
        <w:br/>
      </w:r>
      <w:r w:rsidRPr="001E519B">
        <w:br/>
        <w:t>44.</w:t>
      </w:r>
      <w:r w:rsidRPr="001E519B">
        <w:br/>
      </w:r>
      <w:r w:rsidRPr="001E519B">
        <w:br/>
        <w:t>45.</w:t>
      </w:r>
      <w:r w:rsidRPr="001E519B">
        <w:br/>
      </w:r>
      <w:r w:rsidRPr="001E519B">
        <w:br/>
        <w:t>46.</w:t>
      </w:r>
      <w:r w:rsidRPr="001E519B">
        <w:br/>
      </w:r>
      <w:r w:rsidRPr="001E519B">
        <w:br/>
        <w:t>47.</w:t>
      </w:r>
      <w:r w:rsidRPr="001E519B">
        <w:br/>
      </w:r>
      <w:r w:rsidRPr="001E519B">
        <w:br/>
      </w:r>
      <w:r w:rsidRPr="001E519B">
        <w:lastRenderedPageBreak/>
        <w:t>48.</w:t>
      </w:r>
      <w:r w:rsidRPr="001E519B">
        <w:br/>
      </w:r>
      <w:r w:rsidRPr="001E519B">
        <w:br/>
        <w:t>49.</w:t>
      </w:r>
      <w:r w:rsidRPr="001E519B">
        <w:br/>
      </w:r>
      <w:r w:rsidRPr="001E519B">
        <w:br/>
        <w:t>Основната функция на еритроцитите се свежда до транспорт на:</w:t>
      </w:r>
      <w:r w:rsidRPr="001E519B">
        <w:br/>
        <w:t>а. хранителни вещества</w:t>
      </w:r>
      <w:r w:rsidRPr="001E519B">
        <w:br/>
      </w:r>
      <w:r w:rsidRPr="001E519B">
        <w:br/>
        <w:t>6. минерални соли</w:t>
      </w:r>
      <w:r w:rsidRPr="001E519B">
        <w:br/>
      </w:r>
      <w:r w:rsidRPr="001E519B">
        <w:br/>
        <w:t>в. газове</w:t>
      </w:r>
      <w:r w:rsidRPr="001E519B">
        <w:br/>
      </w:r>
      <w:r w:rsidRPr="001E519B">
        <w:br/>
        <w:t>г. хормони</w:t>
      </w:r>
      <w:r w:rsidRPr="001E519B">
        <w:br/>
      </w:r>
      <w:r w:rsidRPr="001E519B">
        <w:br/>
        <w:t>Еритроцитите се образуват в:</w:t>
      </w:r>
      <w:r w:rsidRPr="001E519B">
        <w:br/>
        <w:t>а. костния мозък</w:t>
      </w:r>
      <w:r w:rsidRPr="001E519B">
        <w:br/>
      </w:r>
      <w:r w:rsidRPr="001E519B">
        <w:br/>
        <w:t>6. гръбначния мозък</w:t>
      </w:r>
      <w:r w:rsidRPr="001E519B">
        <w:br/>
      </w:r>
      <w:r w:rsidRPr="001E519B">
        <w:br/>
        <w:t>в. малкия мозък</w:t>
      </w:r>
      <w:r w:rsidRPr="001E519B">
        <w:br/>
      </w:r>
      <w:r w:rsidRPr="001E519B">
        <w:br/>
        <w:t>г. жълтия костен мозък</w:t>
      </w:r>
      <w:r w:rsidRPr="001E519B">
        <w:br/>
      </w:r>
      <w:r w:rsidRPr="001E519B">
        <w:br/>
        <w:t>Нормалният брой еритроцити в един кубически милиметър кръв в човешкия</w:t>
      </w:r>
      <w:r w:rsidRPr="001E519B">
        <w:br/>
        <w:t>организъм възлиза приблизително на:</w:t>
      </w:r>
      <w:r w:rsidRPr="001E519B">
        <w:br/>
      </w:r>
      <w:r w:rsidRPr="001E519B">
        <w:br/>
        <w:t>а. 1 милион в един куб. милиметър кръв</w:t>
      </w:r>
      <w:r w:rsidRPr="001E519B">
        <w:br/>
      </w:r>
      <w:r w:rsidRPr="001E519B">
        <w:br/>
        <w:t>6. 2 хиляди в един куб. милиметър кръв</w:t>
      </w:r>
      <w:r w:rsidRPr="001E519B">
        <w:br/>
      </w:r>
      <w:r w:rsidRPr="001E519B">
        <w:br/>
        <w:t>в. 4 хиляди в един куб. милиметър кръв</w:t>
      </w:r>
      <w:r w:rsidRPr="001E519B">
        <w:br/>
      </w:r>
      <w:r w:rsidRPr="001E519B">
        <w:br/>
        <w:t>г. 5 милиона в един куб. милиметър кръв</w:t>
      </w:r>
      <w:r w:rsidRPr="001E519B">
        <w:br/>
      </w:r>
      <w:r w:rsidRPr="001E519B">
        <w:br/>
        <w:t>Общата повърхност на еритроцитите превишава приблизително:</w:t>
      </w:r>
      <w:r w:rsidRPr="001E519B">
        <w:br/>
        <w:t>а. два пъти повърхността на човешкото тяло</w:t>
      </w:r>
      <w:r w:rsidRPr="001E519B">
        <w:br/>
      </w:r>
      <w:r w:rsidRPr="001E519B">
        <w:br/>
        <w:t>6. 5 пъти повърхността на човешкото тяло</w:t>
      </w:r>
      <w:r w:rsidRPr="001E519B">
        <w:br/>
      </w:r>
      <w:r w:rsidRPr="001E519B">
        <w:br/>
        <w:t>в. 1500 пъти повърхността на човешкото тяло</w:t>
      </w:r>
      <w:r w:rsidRPr="001E519B">
        <w:br/>
      </w:r>
      <w:r w:rsidRPr="001E519B">
        <w:br/>
        <w:t>г. 5 хиляди пъти повърхността на човешкото тяло</w:t>
      </w:r>
      <w:r w:rsidRPr="001E519B">
        <w:br/>
      </w:r>
      <w:r w:rsidRPr="001E519B">
        <w:br/>
        <w:t>Приемът на кои храни оказва влияние върху образуването на еритроцити?</w:t>
      </w:r>
      <w:r w:rsidRPr="001E519B">
        <w:br/>
      </w:r>
      <w:r w:rsidRPr="001E519B">
        <w:lastRenderedPageBreak/>
        <w:t>а. съдържащи въглехидрати и витамин С</w:t>
      </w:r>
      <w:r w:rsidRPr="001E519B">
        <w:br/>
      </w:r>
      <w:r w:rsidRPr="001E519B">
        <w:br/>
        <w:t>6. съдържащи желязо и витамин В:2</w:t>
      </w:r>
      <w:r w:rsidRPr="001E519B">
        <w:br/>
      </w:r>
      <w:r w:rsidRPr="001E519B">
        <w:br/>
        <w:t>в. съдържащи мазнини и витамин А</w:t>
      </w:r>
      <w:r w:rsidRPr="001E519B">
        <w:br/>
      </w:r>
      <w:r w:rsidRPr="001E519B">
        <w:br/>
        <w:t>г. съдържащи магнезий и витамин О</w:t>
      </w:r>
      <w:r w:rsidRPr="001E519B">
        <w:br/>
      </w:r>
      <w:r w:rsidRPr="001E519B">
        <w:br/>
        <w:t>Средният живот на еритроцитите е около:</w:t>
      </w:r>
      <w:r w:rsidRPr="001E519B">
        <w:br/>
        <w:t>а. 3 месеца</w:t>
      </w:r>
      <w:r w:rsidRPr="001E519B">
        <w:br/>
      </w:r>
      <w:r w:rsidRPr="001E519B">
        <w:br/>
        <w:t>6. 4 месеца</w:t>
      </w:r>
      <w:r w:rsidRPr="001E519B">
        <w:br/>
      </w:r>
      <w:r w:rsidRPr="001E519B">
        <w:br/>
        <w:t>в. 100 дни</w:t>
      </w:r>
      <w:r w:rsidRPr="001E519B">
        <w:br/>
      </w:r>
      <w:r w:rsidRPr="001E519B">
        <w:br/>
        <w:t>г. 150 дни</w:t>
      </w:r>
      <w:r w:rsidRPr="001E519B">
        <w:br/>
      </w:r>
      <w:r w:rsidRPr="001E519B">
        <w:br/>
        <w:t>Разрушаванего на еритроцитите се извършва в:</w:t>
      </w:r>
      <w:r w:rsidRPr="001E519B">
        <w:br/>
        <w:t>а. черния дроб и слезката</w:t>
      </w:r>
      <w:r w:rsidRPr="001E519B">
        <w:br/>
      </w:r>
      <w:r w:rsidRPr="001E519B">
        <w:br/>
        <w:t>6. стомаха и слезката</w:t>
      </w:r>
      <w:r w:rsidRPr="001E519B">
        <w:br/>
      </w:r>
      <w:r w:rsidRPr="001E519B">
        <w:br/>
        <w:t>в. бъбреците и черния дроб</w:t>
      </w:r>
      <w:r w:rsidRPr="001E519B">
        <w:br/>
      </w:r>
      <w:r w:rsidRPr="001E519B">
        <w:br/>
        <w:t>г: белия дроб</w:t>
      </w:r>
      <w:r w:rsidRPr="001E519B">
        <w:br/>
      </w:r>
      <w:r w:rsidRPr="001E519B">
        <w:br/>
        <w:t>Най-чувствителен орган към недостиг на кислород е:</w:t>
      </w:r>
      <w:r w:rsidRPr="001E519B">
        <w:br/>
        <w:t>а. черният дроб</w:t>
      </w:r>
      <w:r w:rsidRPr="001E519B">
        <w:br/>
      </w:r>
      <w:r w:rsidRPr="001E519B">
        <w:br/>
        <w:t>6. мозъкът</w:t>
      </w:r>
      <w:r w:rsidRPr="001E519B">
        <w:br/>
      </w:r>
      <w:r w:rsidRPr="001E519B">
        <w:br/>
        <w:t>в. бъбреците</w:t>
      </w:r>
      <w:r w:rsidRPr="001E519B">
        <w:br/>
      </w:r>
      <w:r w:rsidRPr="001E519B">
        <w:br/>
        <w:t>г. сърцето</w:t>
      </w:r>
      <w:r w:rsidRPr="001E519B">
        <w:br/>
      </w:r>
      <w:r w:rsidRPr="001E519B">
        <w:br/>
        <w:t>Ако човек е от кръвна група АВ, на хора от коя кръвна група може да стане</w:t>
      </w:r>
      <w:r w:rsidRPr="001E519B">
        <w:br/>
        <w:t>кръводарител?</w:t>
      </w:r>
      <w:r w:rsidRPr="001E519B">
        <w:br/>
      </w:r>
      <w:r w:rsidRPr="001E519B">
        <w:br/>
        <w:t>а А</w:t>
      </w:r>
      <w:r w:rsidRPr="001E519B">
        <w:br/>
      </w:r>
      <w:r w:rsidRPr="001E519B">
        <w:br/>
        <w:t>6. В</w:t>
      </w:r>
      <w:r w:rsidRPr="001E519B">
        <w:br/>
        <w:t>в. 0</w:t>
      </w:r>
      <w:r w:rsidRPr="001E519B">
        <w:br/>
      </w:r>
      <w:r w:rsidRPr="001E519B">
        <w:br/>
      </w:r>
      <w:r w:rsidRPr="001E519B">
        <w:lastRenderedPageBreak/>
        <w:t>г. АВ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0A5E2498" w14:textId="77777777" w:rsidR="0083772A" w:rsidRPr="001E519B" w:rsidRDefault="00000000">
      <w:r w:rsidRPr="001E519B">
        <w:t>Сборник с тестови задачи за кандидатстудентски изпит по биология</w:t>
      </w:r>
      <w:r w:rsidRPr="001E519B">
        <w:br/>
      </w:r>
      <w:r w:rsidRPr="001E519B">
        <w:br/>
        <w:t>50. Ако човек е от кръвна група 0, от хора с коя кръвна група може да приеме кръв?</w:t>
      </w:r>
      <w:r w:rsidRPr="001E519B">
        <w:br/>
        <w:t>а А</w:t>
      </w:r>
      <w:r w:rsidRPr="001E519B">
        <w:br/>
        <w:t>6. В</w:t>
      </w:r>
      <w:r w:rsidRPr="001E519B">
        <w:br/>
        <w:t>в. 0</w:t>
      </w:r>
      <w:r w:rsidRPr="001E519B">
        <w:br/>
        <w:t>г. АВ</w:t>
      </w:r>
      <w:r w:rsidRPr="001E519B">
        <w:br/>
      </w:r>
      <w:r w:rsidRPr="001E519B">
        <w:br/>
        <w:t>51. Хора с кръвна група В са донори и реципиенти за:</w:t>
      </w:r>
      <w:r w:rsidRPr="001E519B">
        <w:br/>
        <w:t>а донори за Ви АВ, реципиенти от Ви0</w:t>
      </w:r>
      <w:r w:rsidRPr="001E519B">
        <w:br/>
        <w:t>6. донори за 0 и реципиенти от АВ</w:t>
      </w:r>
      <w:r w:rsidRPr="001E519B">
        <w:br/>
        <w:t>в. донори за А и АВ и реципиенти оти В</w:t>
      </w:r>
      <w:r w:rsidRPr="001E519B">
        <w:br/>
        <w:t>г. донори за Ви АВ и реципиенти от АВ</w:t>
      </w:r>
      <w:r w:rsidRPr="001E519B">
        <w:br/>
      </w:r>
      <w:r w:rsidRPr="001E519B">
        <w:br/>
        <w:t>52, Хора с кръвна група А са донори и реципиенти за:</w:t>
      </w:r>
      <w:r w:rsidRPr="001E519B">
        <w:br/>
        <w:t>а. донори за Аи АВ, реципиенти от Аи0</w:t>
      </w:r>
      <w:r w:rsidRPr="001E519B">
        <w:br/>
        <w:t>6. донори за АВ и и реципиенти отА</w:t>
      </w:r>
      <w:r w:rsidRPr="001E519B">
        <w:br/>
        <w:t>в. донори за Аи АВ и реципиенти от В</w:t>
      </w:r>
      <w:r w:rsidRPr="001E519B">
        <w:br/>
        <w:t>г. донори за 0 и реципиенти ост АиВ</w:t>
      </w:r>
      <w:r w:rsidRPr="001E519B">
        <w:br/>
      </w:r>
      <w:r w:rsidRPr="001E519B">
        <w:br/>
        <w:t>53. Кой от факторите на еритроцитите взаимодейства специфично с някои белтъци на</w:t>
      </w:r>
      <w:r w:rsidRPr="001E519B">
        <w:br/>
        <w:t>кръвната плазма:</w:t>
      </w:r>
      <w:r w:rsidRPr="001E519B">
        <w:br/>
        <w:t>а алфасА</w:t>
      </w:r>
      <w:r w:rsidRPr="001E519B">
        <w:br/>
        <w:t>6. апфасВ</w:t>
      </w:r>
      <w:r w:rsidRPr="001E519B">
        <w:br/>
        <w:t>в. ВСА</w:t>
      </w:r>
      <w:r w:rsidRPr="001E519B">
        <w:br/>
        <w:t>г. алфасд</w:t>
      </w:r>
      <w:r w:rsidRPr="001E519B">
        <w:br/>
      </w:r>
      <w:r w:rsidRPr="001E519B">
        <w:br/>
        <w:t>54. Кръвната група се:</w:t>
      </w:r>
      <w:r w:rsidRPr="001E519B">
        <w:br/>
        <w:t>а. унаследява</w:t>
      </w:r>
      <w:r w:rsidRPr="001E519B">
        <w:br/>
        <w:t>6. придобива се в хода на постембрионалното развитие</w:t>
      </w:r>
      <w:r w:rsidRPr="001E519B">
        <w:br/>
        <w:t>в. променя се по време на индивидуалното развитие</w:t>
      </w:r>
      <w:r w:rsidRPr="001E519B">
        <w:br/>
        <w:t>г. не се унаследява</w:t>
      </w:r>
      <w:r w:rsidRPr="001E519B">
        <w:br/>
      </w:r>
      <w:r w:rsidRPr="001E519B">
        <w:br/>
        <w:t>55. Специфичното взаимодействие на факторите на еритроцитите с белтъците на</w:t>
      </w:r>
      <w:r w:rsidRPr="001E519B">
        <w:br/>
        <w:t>кръвната плазма се характеризира като:</w:t>
      </w:r>
      <w:r w:rsidRPr="001E519B">
        <w:br/>
        <w:t>а, преципитация</w:t>
      </w:r>
      <w:r w:rsidRPr="001E519B">
        <w:br/>
        <w:t>6. аглутинация</w:t>
      </w:r>
      <w:r w:rsidRPr="001E519B">
        <w:br/>
        <w:t>в. съсирване</w:t>
      </w:r>
      <w:r w:rsidRPr="001E519B">
        <w:br/>
      </w:r>
      <w:r w:rsidRPr="001E519B">
        <w:lastRenderedPageBreak/>
        <w:t>г. хемолиза</w:t>
      </w:r>
      <w:r w:rsidRPr="001E519B">
        <w:br/>
      </w:r>
      <w:r w:rsidRPr="001E519B">
        <w:br/>
        <w:t>56. Конфликт майка - плод се наблюдава в случай, че:</w:t>
      </w:r>
      <w:r w:rsidRPr="001E519B">
        <w:br/>
        <w:t>а. майката с резус отрицателна, плодът е резус положителен</w:t>
      </w:r>
      <w:r w:rsidRPr="001E519B">
        <w:br/>
        <w:t>6. майката е резус положителна, плодът е резус отрицателен</w:t>
      </w:r>
      <w:r w:rsidRPr="001E519B">
        <w:br/>
        <w:t>в. майката е резус отрицателна, плодът е резус отрицателен</w:t>
      </w:r>
      <w:r w:rsidRPr="001E519B">
        <w:br/>
        <w:t>г. майката е резус положителна, плодът е резус положителен</w:t>
      </w:r>
      <w:r w:rsidRPr="001E519B">
        <w:br/>
      </w:r>
      <w:r w:rsidRPr="001E519B">
        <w:br/>
        <w:t>57. Броят на левкоцитите в 1 куб. милиметър кръв на здрав човек варира между:</w:t>
      </w:r>
      <w:r w:rsidRPr="001E519B">
        <w:br/>
        <w:t>а. от4 до 10 хиляди в един куб. милиметър кръв</w:t>
      </w:r>
      <w:r w:rsidRPr="001E519B">
        <w:br/>
        <w:t>6. от2 до 3 хиляди в един куб. милиметър кръв</w:t>
      </w:r>
      <w:r w:rsidRPr="001E519B">
        <w:br/>
        <w:t>в. от 20 до 40 хиляди в един куб. милиметър кръв</w:t>
      </w:r>
      <w:r w:rsidRPr="001E519B">
        <w:br/>
        <w:t>г. от 60 до 80 хиляди в един куб. милиметър кръв</w:t>
      </w:r>
      <w:r w:rsidRPr="001E519B">
        <w:br/>
        <w:t>58. Рязкото увеличаване на левкоцитите над коя от посочените стойности е показател за</w:t>
      </w:r>
      <w:r w:rsidRPr="001E519B">
        <w:br/>
        <w:t>развитие на тумори:</w:t>
      </w:r>
      <w:r w:rsidRPr="001E519B">
        <w:br/>
        <w:t>а. над 10 хилядив | мм?</w:t>
      </w:r>
      <w:r w:rsidRPr="001E519B">
        <w:br/>
        <w:t>6. над 5 хиляди в | мм?</w:t>
      </w:r>
      <w:r w:rsidRPr="001E519B">
        <w:br/>
        <w:t>в. над 3 хиляди в | мм?</w:t>
      </w:r>
      <w:r w:rsidRPr="001E519B">
        <w:br/>
        <w:t>г. над 20 хиляди в | мм3</w:t>
      </w:r>
      <w:r w:rsidRPr="001E519B">
        <w:br/>
      </w:r>
      <w:r w:rsidRPr="001E519B">
        <w:br/>
        <w:t>-- я - 143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58AE907E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59. За левкоцитите е характерен процеса:</w:t>
      </w:r>
      <w:r w:rsidRPr="001E519B">
        <w:br/>
        <w:t>а. оплождане</w:t>
      </w:r>
      <w:r w:rsidRPr="001E519B">
        <w:br/>
        <w:t>6. мейоза</w:t>
      </w:r>
      <w:r w:rsidRPr="001E519B">
        <w:br/>
        <w:t>в. хемолиза</w:t>
      </w:r>
      <w:r w:rsidRPr="001E519B">
        <w:br/>
        <w:t>г. фагоцитоза</w:t>
      </w:r>
      <w:r w:rsidRPr="001E519B">
        <w:br/>
      </w:r>
      <w:r w:rsidRPr="001E519B">
        <w:br/>
        <w:t>60. Левкоцитите се различават от еритроцитите по следното:</w:t>
      </w:r>
      <w:r w:rsidRPr="001E519B">
        <w:br/>
        <w:t>а. съдържат ядро и са с по-големи размери от еритроцитите</w:t>
      </w:r>
      <w:r w:rsidRPr="001E519B">
        <w:br/>
        <w:t>6. не съдържат ядро и са с по-големи размери от еритроцитите</w:t>
      </w:r>
      <w:r w:rsidRPr="001E519B">
        <w:br/>
        <w:t>в. съдържат ядро и са с по-малки размери от еритроцитите</w:t>
      </w:r>
      <w:r w:rsidRPr="001E519B">
        <w:br/>
        <w:t>г. не съдържат ядро и са с еднакви размери от еритроцитите</w:t>
      </w:r>
      <w:r w:rsidRPr="001E519B">
        <w:br/>
      </w:r>
      <w:r w:rsidRPr="001E519B">
        <w:br/>
        <w:t>61. Кои от посочените клетки създават невъзприемчивост към определени заболявания?</w:t>
      </w:r>
      <w:r w:rsidRPr="001E519B">
        <w:br/>
        <w:t>а. лимфоцити</w:t>
      </w:r>
      <w:r w:rsidRPr="001E519B">
        <w:br/>
        <w:t>6. еритроцити</w:t>
      </w:r>
      <w:r w:rsidRPr="001E519B">
        <w:br/>
      </w:r>
      <w:r w:rsidRPr="001E519B">
        <w:lastRenderedPageBreak/>
        <w:t>в. тромбоцити</w:t>
      </w:r>
      <w:r w:rsidRPr="001E519B">
        <w:br/>
        <w:t>г. хепацотити</w:t>
      </w:r>
      <w:r w:rsidRPr="001E519B">
        <w:br/>
      </w:r>
      <w:r w:rsidRPr="001E519B">
        <w:br/>
        <w:t>62. Основната функция на левкоцитите не е:</w:t>
      </w:r>
      <w:r w:rsidRPr="001E519B">
        <w:br/>
        <w:t>а. улавяне, поглъщане и разграждане на микроорганизми</w:t>
      </w:r>
      <w:r w:rsidRPr="001E519B">
        <w:br/>
        <w:t>6. улавяне, поглъщане и разграждане на чужда частици и разрушени клетки</w:t>
      </w:r>
      <w:r w:rsidRPr="001E519B">
        <w:br/>
        <w:t>в. произвеждане на специфичен белтък неутрализиращ чужди тела</w:t>
      </w:r>
      <w:r w:rsidRPr="001E519B">
        <w:br/>
        <w:t>г. участие в кръвосъсирването и газовия транспорт</w:t>
      </w:r>
      <w:r w:rsidRPr="001E519B">
        <w:br/>
      </w:r>
      <w:r w:rsidRPr="001E519B">
        <w:br/>
        <w:t>63. Кои клегки могат да образуват цитоплазмени израстъци?</w:t>
      </w:r>
      <w:r w:rsidRPr="001E519B">
        <w:br/>
        <w:t>а. левкоцити</w:t>
      </w:r>
      <w:r w:rsidRPr="001E519B">
        <w:br/>
        <w:t>0. еритроцити</w:t>
      </w:r>
      <w:r w:rsidRPr="001E519B">
        <w:br/>
        <w:t>в. тромбоцити</w:t>
      </w:r>
      <w:r w:rsidRPr="001E519B">
        <w:br/>
        <w:t>г. хепатоцити</w:t>
      </w:r>
      <w:r w:rsidRPr="001E519B">
        <w:br/>
      </w:r>
      <w:r w:rsidRPr="001E519B">
        <w:br/>
        <w:t>64. Тромбоцитите участват:</w:t>
      </w:r>
      <w:r w:rsidRPr="001E519B">
        <w:br/>
        <w:t>а. при производството на хемоглобин</w:t>
      </w:r>
      <w:r w:rsidRPr="001E519B">
        <w:br/>
        <w:t>6. при съсирването на кръвта</w:t>
      </w:r>
      <w:r w:rsidRPr="001E519B">
        <w:br/>
        <w:t>в. във фагоцитозата</w:t>
      </w:r>
      <w:r w:rsidRPr="001E519B">
        <w:br/>
        <w:t>г. при формирането на резус фактора</w:t>
      </w:r>
      <w:r w:rsidRPr="001E519B">
        <w:br/>
      </w:r>
      <w:r w:rsidRPr="001E519B">
        <w:br/>
        <w:t>П. Отбележете с Х комбинацията с верни твърдения (а, 6, в или г)</w:t>
      </w:r>
      <w:r w:rsidRPr="001E519B">
        <w:br/>
      </w:r>
      <w:r w:rsidRPr="001E519B">
        <w:br/>
        <w:t>1 Вътрешната течна среда включва:</w:t>
      </w:r>
      <w:r w:rsidRPr="001E519B">
        <w:br/>
        <w:t>1. кръв</w:t>
      </w:r>
      <w:r w:rsidRPr="001E519B">
        <w:br/>
        <w:t>2. лимфа</w:t>
      </w:r>
      <w:r w:rsidRPr="001E519B">
        <w:br/>
        <w:t>3. стомашен сок</w:t>
      </w:r>
      <w:r w:rsidRPr="001E519B">
        <w:br/>
        <w:t>4. тъканна течност</w:t>
      </w:r>
      <w:r w:rsidRPr="001E519B">
        <w:br/>
        <w:t>а 2,3</w:t>
      </w:r>
      <w:r w:rsidRPr="001E519B">
        <w:br/>
        <w:t>0. 1,3,4</w:t>
      </w:r>
      <w:r w:rsidRPr="001E519B">
        <w:br/>
        <w:t>в. 1,2,3</w:t>
      </w:r>
      <w:r w:rsidRPr="001E519B">
        <w:br/>
        <w:t>г. 1,2,4</w:t>
      </w:r>
      <w:r w:rsidRPr="001E519B">
        <w:br/>
      </w:r>
      <w:r w:rsidRPr="001E519B">
        <w:br/>
        <w:t>з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144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3BEA113C" w14:textId="77777777" w:rsidR="0083772A" w:rsidRPr="001E519B" w:rsidRDefault="00000000">
      <w:r w:rsidRPr="001E519B">
        <w:t>Сборник с тестови задачи за кандидатстудентски изпит по биология</w:t>
      </w:r>
      <w:r w:rsidRPr="001E519B">
        <w:br/>
      </w:r>
      <w:r w:rsidRPr="001E519B">
        <w:br/>
      </w:r>
      <w:r w:rsidRPr="001E519B">
        <w:lastRenderedPageBreak/>
        <w:t>2. Кръвната плазма съдържа:</w:t>
      </w:r>
      <w:r w:rsidRPr="001E519B">
        <w:br/>
        <w:t>1. 90-9290 вода.</w:t>
      </w:r>
      <w:r w:rsidRPr="001E519B">
        <w:br/>
        <w:t>2. 890 органични вещества</w:t>
      </w:r>
      <w:r w:rsidRPr="001E519B">
        <w:br/>
        <w:t>3. 0.990 минерални соли</w:t>
      </w:r>
      <w:r w:rsidRPr="001E519B">
        <w:br/>
        <w:t>4. тромбоцити</w:t>
      </w:r>
      <w:r w:rsidRPr="001E519B">
        <w:br/>
        <w:t>а 2,4</w:t>
      </w:r>
      <w:r w:rsidRPr="001E519B">
        <w:br/>
        <w:t>6. 1,2,3,4</w:t>
      </w:r>
      <w:r w:rsidRPr="001E519B">
        <w:br/>
        <w:t>в. 1,4</w:t>
      </w:r>
      <w:r w:rsidRPr="001E519B">
        <w:br/>
        <w:t>г. 1,2,3</w:t>
      </w:r>
      <w:r w:rsidRPr="001E519B">
        <w:br/>
      </w:r>
      <w:r w:rsidRPr="001E519B">
        <w:br/>
        <w:t>3. Кръвта се състои от:</w:t>
      </w:r>
      <w:r w:rsidRPr="001E519B">
        <w:br/>
        <w:t>1. миоцити</w:t>
      </w:r>
      <w:r w:rsidRPr="001E519B">
        <w:br/>
        <w:t>2. еритроцити</w:t>
      </w:r>
      <w:r w:rsidRPr="001E519B">
        <w:br/>
        <w:t>3. левкоцити</w:t>
      </w:r>
      <w:r w:rsidRPr="001E519B">
        <w:br/>
        <w:t>4. тромбоцити</w:t>
      </w:r>
      <w:r w:rsidRPr="001E519B">
        <w:br/>
        <w:t>а 1,3,4</w:t>
      </w:r>
      <w:r w:rsidRPr="001E519B">
        <w:br/>
        <w:t>6. 2,3</w:t>
      </w:r>
      <w:r w:rsidRPr="001E519B">
        <w:br/>
        <w:t>в. 2,3,4</w:t>
      </w:r>
      <w:r w:rsidRPr="001E519B">
        <w:br/>
        <w:t>г. 1,2</w:t>
      </w:r>
      <w:r w:rsidRPr="001E519B">
        <w:br/>
        <w:t>4. В състава на лимфата влизат:</w:t>
      </w:r>
      <w:r w:rsidRPr="001E519B">
        <w:br/>
        <w:t>1. течност близка по състав до кръвта, но по-богата на мазнини</w:t>
      </w:r>
      <w:r w:rsidRPr="001E519B">
        <w:br/>
        <w:t>2. лимфоцити</w:t>
      </w:r>
      <w:r w:rsidRPr="001E519B">
        <w:br/>
        <w:t>3. течност, близка по състав до кръвта, но по-богата на белтъци</w:t>
      </w:r>
      <w:r w:rsidRPr="001E519B">
        <w:br/>
        <w:t>4. тромбоцитни предшественици</w:t>
      </w:r>
      <w:r w:rsidRPr="001E519B">
        <w:br/>
        <w:t>а 1,4</w:t>
      </w:r>
      <w:r w:rsidRPr="001E519B">
        <w:br/>
        <w:t>6. 1,2</w:t>
      </w:r>
      <w:r w:rsidRPr="001E519B">
        <w:br/>
        <w:t>в. 2,3,4</w:t>
      </w:r>
      <w:r w:rsidRPr="001E519B">
        <w:br/>
        <w:t>и г. 2,3</w:t>
      </w:r>
      <w:r w:rsidRPr="001E519B">
        <w:br/>
      </w:r>
      <w:r w:rsidRPr="001E519B">
        <w:br/>
        <w:t>5. В образуването на съсирека вземат участие:</w:t>
      </w:r>
      <w:r w:rsidRPr="001E519B">
        <w:br/>
        <w:t>1. фибрин</w:t>
      </w:r>
      <w:r w:rsidRPr="001E519B">
        <w:br/>
      </w:r>
      <w:r w:rsidRPr="001E519B">
        <w:br/>
        <w:t>кръвни клетки</w:t>
      </w:r>
      <w:r w:rsidRPr="001E519B">
        <w:br/>
      </w:r>
      <w:r w:rsidRPr="001E519B">
        <w:br/>
        <w:t>кръвен серум</w:t>
      </w:r>
      <w:r w:rsidRPr="001E519B">
        <w:br/>
      </w:r>
      <w:r w:rsidRPr="001E519B">
        <w:br/>
        <w:t>ъф»</w:t>
      </w:r>
      <w:r w:rsidRPr="001E519B">
        <w:br/>
      </w:r>
      <w:r w:rsidRPr="001E519B">
        <w:br/>
        <w:t>6. Посочете кои от твърденията са верни за тъканната течност:</w:t>
      </w:r>
      <w:r w:rsidRPr="001E519B">
        <w:br/>
        <w:t>1. осигурява връзката на кръвта с клетките</w:t>
      </w:r>
      <w:r w:rsidRPr="001E519B">
        <w:br/>
        <w:t>2. има основно значение при обмяната на веществата между кръвта и клетките</w:t>
      </w:r>
      <w:r w:rsidRPr="001E519B">
        <w:br/>
        <w:t>3. намира се в междуклетъчните пространства</w:t>
      </w:r>
      <w:r w:rsidRPr="001E519B">
        <w:br/>
        <w:t>4. съдържа по-голямо количество тромбоцити от лимфата и кръвната плазма</w:t>
      </w:r>
      <w:r w:rsidRPr="001E519B">
        <w:br/>
      </w:r>
      <w:r w:rsidRPr="001E519B">
        <w:lastRenderedPageBreak/>
        <w:t>а 1,2,4</w:t>
      </w:r>
      <w:r w:rsidRPr="001E519B">
        <w:br/>
      </w:r>
      <w:r w:rsidRPr="001E519B">
        <w:br/>
        <w:t>&gt;&gt;</w:t>
      </w:r>
      <w:r w:rsidRPr="001E519B">
        <w:br/>
      </w:r>
      <w:r w:rsidRPr="001E519B">
        <w:br/>
        <w:t>з</w:t>
      </w:r>
      <w:r w:rsidRPr="001E519B">
        <w:br/>
      </w:r>
      <w:r w:rsidRPr="001E519B">
        <w:br/>
        <w:t>зро</w:t>
      </w:r>
      <w:r w:rsidRPr="001E519B">
        <w:br/>
        <w:t>ее</w:t>
      </w:r>
      <w:r w:rsidRPr="001E519B">
        <w:br/>
        <w:t>(3 ка аз</w:t>
      </w:r>
      <w:r w:rsidRPr="001E519B">
        <w:br/>
      </w:r>
      <w:r w:rsidRPr="001E519B">
        <w:br/>
        <w:t>къ</w:t>
      </w:r>
      <w:r w:rsidRPr="001E519B">
        <w:br/>
      </w:r>
      <w:r w:rsidRPr="001E519B">
        <w:br/>
        <w:t>------ оди 146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1DA3EE03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146</w:t>
      </w:r>
      <w:r w:rsidRPr="001E519B">
        <w:br/>
      </w:r>
      <w:r w:rsidRPr="001E519B">
        <w:br/>
        <w:t>7.</w:t>
      </w:r>
      <w:r w:rsidRPr="001E519B">
        <w:br/>
      </w:r>
      <w:r w:rsidRPr="001E519B">
        <w:br/>
        <w:t>10.</w:t>
      </w:r>
      <w:r w:rsidRPr="001E519B">
        <w:br/>
      </w:r>
      <w:r w:rsidRPr="001E519B">
        <w:br/>
        <w:t>1.</w:t>
      </w:r>
      <w:r w:rsidRPr="001E519B">
        <w:br/>
      </w:r>
      <w:r w:rsidRPr="001E519B">
        <w:br/>
        <w:t>Лимфата е:</w:t>
      </w:r>
      <w:r w:rsidRPr="001E519B">
        <w:br/>
      </w:r>
      <w:r w:rsidRPr="001E519B">
        <w:br/>
        <w:t>1</w:t>
      </w:r>
      <w:r w:rsidRPr="001E519B">
        <w:br/>
      </w:r>
      <w:r w:rsidRPr="001E519B">
        <w:br/>
        <w:t>2.</w:t>
      </w:r>
      <w:r w:rsidRPr="001E519B">
        <w:br/>
        <w:t>3.</w:t>
      </w:r>
      <w:r w:rsidRPr="001E519B">
        <w:br/>
        <w:t>4.</w:t>
      </w:r>
      <w:r w:rsidRPr="001E519B">
        <w:br/>
      </w:r>
      <w:r w:rsidRPr="001E519B">
        <w:br/>
        <w:t>течност близка по състав на кръвта</w:t>
      </w:r>
      <w:r w:rsidRPr="001E519B">
        <w:br/>
        <w:t>по-богата на мазнини от кръвта</w:t>
      </w:r>
      <w:r w:rsidRPr="001E519B">
        <w:br/>
        <w:t>по-бедна на белтъци от кръвта</w:t>
      </w:r>
      <w:r w:rsidRPr="001E519B">
        <w:br/>
        <w:t>по-бедна на мазнини от кръвта</w:t>
      </w:r>
      <w:r w:rsidRPr="001E519B">
        <w:br/>
      </w:r>
      <w:r w:rsidRPr="001E519B">
        <w:br/>
        <w:t>а 1,4</w:t>
      </w:r>
      <w:r w:rsidRPr="001E519B">
        <w:br/>
      </w:r>
      <w:r w:rsidRPr="001E519B">
        <w:br/>
        <w:t>6. 2,3</w:t>
      </w:r>
      <w:r w:rsidRPr="001E519B">
        <w:br/>
      </w:r>
      <w:r w:rsidRPr="001E519B">
        <w:br/>
      </w:r>
      <w:r w:rsidRPr="001E519B">
        <w:lastRenderedPageBreak/>
        <w:t>в. 1,2,3</w:t>
      </w:r>
      <w:r w:rsidRPr="001E519B">
        <w:br/>
        <w:t>г. 1,3</w:t>
      </w:r>
      <w:r w:rsidRPr="001E519B">
        <w:br/>
      </w:r>
      <w:r w:rsidRPr="001E519B">
        <w:br/>
        <w:t>Кое от твърденията се отнася за кръвната плазма?</w:t>
      </w:r>
      <w:r w:rsidRPr="001E519B">
        <w:br/>
      </w:r>
      <w:r w:rsidRPr="001E519B">
        <w:br/>
        <w:t>1.</w:t>
      </w:r>
      <w:r w:rsidRPr="001E519B">
        <w:br/>
      </w:r>
      <w:r w:rsidRPr="001E519B">
        <w:br/>
        <w:t>2.</w:t>
      </w:r>
      <w:r w:rsidRPr="001E519B">
        <w:br/>
        <w:t>3.</w:t>
      </w:r>
      <w:r w:rsidRPr="001E519B">
        <w:br/>
        <w:t>4.</w:t>
      </w:r>
      <w:r w:rsidRPr="001E519B">
        <w:br/>
      </w:r>
      <w:r w:rsidRPr="001E519B">
        <w:br/>
        <w:t>представлява жълтеникава прозрачна течност</w:t>
      </w:r>
      <w:r w:rsidRPr="001E519B">
        <w:br/>
        <w:t>съставлява 5500 от състава на кръвта</w:t>
      </w:r>
      <w:r w:rsidRPr="001E519B">
        <w:br/>
        <w:t>съдържа 90-9290 вода</w:t>
      </w:r>
      <w:r w:rsidRPr="001E519B">
        <w:br/>
      </w:r>
      <w:r w:rsidRPr="001E519B">
        <w:br/>
        <w:t>съдържа 5590 вода</w:t>
      </w:r>
      <w:r w:rsidRPr="001E519B">
        <w:br/>
      </w:r>
      <w:r w:rsidRPr="001E519B">
        <w:br/>
        <w:t>а. 1,2,3</w:t>
      </w:r>
      <w:r w:rsidRPr="001E519B">
        <w:br/>
      </w:r>
      <w:r w:rsidRPr="001E519B">
        <w:br/>
        <w:t>6. 1,2,4</w:t>
      </w:r>
      <w:r w:rsidRPr="001E519B">
        <w:br/>
        <w:t>в. 1,3,4</w:t>
      </w:r>
      <w:r w:rsidRPr="001E519B">
        <w:br/>
        <w:t>г. 2,4</w:t>
      </w:r>
      <w:r w:rsidRPr="001E519B">
        <w:br/>
      </w:r>
      <w:r w:rsidRPr="001E519B">
        <w:br/>
        <w:t>За кръвосъсирванего са в сила следните твърдения:</w:t>
      </w:r>
      <w:r w:rsidRPr="001E519B">
        <w:br/>
      </w:r>
      <w:r w:rsidRPr="001E519B">
        <w:br/>
        <w:t>1.</w:t>
      </w:r>
      <w:r w:rsidRPr="001E519B">
        <w:br/>
        <w:t>2.</w:t>
      </w:r>
      <w:r w:rsidRPr="001E519B">
        <w:br/>
      </w:r>
      <w:r w:rsidRPr="001E519B">
        <w:br/>
        <w:t>&gt;</w:t>
      </w:r>
      <w:r w:rsidRPr="001E519B">
        <w:br/>
      </w:r>
      <w:r w:rsidRPr="001E519B">
        <w:br/>
        <w:t>защитна реакция, предпазваща организма от кръвозагуба</w:t>
      </w:r>
      <w:r w:rsidRPr="001E519B">
        <w:br/>
      </w:r>
      <w:r w:rsidRPr="001E519B">
        <w:br/>
        <w:t>защитна реакция, предпазваща организма от навлизане на болестотворни</w:t>
      </w:r>
      <w:r w:rsidRPr="001E519B">
        <w:br/>
        <w:t>микроорганизми при нараняване</w:t>
      </w:r>
      <w:r w:rsidRPr="001E519B">
        <w:br/>
      </w:r>
      <w:r w:rsidRPr="001E519B">
        <w:br/>
        <w:t>характеризира се с превръщането на фибриногена във фибрин</w:t>
      </w:r>
      <w:r w:rsidRPr="001E519B">
        <w:br/>
      </w:r>
      <w:r w:rsidRPr="001E519B">
        <w:br/>
        <w:t>. характеризира се с превръщането на фибрина във фибриноген</w:t>
      </w:r>
      <w:r w:rsidRPr="001E519B">
        <w:br/>
      </w:r>
      <w:r w:rsidRPr="001E519B">
        <w:br/>
        <w:t>а 1,4</w:t>
      </w:r>
      <w:r w:rsidRPr="001E519B">
        <w:br/>
        <w:t>6. 2,4</w:t>
      </w:r>
      <w:r w:rsidRPr="001E519B">
        <w:br/>
        <w:t>в. 1,2,3</w:t>
      </w:r>
      <w:r w:rsidRPr="001E519B">
        <w:br/>
        <w:t>г. 1,2,4</w:t>
      </w:r>
      <w:r w:rsidRPr="001E519B">
        <w:br/>
      </w:r>
      <w:r w:rsidRPr="001E519B">
        <w:lastRenderedPageBreak/>
        <w:br/>
        <w:t>Посочете верните твърдения за еритроцитите:</w:t>
      </w:r>
      <w:r w:rsidRPr="001E519B">
        <w:br/>
      </w:r>
      <w:r w:rsidRPr="001E519B">
        <w:br/>
        <w:t>1</w:t>
      </w:r>
      <w:r w:rsidRPr="001E519B">
        <w:br/>
      </w:r>
      <w:r w:rsidRPr="001E519B">
        <w:br/>
        <w:t>2.</w:t>
      </w:r>
      <w:r w:rsidRPr="001E519B">
        <w:br/>
        <w:t>Е</w:t>
      </w:r>
      <w:r w:rsidRPr="001E519B">
        <w:br/>
        <w:t>4.</w:t>
      </w:r>
      <w:r w:rsidRPr="001E519B">
        <w:br/>
      </w:r>
      <w:r w:rsidRPr="001E519B">
        <w:br/>
        <w:t>клетки без ядра и цитоплазмени органели</w:t>
      </w:r>
      <w:r w:rsidRPr="001E519B">
        <w:br/>
        <w:t>клетки, имащи ядрена мембрана</w:t>
      </w:r>
      <w:r w:rsidRPr="001E519B">
        <w:br/>
      </w:r>
      <w:r w:rsidRPr="001E519B">
        <w:br/>
        <w:t>клетки, имащи форма на двойно вдлъбнат диск</w:t>
      </w:r>
      <w:r w:rsidRPr="001E519B">
        <w:br/>
        <w:t>клетки, имащи малки размери</w:t>
      </w:r>
      <w:r w:rsidRPr="001E519B">
        <w:br/>
      </w:r>
      <w:r w:rsidRPr="001E519B">
        <w:br/>
        <w:t>а. 2,3</w:t>
      </w:r>
      <w:r w:rsidRPr="001E519B">
        <w:br/>
        <w:t>6. 2,4</w:t>
      </w:r>
      <w:r w:rsidRPr="001E519B">
        <w:br/>
        <w:t>в. 3,4</w:t>
      </w:r>
      <w:r w:rsidRPr="001E519B">
        <w:br/>
        <w:t>г. 1,3,4</w:t>
      </w:r>
      <w:r w:rsidRPr="001E519B">
        <w:br/>
      </w:r>
      <w:r w:rsidRPr="001E519B">
        <w:br/>
        <w:t>За левкоцитите се отнасят следните верни твърдения:</w:t>
      </w:r>
      <w:r w:rsidRPr="001E519B">
        <w:br/>
      </w:r>
      <w:r w:rsidRPr="001E519B">
        <w:br/>
        <w:t>1</w:t>
      </w:r>
      <w:r w:rsidRPr="001E519B">
        <w:br/>
      </w:r>
      <w:r w:rsidRPr="001E519B">
        <w:br/>
        <w:t>2.</w:t>
      </w:r>
      <w:r w:rsidRPr="001E519B">
        <w:br/>
        <w:t>3.</w:t>
      </w:r>
      <w:r w:rsidRPr="001E519B">
        <w:br/>
        <w:t>4.</w:t>
      </w:r>
      <w:r w:rsidRPr="001E519B">
        <w:br/>
      </w:r>
      <w:r w:rsidRPr="001E519B">
        <w:br/>
        <w:t>клетки, имащи значение за защитните процеси в човешкия организъм</w:t>
      </w:r>
      <w:r w:rsidRPr="001E519B">
        <w:br/>
        <w:t>клетки, имащи значение за възстановителните процеси в човешкия организъм</w:t>
      </w:r>
      <w:r w:rsidRPr="001E519B">
        <w:br/>
        <w:t>броят им се увеличава при инфекциозни и ракови заболявания</w:t>
      </w:r>
      <w:r w:rsidRPr="001E519B">
        <w:br/>
      </w:r>
      <w:r w:rsidRPr="001E519B">
        <w:br/>
        <w:t>броят им намалява при сърдечно-съдови заболявания</w:t>
      </w:r>
      <w:r w:rsidRPr="001E519B">
        <w:br/>
      </w:r>
      <w:r w:rsidRPr="001E519B">
        <w:br/>
        <w:t>а. 1,2,3</w:t>
      </w:r>
      <w:r w:rsidRPr="001E519B">
        <w:br/>
      </w:r>
      <w:r w:rsidRPr="001E519B">
        <w:br/>
        <w:t>6. 2,</w:t>
      </w:r>
      <w:r w:rsidRPr="001E519B">
        <w:br/>
        <w:t>в. 1,</w:t>
      </w:r>
      <w:r w:rsidRPr="001E519B">
        <w:br/>
        <w:t>г. 1</w:t>
      </w:r>
      <w:r w:rsidRPr="001E519B">
        <w:br/>
      </w:r>
      <w:r w:rsidRPr="001E519B">
        <w:br/>
        <w:t>,</w:t>
      </w:r>
      <w:r w:rsidRPr="001E519B">
        <w:br/>
      </w:r>
      <w:r w:rsidRPr="001E519B">
        <w:br/>
        <w:t>,</w:t>
      </w:r>
      <w:r w:rsidRPr="001E519B">
        <w:br/>
      </w:r>
      <w:r w:rsidRPr="001E519B">
        <w:lastRenderedPageBreak/>
        <w:br/>
        <w:t>&gt;</w:t>
      </w:r>
      <w:r w:rsidRPr="001E519B">
        <w:br/>
      </w:r>
      <w:r w:rsidRPr="001E519B">
        <w:br/>
        <w:t>ФК»</w:t>
      </w:r>
      <w:r w:rsidRPr="001E519B">
        <w:br/>
        <w:t>ътъ</w:t>
      </w:r>
      <w:r w:rsidRPr="001E519B">
        <w:br/>
      </w:r>
      <w:r w:rsidRPr="001E519B">
        <w:br/>
        <w:t>,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34EE99F2" w14:textId="77777777" w:rsidR="0083772A" w:rsidRPr="001E519B" w:rsidRDefault="00000000">
      <w:r w:rsidRPr="001E519B">
        <w:t>Сборник с тестови задачи за кандидатстудентски изпит по биология</w:t>
      </w:r>
      <w:r w:rsidRPr="001E519B">
        <w:br/>
      </w:r>
      <w:r w:rsidRPr="001E519B">
        <w:br/>
        <w:t>12. Кои от твърденията, отиасящи се за тромбоцитите са верни:</w:t>
      </w:r>
      <w:r w:rsidRPr="001E519B">
        <w:br/>
        <w:t>1. малки късчета от цитоплазмата на големи клетки</w:t>
      </w:r>
      <w:r w:rsidRPr="001E519B">
        <w:br/>
        <w:t>2. безядрени, живеят 8-11 дни, като непрекъснато се обновяват</w:t>
      </w:r>
      <w:r w:rsidRPr="001E519B">
        <w:br/>
        <w:t>3. имат значение за съсирването на кръвта</w:t>
      </w:r>
      <w:r w:rsidRPr="001E519B">
        <w:br/>
        <w:t>4. имат ядро</w:t>
      </w:r>
      <w:r w:rsidRPr="001E519B">
        <w:br/>
        <w:t>а. 1,2,3</w:t>
      </w:r>
      <w:r w:rsidRPr="001E519B">
        <w:br/>
        <w:t>6. 3,4</w:t>
      </w:r>
      <w:r w:rsidRPr="001E519B">
        <w:br/>
        <w:t>в. 2,3,4</w:t>
      </w:r>
      <w:r w:rsidRPr="001E519B">
        <w:br/>
        <w:t>г. 2,4</w:t>
      </w:r>
      <w:r w:rsidRPr="001E519B">
        <w:br/>
      </w:r>
      <w:r w:rsidRPr="001E519B">
        <w:br/>
        <w:t>13. Посочете кое от твърденията е вярно за лимфоцитите:</w:t>
      </w:r>
      <w:r w:rsidRPr="001E519B">
        <w:br/>
      </w:r>
      <w:r w:rsidRPr="001E519B">
        <w:br/>
        <w:t>1. вид левкоцитите</w:t>
      </w:r>
      <w:r w:rsidRPr="001E519B">
        <w:br/>
      </w:r>
      <w:r w:rsidRPr="001E519B">
        <w:br/>
        <w:t>2. развиват се в тимуса</w:t>
      </w:r>
      <w:r w:rsidRPr="001E519B">
        <w:br/>
      </w:r>
      <w:r w:rsidRPr="001E519B">
        <w:br/>
        <w:t>3. развиват се в лифните възли</w:t>
      </w:r>
      <w:r w:rsidRPr="001E519B">
        <w:br/>
      </w:r>
      <w:r w:rsidRPr="001E519B">
        <w:br/>
        <w:t>4. безядрени, живеят 8-11 дни, като непрекъснато се обновяват</w:t>
      </w:r>
      <w:r w:rsidRPr="001E519B">
        <w:br/>
        <w:t>а. 1,2,3</w:t>
      </w:r>
      <w:r w:rsidRPr="001E519B">
        <w:br/>
        <w:t>б. 2,3,4</w:t>
      </w:r>
      <w:r w:rsidRPr="001E519B">
        <w:br/>
        <w:t>в. 3,4</w:t>
      </w:r>
      <w:r w:rsidRPr="001E519B">
        <w:br/>
        <w:t>г. 1,2,4</w:t>
      </w:r>
      <w:r w:rsidRPr="001E519B">
        <w:br/>
      </w:r>
      <w:r w:rsidRPr="001E519B">
        <w:br/>
        <w:t>14. Кои от посочените твърдения се отнася за резус-фактора:</w:t>
      </w:r>
      <w:r w:rsidRPr="001E519B">
        <w:br/>
        <w:t>1. среща се в приблизително 8590 от хората</w:t>
      </w:r>
      <w:r w:rsidRPr="001E519B">
        <w:br/>
        <w:t>2. среща се в приблизително 1590 от хората</w:t>
      </w:r>
      <w:r w:rsidRPr="001E519B">
        <w:br/>
        <w:t>3. резус-положителните хора притежават резус антитела</w:t>
      </w:r>
      <w:r w:rsidRPr="001E519B">
        <w:br/>
        <w:t>4. играе съществена роля при бременност</w:t>
      </w:r>
      <w:r w:rsidRPr="001E519B">
        <w:br/>
      </w:r>
      <w:r w:rsidRPr="001E519B">
        <w:lastRenderedPageBreak/>
        <w:t>1,3</w:t>
      </w:r>
      <w:r w:rsidRPr="001E519B">
        <w:br/>
        <w:t>6. 1,4</w:t>
      </w:r>
      <w:r w:rsidRPr="001E519B">
        <w:br/>
        <w:t>1,3,4</w:t>
      </w:r>
      <w:r w:rsidRPr="001E519B">
        <w:br/>
        <w:t>2,3,4</w:t>
      </w:r>
      <w:r w:rsidRPr="001E519B">
        <w:br/>
      </w:r>
      <w:r w:rsidRPr="001E519B">
        <w:br/>
        <w:t>»</w:t>
      </w:r>
      <w:r w:rsidRPr="001E519B">
        <w:br/>
      </w:r>
      <w:r w:rsidRPr="001E519B">
        <w:br/>
        <w:t>пе</w:t>
      </w:r>
      <w:r w:rsidRPr="001E519B">
        <w:br/>
      </w:r>
      <w:r w:rsidRPr="001E519B">
        <w:br/>
        <w:t>15. Кои от изброените са кръвни клетки?</w:t>
      </w:r>
      <w:r w:rsidRPr="001E519B">
        <w:br/>
        <w:t>1. лимфоцити</w:t>
      </w:r>
      <w:r w:rsidRPr="001E519B">
        <w:br/>
        <w:t>2. еритроцити</w:t>
      </w:r>
      <w:r w:rsidRPr="001E519B">
        <w:br/>
        <w:t>3. астроцити</w:t>
      </w:r>
      <w:r w:rsidRPr="001E519B">
        <w:br/>
        <w:t>4. хепатоцити</w:t>
      </w:r>
      <w:r w:rsidRPr="001E519B">
        <w:br/>
        <w:t>а. 1,2</w:t>
      </w:r>
      <w:r w:rsidRPr="001E519B">
        <w:br/>
        <w:t>6. 1,3</w:t>
      </w:r>
      <w:r w:rsidRPr="001E519B">
        <w:br/>
        <w:t>в. 2,3</w:t>
      </w:r>
      <w:r w:rsidRPr="001E519B">
        <w:br/>
        <w:t>г. 1,2,3,4</w:t>
      </w:r>
      <w:r w:rsidRPr="001E519B">
        <w:br/>
        <w:t>16. Във връзка с функцията която изпълняват, еритроцитите трябва:</w:t>
      </w:r>
      <w:r w:rsidRPr="001E519B">
        <w:br/>
        <w:t>1. да имат малки размери</w:t>
      </w:r>
      <w:r w:rsidRPr="001E519B">
        <w:br/>
        <w:t>2. да са много на брой</w:t>
      </w:r>
      <w:r w:rsidRPr="001E519B">
        <w:br/>
        <w:t>3. да имат обособено ядро и голяма клетъчна повърхност</w:t>
      </w:r>
      <w:r w:rsidRPr="001E519B">
        <w:br/>
        <w:t>4. да са със сферична форма</w:t>
      </w:r>
      <w:r w:rsidRPr="001E519B">
        <w:br/>
        <w:t>а. 1,2</w:t>
      </w:r>
      <w:r w:rsidRPr="001E519B">
        <w:br/>
        <w:t>4</w:t>
      </w:r>
      <w:r w:rsidRPr="001E519B">
        <w:br/>
      </w:r>
      <w:r w:rsidRPr="001E519B">
        <w:br/>
        <w:t>,</w:t>
      </w:r>
      <w:r w:rsidRPr="001E519B">
        <w:br/>
      </w:r>
      <w:r w:rsidRPr="001E519B">
        <w:br/>
        <w:t>мъ</w:t>
      </w:r>
      <w:r w:rsidRPr="001E519B">
        <w:br/>
      </w:r>
      <w:r w:rsidRPr="001E519B">
        <w:br/>
        <w:t>6.1</w:t>
      </w:r>
      <w:r w:rsidRPr="001E519B">
        <w:br/>
        <w:t>в. 1,</w:t>
      </w:r>
      <w:r w:rsidRPr="001E519B">
        <w:br/>
        <w:t>г. 2,</w:t>
      </w:r>
      <w:r w:rsidRPr="001E519B">
        <w:br/>
      </w:r>
      <w:r w:rsidRPr="001E519B">
        <w:br/>
        <w:t>,4</w:t>
      </w:r>
      <w:r w:rsidRPr="001E519B">
        <w:br/>
      </w:r>
      <w:r w:rsidRPr="001E519B">
        <w:br/>
        <w:t>ааа ЛИНИИ ааа 147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40949CE0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17. При човека еритроцитите:</w:t>
      </w:r>
      <w:r w:rsidRPr="001E519B">
        <w:br/>
      </w:r>
      <w:r w:rsidRPr="001E519B">
        <w:lastRenderedPageBreak/>
        <w:t>1. са безядрени</w:t>
      </w:r>
      <w:r w:rsidRPr="001E519B">
        <w:br/>
        <w:t>2. притежават цитоплазмени органели</w:t>
      </w:r>
      <w:r w:rsidRPr="001E519B">
        <w:br/>
        <w:t>3. имаг формата на двойно вдлъбнат диск</w:t>
      </w:r>
      <w:r w:rsidRPr="001E519B">
        <w:br/>
        <w:t>4. са със сферична форма</w:t>
      </w:r>
      <w:r w:rsidRPr="001E519B">
        <w:br/>
        <w:t>а. 1,3</w:t>
      </w:r>
      <w:r w:rsidRPr="001E519B">
        <w:br/>
        <w:t>6. 1,2,3</w:t>
      </w:r>
      <w:r w:rsidRPr="001E519B">
        <w:br/>
        <w:t>в. 1,2,4</w:t>
      </w:r>
      <w:r w:rsidRPr="001E519B">
        <w:br/>
        <w:t>г. 2,4</w:t>
      </w:r>
      <w:r w:rsidRPr="001E519B">
        <w:br/>
      </w:r>
      <w:r w:rsidRPr="001E519B">
        <w:br/>
        <w:t>18. Характерно за хемоглобина е, че:</w:t>
      </w:r>
      <w:r w:rsidRPr="001E519B">
        <w:br/>
        <w:t>1. съдържа железен йон</w:t>
      </w:r>
      <w:r w:rsidRPr="001E519B">
        <w:br/>
        <w:t>2. има червен цвят</w:t>
      </w:r>
      <w:r w:rsidRPr="001E519B">
        <w:br/>
        <w:t>3. участва в кръвосъсирването</w:t>
      </w:r>
      <w:r w:rsidRPr="001E519B">
        <w:br/>
        <w:t>4. представлява хетерополизахарид</w:t>
      </w:r>
      <w:r w:rsidRPr="001E519B">
        <w:br/>
        <w:t>а 1,2</w:t>
      </w:r>
      <w:r w:rsidRPr="001E519B">
        <w:br/>
        <w:t>б. 2,3</w:t>
      </w:r>
      <w:r w:rsidRPr="001E519B">
        <w:br/>
        <w:t>в. 1,3,4</w:t>
      </w:r>
      <w:r w:rsidRPr="001E519B">
        <w:br/>
        <w:t>г. 1,2,3,4</w:t>
      </w:r>
      <w:r w:rsidRPr="001E519B">
        <w:br/>
      </w:r>
      <w:r w:rsidRPr="001E519B">
        <w:br/>
        <w:t>19. Еритроцитите пренасят кислород до всички клетки благодарение на:</w:t>
      </w:r>
      <w:r w:rsidRPr="001E519B">
        <w:br/>
        <w:t>1. високото съдържание на хемоглобин</w:t>
      </w:r>
      <w:r w:rsidRPr="001E519B">
        <w:br/>
        <w:t>2. наличието на ядро</w:t>
      </w:r>
      <w:r w:rsidRPr="001E519B">
        <w:br/>
        <w:t>3. червеният си цвят</w:t>
      </w:r>
      <w:r w:rsidRPr="001E519B">
        <w:br/>
        <w:t>4. голямата си обща повърхност</w:t>
      </w:r>
      <w:r w:rsidRPr="001E519B">
        <w:br/>
        <w:t>а 1,4</w:t>
      </w:r>
      <w:r w:rsidRPr="001E519B">
        <w:br/>
        <w:t>6. 1,2,3,4</w:t>
      </w:r>
      <w:r w:rsidRPr="001E519B">
        <w:br/>
        <w:t>в. 2,3</w:t>
      </w:r>
      <w:r w:rsidRPr="001E519B">
        <w:br/>
        <w:t>г. 1,2,4</w:t>
      </w:r>
      <w:r w:rsidRPr="001E519B">
        <w:br/>
        <w:t>20. Хемоглобинът се свързва обратимо с кислорода и въглеродния диоксид, образувайки</w:t>
      </w:r>
      <w:r w:rsidRPr="001E519B">
        <w:br/>
        <w:t>химичните съединения:</w:t>
      </w:r>
      <w:r w:rsidRPr="001E519B">
        <w:br/>
        <w:t>1. карбоксихемоглобин</w:t>
      </w:r>
      <w:r w:rsidRPr="001E519B">
        <w:br/>
        <w:t>2. комплекс хемоглобин-кислород-въглероден диоксид</w:t>
      </w:r>
      <w:r w:rsidRPr="001E519B">
        <w:br/>
        <w:t>3. карбаминохемоглобин</w:t>
      </w:r>
      <w:r w:rsidRPr="001E519B">
        <w:br/>
        <w:t>4. оксихемоглобин</w:t>
      </w:r>
      <w:r w:rsidRPr="001E519B">
        <w:br/>
        <w:t>а. 1,3</w:t>
      </w:r>
      <w:r w:rsidRPr="001E519B">
        <w:br/>
        <w:t>6. 2,4</w:t>
      </w:r>
      <w:r w:rsidRPr="001E519B">
        <w:br/>
        <w:t>в. 3,4</w:t>
      </w:r>
      <w:r w:rsidRPr="001E519B">
        <w:br/>
        <w:t>г. 1,4</w:t>
      </w:r>
      <w:r w:rsidRPr="001E519B">
        <w:br/>
      </w:r>
      <w:r w:rsidRPr="001E519B">
        <w:br/>
        <w:t>21. За образуването на еритроцитите е от голямо значение приемането на:</w:t>
      </w:r>
      <w:r w:rsidRPr="001E519B">
        <w:br/>
        <w:t>1. храни, съдържащи въглехидрати</w:t>
      </w:r>
      <w:r w:rsidRPr="001E519B">
        <w:br/>
        <w:t>2. витамин В12</w:t>
      </w:r>
      <w:r w:rsidRPr="001E519B">
        <w:br/>
      </w:r>
      <w:r w:rsidRPr="001E519B">
        <w:lastRenderedPageBreak/>
        <w:t>3. храни, съдържащи желязо</w:t>
      </w:r>
      <w:r w:rsidRPr="001E519B">
        <w:br/>
        <w:t>4. витамин С и витамин О</w:t>
      </w:r>
      <w:r w:rsidRPr="001E519B">
        <w:br/>
        <w:t>а. 1,</w:t>
      </w:r>
      <w:r w:rsidRPr="001E519B">
        <w:br/>
      </w:r>
      <w:r w:rsidRPr="001E519B">
        <w:br/>
        <w:t>,</w:t>
      </w:r>
      <w:r w:rsidRPr="001E519B">
        <w:br/>
      </w:r>
      <w:r w:rsidRPr="001E519B">
        <w:br/>
        <w:t>КО ле</w:t>
      </w:r>
      <w:r w:rsidRPr="001E519B">
        <w:br/>
        <w:t>дк</w:t>
      </w:r>
      <w:r w:rsidRPr="001E519B">
        <w:br/>
      </w:r>
      <w:r w:rsidRPr="001E519B">
        <w:br/>
        <w:t>6</w:t>
      </w:r>
      <w:r w:rsidRPr="001E519B">
        <w:br/>
        <w:t>в.</w:t>
      </w:r>
      <w:r w:rsidRPr="001E519B">
        <w:br/>
        <w:t>г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148 - -- --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20530D8D" w14:textId="77777777" w:rsidR="0083772A" w:rsidRPr="001E519B" w:rsidRDefault="00000000">
      <w:r w:rsidRPr="001E519B">
        <w:t xml:space="preserve"> </w:t>
      </w:r>
      <w:r w:rsidRPr="001E519B">
        <w:br/>
      </w:r>
      <w:r w:rsidRPr="001E519B">
        <w:br/>
        <w:t>23.</w:t>
      </w:r>
      <w:r w:rsidRPr="001E519B">
        <w:br/>
      </w:r>
      <w:r w:rsidRPr="001E519B">
        <w:br/>
        <w:t>24.</w:t>
      </w:r>
      <w:r w:rsidRPr="001E519B">
        <w:br/>
      </w:r>
      <w:r w:rsidRPr="001E519B">
        <w:br/>
        <w:t>25.</w:t>
      </w:r>
      <w:r w:rsidRPr="001E519B">
        <w:br/>
      </w:r>
      <w:r w:rsidRPr="001E519B">
        <w:br/>
        <w:t>26.</w:t>
      </w:r>
      <w:r w:rsidRPr="001E519B">
        <w:br/>
      </w:r>
      <w:r w:rsidRPr="001E519B">
        <w:br/>
        <w:t>Сборник с тестови задачи за кандидатстудентски изпит по биология</w:t>
      </w:r>
      <w:r w:rsidRPr="001E519B">
        <w:br/>
      </w:r>
      <w:r w:rsidRPr="001E519B">
        <w:br/>
        <w:t>Разрушаването на еритроцитите се извършва в:</w:t>
      </w:r>
      <w:r w:rsidRPr="001E519B">
        <w:br/>
        <w:t>1. черния дроб</w:t>
      </w:r>
      <w:r w:rsidRPr="001E519B">
        <w:br/>
        <w:t>2. бъбреците</w:t>
      </w:r>
      <w:r w:rsidRPr="001E519B">
        <w:br/>
        <w:t>3. слезката</w:t>
      </w:r>
      <w:r w:rsidRPr="001E519B">
        <w:br/>
        <w:t>4. белия дроб</w:t>
      </w:r>
      <w:r w:rsidRPr="001E519B">
        <w:br/>
        <w:t>а. 2,3</w:t>
      </w:r>
      <w:r w:rsidRPr="001E519B">
        <w:br/>
        <w:t>6. 1,3</w:t>
      </w:r>
      <w:r w:rsidRPr="001E519B">
        <w:br/>
        <w:t>в. 1,4</w:t>
      </w:r>
      <w:r w:rsidRPr="001E519B">
        <w:br/>
        <w:t>г. 2,4</w:t>
      </w:r>
      <w:r w:rsidRPr="001E519B">
        <w:br/>
        <w:t>Посочете възможните взаимодействия, имайки предвид обстоятелството, че факторите</w:t>
      </w:r>
      <w:r w:rsidRPr="001E519B">
        <w:br/>
        <w:t>на еритроцитите (антигени) реагират специфично с белтъците на кръвната плазма</w:t>
      </w:r>
      <w:r w:rsidRPr="001E519B">
        <w:br/>
      </w:r>
      <w:r w:rsidRPr="001E519B">
        <w:lastRenderedPageBreak/>
        <w:t>(антитела):</w:t>
      </w:r>
      <w:r w:rsidRPr="001E519B">
        <w:br/>
        <w:t>1. А салфа</w:t>
      </w:r>
      <w:r w:rsidRPr="001E519B">
        <w:br/>
        <w:t>2. Всалфа</w:t>
      </w:r>
      <w:r w:rsidRPr="001E519B">
        <w:br/>
        <w:t>3. Всбета</w:t>
      </w:r>
      <w:r w:rsidRPr="001E519B">
        <w:br/>
        <w:t>4. А сбета</w:t>
      </w:r>
      <w:r w:rsidRPr="001E519B">
        <w:br/>
        <w:t>а. 1,2</w:t>
      </w:r>
      <w:r w:rsidRPr="001E519B">
        <w:br/>
        <w:t>6. 1,3</w:t>
      </w:r>
      <w:r w:rsidRPr="001E519B">
        <w:br/>
        <w:t>в. 1,4</w:t>
      </w:r>
      <w:r w:rsidRPr="001E519B">
        <w:br/>
        <w:t>г. 2,4</w:t>
      </w:r>
      <w:r w:rsidRPr="001E519B">
        <w:br/>
        <w:t>В зависимост от резус фактора, хората са:</w:t>
      </w:r>
      <w:r w:rsidRPr="001E519B">
        <w:br/>
        <w:t>1. резус отрицателни</w:t>
      </w:r>
      <w:r w:rsidRPr="001E519B">
        <w:br/>
        <w:t>2. резус неутрални</w:t>
      </w:r>
      <w:r w:rsidRPr="001E519B">
        <w:br/>
        <w:t>3. резус положителни</w:t>
      </w:r>
      <w:r w:rsidRPr="001E519B">
        <w:br/>
        <w:t>4. ведин човек се съдържат едновременно резус отрицателни и резус положителни фактори</w:t>
      </w:r>
      <w:r w:rsidRPr="001E519B">
        <w:br/>
        <w:t>а 1,2</w:t>
      </w:r>
      <w:r w:rsidRPr="001E519B">
        <w:br/>
        <w:t>„3</w:t>
      </w:r>
      <w:r w:rsidRPr="001E519B">
        <w:br/>
        <w:t>„3,</w:t>
      </w:r>
      <w:r w:rsidRPr="001E519B">
        <w:br/>
        <w:t>3</w:t>
      </w:r>
      <w:r w:rsidRPr="001E519B">
        <w:br/>
      </w:r>
      <w:r w:rsidRPr="001E519B">
        <w:br/>
        <w:t>,</w:t>
      </w:r>
      <w:r w:rsidRPr="001E519B">
        <w:br/>
      </w:r>
      <w:r w:rsidRPr="001E519B">
        <w:br/>
        <w:t>пваеа</w:t>
      </w:r>
      <w:r w:rsidRPr="001E519B">
        <w:br/>
        <w:t>КО ана</w:t>
      </w:r>
      <w:r w:rsidRPr="001E519B">
        <w:br/>
      </w:r>
      <w:r w:rsidRPr="001E519B">
        <w:br/>
        <w:t>4</w:t>
      </w:r>
      <w:r w:rsidRPr="001E519B">
        <w:br/>
        <w:t>„4</w:t>
      </w:r>
      <w:r w:rsidRPr="001E519B">
        <w:br/>
        <w:t>Ако човек еот кръвна група А, той може да приема кръв в определени количества от</w:t>
      </w:r>
      <w:r w:rsidRPr="001E519B">
        <w:br/>
        <w:t>хора с кръвна група:</w:t>
      </w:r>
      <w:r w:rsidRPr="001E519B">
        <w:br/>
      </w:r>
      <w:r w:rsidRPr="001E519B">
        <w:br/>
        <w:t>1. А</w:t>
      </w:r>
      <w:r w:rsidRPr="001E519B">
        <w:br/>
      </w:r>
      <w:r w:rsidRPr="001E519B">
        <w:br/>
        <w:t>2.0</w:t>
      </w:r>
      <w:r w:rsidRPr="001E519B">
        <w:br/>
      </w:r>
      <w:r w:rsidRPr="001E519B">
        <w:br/>
        <w:t>з. В</w:t>
      </w:r>
      <w:r w:rsidRPr="001E519B">
        <w:br/>
      </w:r>
      <w:r w:rsidRPr="001E519B">
        <w:br/>
        <w:t>4. АВ</w:t>
      </w:r>
      <w:r w:rsidRPr="001E519B">
        <w:br/>
        <w:t>а. 1,2</w:t>
      </w:r>
      <w:r w:rsidRPr="001E519B">
        <w:br/>
        <w:t>б. 1,3</w:t>
      </w:r>
      <w:r w:rsidRPr="001E519B">
        <w:br/>
        <w:t>в. 1,4</w:t>
      </w:r>
      <w:r w:rsidRPr="001E519B">
        <w:br/>
        <w:t>г. 2,4</w:t>
      </w:r>
      <w:r w:rsidRPr="001E519B">
        <w:br/>
      </w:r>
      <w:r w:rsidRPr="001E519B">
        <w:br/>
        <w:t>Ако човек еот кръвна група В, той може да приеме кръв в определени количества от</w:t>
      </w:r>
      <w:r w:rsidRPr="001E519B">
        <w:br/>
      </w:r>
      <w:r w:rsidRPr="001E519B">
        <w:lastRenderedPageBreak/>
        <w:t>хора с кръвна група:</w:t>
      </w:r>
      <w:r w:rsidRPr="001E519B">
        <w:br/>
        <w:t>1. в</w:t>
      </w:r>
      <w:r w:rsidRPr="001E519B">
        <w:br/>
      </w:r>
      <w:r w:rsidRPr="001E519B">
        <w:br/>
        <w:t>»»н</w:t>
      </w:r>
      <w:r w:rsidRPr="001E519B">
        <w:br/>
      </w:r>
      <w:r w:rsidRPr="001E519B">
        <w:br/>
        <w:t>ПЕР</w:t>
      </w:r>
      <w:r w:rsidRPr="001E519B">
        <w:br/>
        <w:t>(3 она Кока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2D3B9B56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27. Рязкото покачване на броя на левкоцитите е показател за:</w:t>
      </w:r>
      <w:r w:rsidRPr="001E519B">
        <w:br/>
        <w:t>1. интензивна газова обмяна</w:t>
      </w:r>
      <w:r w:rsidRPr="001E519B">
        <w:br/>
        <w:t>2. инфекция</w:t>
      </w:r>
      <w:r w:rsidRPr="001E519B">
        <w:br/>
        <w:t>3. развитие на тумор</w:t>
      </w:r>
      <w:r w:rsidRPr="001E519B">
        <w:br/>
        <w:t>4. нарушено кръвосъсирване</w:t>
      </w:r>
      <w:r w:rsidRPr="001E519B">
        <w:br/>
        <w:t>1,2,3</w:t>
      </w:r>
      <w:r w:rsidRPr="001E519B">
        <w:br/>
        <w:t>6. 1,3</w:t>
      </w:r>
      <w:r w:rsidRPr="001E519B">
        <w:br/>
        <w:t>в. 2,3</w:t>
      </w:r>
      <w:r w:rsidRPr="001E519B">
        <w:br/>
        <w:t>г. 1,3,4</w:t>
      </w:r>
      <w:r w:rsidRPr="001E519B">
        <w:br/>
      </w:r>
      <w:r w:rsidRPr="001E519B">
        <w:br/>
        <w:t>»</w:t>
      </w:r>
      <w:r w:rsidRPr="001E519B">
        <w:br/>
      </w:r>
      <w:r w:rsidRPr="001E519B">
        <w:br/>
        <w:t>28. Левкоцитите се различават от еритроцитите по следните белези:</w:t>
      </w:r>
      <w:r w:rsidRPr="001E519B">
        <w:br/>
        <w:t>1. съдържат ядро</w:t>
      </w:r>
      <w:r w:rsidRPr="001E519B">
        <w:br/>
        <w:t>2. не съдържат ядро</w:t>
      </w:r>
      <w:r w:rsidRPr="001E519B">
        <w:br/>
        <w:t>3. имат по малки размери</w:t>
      </w:r>
      <w:r w:rsidRPr="001E519B">
        <w:br/>
        <w:t>4. имат по големи размери</w:t>
      </w:r>
      <w:r w:rsidRPr="001E519B">
        <w:br/>
        <w:t>а 1,4</w:t>
      </w:r>
      <w:r w:rsidRPr="001E519B">
        <w:br/>
        <w:t>6. 1,3</w:t>
      </w:r>
      <w:r w:rsidRPr="001E519B">
        <w:br/>
        <w:t>в. 1,4</w:t>
      </w:r>
      <w:r w:rsidRPr="001E519B">
        <w:br/>
        <w:t>г. 2,4</w:t>
      </w:r>
      <w:r w:rsidRPr="001E519B">
        <w:br/>
        <w:t>29. За индивидите от кръвна група АВ се знае, че:</w:t>
      </w:r>
      <w:r w:rsidRPr="001E519B">
        <w:br/>
        <w:t>1. приемат кръв в определени количества от всички кръвни групи</w:t>
      </w:r>
      <w:r w:rsidRPr="001E519B">
        <w:br/>
        <w:t>2. даряват кръв на всички кръвни групи</w:t>
      </w:r>
      <w:r w:rsidRPr="001E519B">
        <w:br/>
        <w:t>3. даряват кръв само на АВ</w:t>
      </w:r>
      <w:r w:rsidRPr="001E519B">
        <w:br/>
        <w:t>4. приемат кръв само от АВ</w:t>
      </w:r>
      <w:r w:rsidRPr="001E519B">
        <w:br/>
        <w:t>а. 1,2</w:t>
      </w:r>
      <w:r w:rsidRPr="001E519B">
        <w:br/>
        <w:t>6. 1,3</w:t>
      </w:r>
      <w:r w:rsidRPr="001E519B">
        <w:br/>
        <w:t>в. 1,4</w:t>
      </w:r>
      <w:r w:rsidRPr="001E519B">
        <w:br/>
        <w:t>г. 3,4</w:t>
      </w:r>
      <w:r w:rsidRPr="001E519B">
        <w:br/>
        <w:t>30. За индивидите от кръвна група О се знае, че:</w:t>
      </w:r>
      <w:r w:rsidRPr="001E519B">
        <w:br/>
      </w:r>
      <w:r w:rsidRPr="001E519B">
        <w:lastRenderedPageBreak/>
        <w:t>1. даряват кръв само на 0</w:t>
      </w:r>
      <w:r w:rsidRPr="001E519B">
        <w:br/>
        <w:t>2. даряват кръв в определени количества на всички кръвни групи</w:t>
      </w:r>
      <w:r w:rsidRPr="001E519B">
        <w:br/>
        <w:t>3. приемат кръв само от 0</w:t>
      </w:r>
      <w:r w:rsidRPr="001E519B">
        <w:br/>
        <w:t>4. приемат кръв в определени количества от всички кръвни групи</w:t>
      </w:r>
      <w:r w:rsidRPr="001E519B">
        <w:br/>
        <w:t>1,3</w:t>
      </w:r>
      <w:r w:rsidRPr="001E519B">
        <w:br/>
      </w:r>
      <w:r w:rsidRPr="001E519B">
        <w:br/>
        <w:t>Р»</w:t>
      </w:r>
      <w:r w:rsidRPr="001E519B">
        <w:br/>
      </w:r>
      <w:r w:rsidRPr="001E519B">
        <w:br/>
        <w:t>„2,3</w:t>
      </w:r>
      <w:r w:rsidRPr="001E519B">
        <w:br/>
        <w:t>.1,4</w:t>
      </w:r>
      <w:r w:rsidRPr="001E519B">
        <w:br/>
        <w:t>. 2,4</w:t>
      </w:r>
      <w:r w:rsidRPr="001E519B">
        <w:br/>
      </w:r>
      <w:r w:rsidRPr="001E519B">
        <w:br/>
        <w:t>&gt;</w:t>
      </w:r>
      <w:r w:rsidRPr="001E519B">
        <w:br/>
      </w:r>
      <w:r w:rsidRPr="001E519B">
        <w:br/>
        <w:t>твое</w:t>
      </w:r>
      <w:r w:rsidRPr="001E519B">
        <w:br/>
      </w:r>
      <w:r w:rsidRPr="001E519B">
        <w:br/>
        <w:t>Ш. Попълнете липсващите термини в текста</w:t>
      </w:r>
      <w:r w:rsidRPr="001E519B">
        <w:br/>
      </w:r>
      <w:r w:rsidRPr="001E519B">
        <w:br/>
        <w:t>1. Кръвта се състои от кръвна плазма - течна част, и кръвни клетки - червени кръвни клетки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(нн), бели кръвни клетки (левкоцити) и кръвни плочици (.. ).</w:t>
      </w:r>
      <w:r w:rsidRPr="001E519B">
        <w:br/>
      </w:r>
      <w:r w:rsidRPr="001E519B">
        <w:br/>
        <w:t>2. Лимфата е течност, близка по състав до кръвта, но по-богата на мазнини и 3-4 пъти по-бедна</w:t>
      </w:r>
      <w:r w:rsidRPr="001E519B">
        <w:br/>
        <w:t>на. ... В нея има клетки... (вид левкоцити).</w:t>
      </w:r>
      <w:r w:rsidRPr="001E519B">
        <w:br/>
      </w:r>
      <w:r w:rsidRPr="001E519B">
        <w:br/>
        <w:t>3. “Основното значение за поддържането на... нее в организма има неговата</w:t>
      </w:r>
      <w:r w:rsidRPr="001E519B">
        <w:br/>
      </w:r>
      <w:r w:rsidRPr="001E519B">
        <w:br/>
        <w:t>вътрешна течна среда, която е образувана от кръвта, лимфата И ааннененнннаненннненнн</w:t>
      </w:r>
      <w:r w:rsidRPr="001E519B">
        <w:br/>
      </w:r>
      <w:r w:rsidRPr="001E519B">
        <w:br/>
        <w:t>4. Тъканната течност има основно значение при обмяната на веществата между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150 --- -</w:t>
      </w:r>
      <w:r w:rsidRPr="001E519B">
        <w:br/>
      </w:r>
      <w:r w:rsidRPr="001E519B">
        <w:br/>
      </w:r>
      <w:r w:rsidRPr="001E519B">
        <w:lastRenderedPageBreak/>
        <w:t xml:space="preserve"> </w:t>
      </w:r>
      <w:r w:rsidRPr="001E519B">
        <w:br/>
      </w:r>
    </w:p>
    <w:p w14:paraId="62C30629" w14:textId="77777777" w:rsidR="0083772A" w:rsidRPr="001E519B" w:rsidRDefault="00000000">
      <w:r w:rsidRPr="001E519B">
        <w:t xml:space="preserve"> </w:t>
      </w:r>
      <w:r w:rsidRPr="001E519B">
        <w:br/>
      </w:r>
      <w:r w:rsidRPr="001E519B">
        <w:br/>
        <w:t>10.</w:t>
      </w:r>
      <w:r w:rsidRPr="001E519B">
        <w:br/>
      </w:r>
      <w:r w:rsidRPr="001E519B">
        <w:br/>
        <w:t>п.</w:t>
      </w:r>
      <w:r w:rsidRPr="001E519B">
        <w:br/>
      </w:r>
      <w:r w:rsidRPr="001E519B">
        <w:br/>
        <w:t>12.</w:t>
      </w:r>
      <w:r w:rsidRPr="001E519B">
        <w:br/>
      </w:r>
      <w:r w:rsidRPr="001E519B">
        <w:br/>
        <w:t>13.</w:t>
      </w:r>
      <w:r w:rsidRPr="001E519B">
        <w:br/>
      </w:r>
      <w:r w:rsidRPr="001E519B">
        <w:br/>
        <w:t>14.</w:t>
      </w:r>
      <w:r w:rsidRPr="001E519B">
        <w:br/>
      </w:r>
      <w:r w:rsidRPr="001E519B">
        <w:br/>
        <w:t>15.</w:t>
      </w:r>
      <w:r w:rsidRPr="001E519B">
        <w:br/>
      </w:r>
      <w:r w:rsidRPr="001E519B">
        <w:br/>
        <w:t>16.</w:t>
      </w:r>
      <w:r w:rsidRPr="001E519B">
        <w:br/>
      </w:r>
      <w:r w:rsidRPr="001E519B">
        <w:br/>
        <w:t>17.</w:t>
      </w:r>
      <w:r w:rsidRPr="001E519B">
        <w:br/>
      </w:r>
      <w:r w:rsidRPr="001E519B">
        <w:br/>
        <w:t>18.</w:t>
      </w:r>
      <w:r w:rsidRPr="001E519B">
        <w:br/>
      </w:r>
      <w:r w:rsidRPr="001E519B">
        <w:br/>
        <w:t>19.</w:t>
      </w:r>
      <w:r w:rsidRPr="001E519B">
        <w:br/>
      </w:r>
      <w:r w:rsidRPr="001E519B">
        <w:br/>
        <w:t>20.</w:t>
      </w:r>
      <w:r w:rsidRPr="001E519B">
        <w:br/>
      </w:r>
      <w:r w:rsidRPr="001E519B">
        <w:br/>
        <w:t>21.</w:t>
      </w:r>
      <w:r w:rsidRPr="001E519B">
        <w:br/>
      </w:r>
      <w:r w:rsidRPr="001E519B">
        <w:br/>
        <w:t>22.</w:t>
      </w:r>
      <w:r w:rsidRPr="001E519B">
        <w:br/>
      </w:r>
      <w:r w:rsidRPr="001E519B">
        <w:br/>
        <w:t>Сборник с тестови задачи за кандидатстудентски изпит по биология</w:t>
      </w:r>
      <w:r w:rsidRPr="001E519B">
        <w:br/>
      </w:r>
      <w:r w:rsidRPr="001E519B">
        <w:br/>
        <w:t>Съсирването е сложен физиологичен процес. В основата му стои превръщането на белтъка</w:t>
      </w:r>
      <w:r w:rsidRPr="001E519B">
        <w:br/>
        <w:t>мннненнне пици. От разтворима в  неразтворима  нишковидна форма -</w:t>
      </w:r>
      <w:r w:rsidRPr="001E519B">
        <w:br/>
      </w:r>
      <w:r w:rsidRPr="001E519B">
        <w:br/>
        <w:t>Кръвната плазма, лишена от фибриноген, се наричан „който за разлика</w:t>
      </w:r>
      <w:r w:rsidRPr="001E519B">
        <w:br/>
        <w:t>от кръвната плазма не може да слиииииненнн</w:t>
      </w:r>
      <w:r w:rsidRPr="001E519B">
        <w:br/>
      </w:r>
      <w:r w:rsidRPr="001E519B">
        <w:br/>
        <w:t>Еритроцитите при човека имат формата на двойно вдлъбнат диск, което увеличава</w:t>
      </w:r>
      <w:r w:rsidRPr="001E519B">
        <w:br/>
        <w:t>ааааеававанна им и дава възможност за преминаване на повече... иненене .</w:t>
      </w:r>
      <w:r w:rsidRPr="001E519B">
        <w:br/>
      </w:r>
      <w:r w:rsidRPr="001E519B">
        <w:br/>
        <w:t>Хемоглобинът е 90 90 отллиинене вещество на еритроцитите, лесно се свързва с</w:t>
      </w:r>
      <w:r w:rsidRPr="001E519B">
        <w:br/>
      </w:r>
      <w:r w:rsidRPr="001E519B">
        <w:lastRenderedPageBreak/>
        <w:t>кислорода в белите дробове и образува.............. шина</w:t>
      </w:r>
      <w:r w:rsidRPr="001E519B">
        <w:br/>
      </w:r>
      <w:r w:rsidRPr="001E519B">
        <w:br/>
        <w:t>С въглеродният диоксид хемоглобинът образува - ., което е...</w:t>
      </w:r>
      <w:r w:rsidRPr="001E519B">
        <w:br/>
      </w:r>
      <w:r w:rsidRPr="001E519B">
        <w:br/>
        <w:t xml:space="preserve">   </w:t>
      </w:r>
      <w:r w:rsidRPr="001E519B">
        <w:br/>
      </w:r>
      <w:r w:rsidRPr="001E519B">
        <w:br/>
        <w:t>съединение.</w:t>
      </w:r>
      <w:r w:rsidRPr="001E519B">
        <w:br/>
      </w:r>
      <w:r w:rsidRPr="001E519B">
        <w:br/>
        <w:t>Еритроцитите се образуват в който е основен кръвотворен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При продължително престояване на голяма надморска височина, където въздухът е беден на</w:t>
      </w:r>
      <w:r w:rsidRPr="001E519B">
        <w:br/>
        <w:t>аолапава вана аванене нета ант се засилва образуването на . с което се осигурява</w:t>
      </w:r>
      <w:r w:rsidRPr="001E519B">
        <w:br/>
        <w:t>необходимото количество кислород за тъканите.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... и без цитоплазмени органели, но имат клетъчна</w:t>
      </w:r>
      <w:r w:rsidRPr="001E519B">
        <w:br/>
        <w:t>. вода и Йони.</w:t>
      </w:r>
      <w:r w:rsidRPr="001E519B">
        <w:br/>
      </w:r>
      <w:r w:rsidRPr="001E519B">
        <w:br/>
        <w:t>Еритроцитите са клетки без.</w:t>
      </w:r>
      <w:r w:rsidRPr="001E519B">
        <w:br/>
        <w:t>мембрана, през която могат да преминават.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Еритроцитите имат форма На ненненннечннчнеееееа» КОЕТО &gt; увеличава</w:t>
      </w:r>
      <w:r w:rsidRPr="001E519B">
        <w:br/>
        <w:t>- ими дава възможност за преминаване на повече кислород.</w:t>
      </w:r>
      <w:r w:rsidRPr="001E519B">
        <w:br/>
      </w:r>
      <w:r w:rsidRPr="001E519B">
        <w:br/>
        <w:t>Хемоглобинът е ............ процента от сухото вещество на еритроцитите. Гой е белтък</w:t>
      </w:r>
      <w:r w:rsidRPr="001E519B">
        <w:br/>
        <w:t>съдържащ ее йони ие обагрен в червено.</w:t>
      </w:r>
      <w:r w:rsidRPr="001E519B">
        <w:br/>
      </w:r>
      <w:r w:rsidRPr="001E519B">
        <w:br/>
        <w:t>Хемоглобинът се свързва обратимо с кислород Военен и образува</w:t>
      </w:r>
      <w:r w:rsidRPr="001E519B">
        <w:br/>
        <w:t>Артериалната кръв разнася 1... нсничненен + ДО ВСИЧКИ клетки, където той се</w:t>
      </w:r>
      <w:r w:rsidRPr="001E519B">
        <w:br/>
        <w:t>разгражда до хемоглобин и........ нее нз КОЙТО КЛЕТКИТЕ ИЗПОЛЗВАТ.</w:t>
      </w:r>
      <w:r w:rsidRPr="001E519B">
        <w:br/>
      </w:r>
      <w:r w:rsidRPr="001E519B">
        <w:br/>
        <w:t>Венозната кръв е бедна на |... ннннеенененне ен И ВОС вИНеНОЧЕрвеЕн ЦВЯТ.</w:t>
      </w:r>
      <w:r w:rsidRPr="001E519B">
        <w:br/>
      </w:r>
      <w:r w:rsidRPr="001E519B">
        <w:br/>
      </w:r>
      <w:r w:rsidRPr="001E519B">
        <w:lastRenderedPageBreak/>
        <w:t>Хемоглобинът в нея пренася част от въглеродния диоксид под формата на</w:t>
      </w:r>
      <w:r w:rsidRPr="001E519B">
        <w:br/>
        <w:t>цашцинанинннененнннни от клетките до белите дробове.</w:t>
      </w:r>
      <w:r w:rsidRPr="001E519B">
        <w:br/>
      </w:r>
      <w:r w:rsidRPr="001E519B">
        <w:br/>
        <w:t>Еритроцитите се образуват В.......ниненнеченене еее Те живеят 120 дни, след което</w:t>
      </w:r>
      <w:r w:rsidRPr="001E519B">
        <w:br/>
        <w:t>се разрушават предимно В... еее</w:t>
      </w:r>
      <w:r w:rsidRPr="001E519B">
        <w:br/>
      </w:r>
      <w:r w:rsidRPr="001E519B">
        <w:br/>
        <w:t>Рязкото увеличаване на левкоцитите над 20 000 в един мм3 кръв е показател за</w:t>
      </w:r>
      <w:r w:rsidRPr="001E519B">
        <w:br/>
        <w:t>пера и. ИЛИ за развитието НА... еее</w:t>
      </w:r>
      <w:r w:rsidRPr="001E519B">
        <w:br/>
      </w:r>
      <w:r w:rsidRPr="001E519B">
        <w:br/>
        <w:t>Лимфоцитите са вид... нн Тяхното образуване и развитие се осъществява</w:t>
      </w:r>
      <w:r w:rsidRPr="001E519B">
        <w:br/>
        <w:t>предимно В... енененннеен</w:t>
      </w:r>
      <w:r w:rsidRPr="001E519B">
        <w:br/>
      </w:r>
      <w:r w:rsidRPr="001E519B">
        <w:br/>
        <w:t>Една част от лимфоцитите са свързани с образуването на специфични...</w:t>
      </w:r>
      <w:r w:rsidRPr="001E519B">
        <w:br/>
      </w:r>
      <w:r w:rsidRPr="001E519B">
        <w:br/>
        <w:t>неутрализиращи чужди тела. Така те създават</w:t>
      </w:r>
      <w:r w:rsidRPr="001E519B">
        <w:br/>
        <w:t>заболявания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към определени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Тромбоцитите са малки късчета от на големи клетки,</w:t>
      </w:r>
      <w:r w:rsidRPr="001E519B">
        <w:br/>
      </w:r>
      <w:r w:rsidRPr="001E519B">
        <w:br/>
        <w:t>разположени в костния мозък. Те Са .аааоннееенененнеененя и имаг значение за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кръвосъсирването.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151</w:t>
      </w:r>
      <w:r w:rsidRPr="001E519B">
        <w:br/>
      </w:r>
    </w:p>
    <w:p w14:paraId="6ED03D84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ТУ. Отбележете с Х верните (да) и неверните (не) твърдения</w:t>
      </w:r>
      <w:r w:rsidRPr="001E519B">
        <w:br/>
      </w:r>
      <w:r w:rsidRPr="001E519B">
        <w:br/>
        <w:t>152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</w:r>
      <w:r w:rsidRPr="001E519B">
        <w:lastRenderedPageBreak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lastRenderedPageBreak/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</w:r>
      <w:r w:rsidRPr="001E519B">
        <w:lastRenderedPageBreak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10.</w:t>
      </w:r>
      <w:r w:rsidRPr="001E519B">
        <w:br/>
        <w:t>п.</w:t>
      </w:r>
      <w:r w:rsidRPr="001E519B">
        <w:br/>
        <w:t>12.</w:t>
      </w:r>
      <w:r w:rsidRPr="001E519B">
        <w:br/>
      </w:r>
      <w:r w:rsidRPr="001E519B">
        <w:br/>
        <w:t>13.</w:t>
      </w:r>
      <w:r w:rsidRPr="001E519B">
        <w:br/>
        <w:t>14.</w:t>
      </w:r>
      <w:r w:rsidRPr="001E519B">
        <w:br/>
        <w:t>15.</w:t>
      </w:r>
      <w:r w:rsidRPr="001E519B">
        <w:br/>
        <w:t>16.</w:t>
      </w:r>
      <w:r w:rsidRPr="001E519B">
        <w:br/>
      </w:r>
      <w:r w:rsidRPr="001E519B">
        <w:br/>
        <w:t>17.</w:t>
      </w:r>
      <w:r w:rsidRPr="001E519B">
        <w:br/>
      </w:r>
      <w:r w:rsidRPr="001E519B">
        <w:br/>
        <w:t>18.</w:t>
      </w:r>
      <w:r w:rsidRPr="001E519B">
        <w:br/>
        <w:t>19.</w:t>
      </w:r>
      <w:r w:rsidRPr="001E519B">
        <w:br/>
        <w:t>20.</w:t>
      </w:r>
      <w:r w:rsidRPr="001E519B">
        <w:br/>
      </w:r>
      <w:r w:rsidRPr="001E519B">
        <w:br/>
        <w:t>21.</w:t>
      </w:r>
      <w:r w:rsidRPr="001E519B">
        <w:br/>
        <w:t>22.</w:t>
      </w:r>
      <w:r w:rsidRPr="001E519B">
        <w:br/>
      </w:r>
      <w:r w:rsidRPr="001E519B">
        <w:br/>
        <w:t>23.</w:t>
      </w:r>
      <w:r w:rsidRPr="001E519B">
        <w:br/>
        <w:t>24.</w:t>
      </w:r>
      <w:r w:rsidRPr="001E519B">
        <w:br/>
        <w:t>25.</w:t>
      </w:r>
      <w:r w:rsidRPr="001E519B">
        <w:br/>
        <w:t>26.</w:t>
      </w:r>
      <w:r w:rsidRPr="001E519B">
        <w:br/>
      </w:r>
      <w:r w:rsidRPr="001E519B">
        <w:br/>
        <w:t>Основно значение за поддържането на относителното постоянство в организма</w:t>
      </w:r>
      <w:r w:rsidRPr="001E519B">
        <w:br/>
        <w:t>има неговата вътрешна течна среда.</w:t>
      </w:r>
      <w:r w:rsidRPr="001E519B">
        <w:br/>
      </w:r>
      <w:r w:rsidRPr="001E519B">
        <w:br/>
        <w:t>Кръвта се състои от кръвна плазма - течна част, и кръвни клетки - формени</w:t>
      </w:r>
      <w:r w:rsidRPr="001E519B">
        <w:br/>
      </w:r>
      <w:r w:rsidRPr="001E519B">
        <w:lastRenderedPageBreak/>
        <w:t>елементи.</w:t>
      </w:r>
      <w:r w:rsidRPr="001E519B">
        <w:br/>
      </w:r>
      <w:r w:rsidRPr="001E519B">
        <w:br/>
        <w:t>Кръвните клетки на кръвта са: червени кръвни клетки - левкоцити, бели</w:t>
      </w:r>
      <w:r w:rsidRPr="001E519B">
        <w:br/>
        <w:t>кръвни клетки - еритроцити и кръвни плочици - тромбоцити.</w:t>
      </w:r>
      <w:r w:rsidRPr="001E519B">
        <w:br/>
      </w:r>
      <w:r w:rsidRPr="001E519B">
        <w:br/>
        <w:t>Лимфата е течност, близка по състав с кръвта, но по-бедна на мазнини и по-</w:t>
      </w:r>
      <w:r w:rsidRPr="001E519B">
        <w:br/>
        <w:t>богата на белтъци.</w:t>
      </w:r>
      <w:r w:rsidRPr="001E519B">
        <w:br/>
      </w:r>
      <w:r w:rsidRPr="001E519B">
        <w:br/>
        <w:t>Еритроцитите са безядрени клетки, които имат формата на двойно вдлъбнат</w:t>
      </w:r>
      <w:r w:rsidRPr="001E519B">
        <w:br/>
        <w:t>диск.</w:t>
      </w:r>
      <w:r w:rsidRPr="001E519B">
        <w:br/>
      </w:r>
      <w:r w:rsidRPr="001E519B">
        <w:br/>
        <w:t>Тъканната течност има основно значение при обмяната на веществата между</w:t>
      </w:r>
      <w:r w:rsidRPr="001E519B">
        <w:br/>
        <w:t>кръвта и клетките.</w:t>
      </w:r>
      <w:r w:rsidRPr="001E519B">
        <w:br/>
      </w:r>
      <w:r w:rsidRPr="001E519B">
        <w:br/>
        <w:t>Кръвната плазма лишена от фибриноген се нарича кръвен серум.</w:t>
      </w:r>
      <w:r w:rsidRPr="001E519B">
        <w:br/>
        <w:t>Формените елементи заемат около 6590 от обема на кръвта.</w:t>
      </w:r>
      <w:r w:rsidRPr="001E519B">
        <w:br/>
        <w:t>Еритроцитите при човека са клетки с ядро и цитоплазмени органели.</w:t>
      </w:r>
      <w:r w:rsidRPr="001E519B">
        <w:br/>
        <w:t>За разлика от еритроцитите левкоцитите имат ядра.</w:t>
      </w:r>
      <w:r w:rsidRPr="001E519B">
        <w:br/>
      </w:r>
      <w:r w:rsidRPr="001E519B">
        <w:br/>
        <w:t>Тромбонитите нямат ядра и се обновяват на 8-11 дни.</w:t>
      </w:r>
      <w:r w:rsidRPr="001E519B">
        <w:br/>
      </w:r>
      <w:r w:rsidRPr="001E519B">
        <w:br/>
        <w:t>При човека след раждането еритроцитите се образуват в слезката и черния</w:t>
      </w:r>
      <w:r w:rsidRPr="001E519B">
        <w:br/>
        <w:t>дроб.</w:t>
      </w:r>
      <w:r w:rsidRPr="001E519B">
        <w:br/>
      </w:r>
      <w:r w:rsidRPr="001E519B">
        <w:br/>
        <w:t>Еритроцитите се разграждат в бъбреците и жълтия костен мозък.</w:t>
      </w:r>
      <w:r w:rsidRPr="001E519B">
        <w:br/>
        <w:t>Еритроцитите се разграждат в черния дроб и слезката.</w:t>
      </w:r>
      <w:r w:rsidRPr="001E519B">
        <w:br/>
        <w:t>Еритроцитите се образуват в костния мозък и живеят около 120 дни.</w:t>
      </w:r>
      <w:r w:rsidRPr="001E519B">
        <w:br/>
      </w:r>
      <w:r w:rsidRPr="001E519B">
        <w:br/>
        <w:t>За образуването на еритроцитите голямо значение има приемането на храни</w:t>
      </w:r>
      <w:r w:rsidRPr="001E519B">
        <w:br/>
        <w:t>богати на желязо и витамин В12.</w:t>
      </w:r>
      <w:r w:rsidRPr="001E519B">
        <w:br/>
      </w:r>
      <w:r w:rsidRPr="001E519B">
        <w:br/>
        <w:t>При взаимодействието на антиген А с антитяло по, или на антиген В с антитяло</w:t>
      </w:r>
      <w:r w:rsidRPr="001E519B">
        <w:br/>
        <w:t>В еритроцитите хемолизират.</w:t>
      </w:r>
      <w:r w:rsidRPr="001E519B">
        <w:br/>
      </w:r>
      <w:r w:rsidRPr="001E519B">
        <w:br/>
        <w:t>Хемоглобинът е белтък и съдържа железни Йони.</w:t>
      </w:r>
      <w:r w:rsidRPr="001E519B">
        <w:br/>
        <w:t>С газа СО хемоглобинът образува трайно съединение карбоксихемоглобин.</w:t>
      </w:r>
      <w:r w:rsidRPr="001E519B">
        <w:br/>
      </w:r>
      <w:r w:rsidRPr="001E519B">
        <w:br/>
        <w:t>При кислороден глад броят на еритроцитите и хемоглобинът в тях се</w:t>
      </w:r>
      <w:r w:rsidRPr="001E519B">
        <w:br/>
        <w:t>увеличава.</w:t>
      </w:r>
      <w:r w:rsidRPr="001E519B">
        <w:br/>
      </w:r>
      <w:r w:rsidRPr="001E519B">
        <w:br/>
        <w:t>Артериалната кръв е алено червена и богата на кислород.</w:t>
      </w:r>
      <w:r w:rsidRPr="001E519B">
        <w:br/>
      </w:r>
      <w:r w:rsidRPr="001E519B">
        <w:br/>
        <w:t>По повърхността на еритроцитите на 1590 от хората има специфично вещество</w:t>
      </w:r>
      <w:r w:rsidRPr="001E519B">
        <w:br/>
      </w:r>
      <w:r w:rsidRPr="001E519B">
        <w:lastRenderedPageBreak/>
        <w:t>резус-фактор.</w:t>
      </w:r>
      <w:r w:rsidRPr="001E519B">
        <w:br/>
      </w:r>
      <w:r w:rsidRPr="001E519B">
        <w:br/>
        <w:t>Рязкото увеличаване на броя на левкоцитите е показател за анемия.</w:t>
      </w:r>
      <w:r w:rsidRPr="001E519B">
        <w:br/>
        <w:t>Левкоцитите са вид специфични лимфоцити.</w:t>
      </w:r>
      <w:r w:rsidRPr="001E519B">
        <w:br/>
        <w:t>Лимфоцитите имат значение за създаването на имунитет.</w:t>
      </w:r>
      <w:r w:rsidRPr="001E519B">
        <w:br/>
      </w:r>
      <w:r w:rsidRPr="001E519B">
        <w:br/>
        <w:t>Тромбоцитите са късчета от големи клетки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45D4DD00" w14:textId="77777777" w:rsidR="0083772A" w:rsidRPr="001E519B" w:rsidRDefault="00000000">
      <w:r w:rsidRPr="001E519B">
        <w:t>Сборник с тестови задачи за кандидатстудентски изпит по биология</w:t>
      </w:r>
      <w:r w:rsidRPr="001E519B">
        <w:br/>
      </w:r>
      <w:r w:rsidRPr="001E519B">
        <w:br/>
        <w:t>да &gt; не 27. Основната функция на еритроцитите в организма е пренос на кислород и</w:t>
      </w:r>
      <w:r w:rsidRPr="001E519B">
        <w:br/>
        <w:t>въглероден диоксид.</w:t>
      </w:r>
      <w:r w:rsidRPr="001E519B">
        <w:br/>
      </w:r>
      <w:r w:rsidRPr="001E519B">
        <w:br/>
        <w:t>не 28. По повърхността на еритроцитите на 8590 от хората има специфично вещество</w:t>
      </w:r>
      <w:r w:rsidRPr="001E519B">
        <w:br/>
        <w:t>резус-фактор.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Опишете и обяснете</w:t>
      </w:r>
      <w:r w:rsidRPr="001E519B">
        <w:br/>
      </w:r>
      <w:r w:rsidRPr="001E519B">
        <w:br/>
        <w:t>Тъканна течност и кръвна плазма - състав и функции</w:t>
      </w:r>
      <w:r w:rsidRPr="001E519B">
        <w:br/>
        <w:t>Кръвосъсирване - механизъм и значение</w:t>
      </w:r>
      <w:r w:rsidRPr="001E519B">
        <w:br/>
      </w:r>
      <w:r w:rsidRPr="001E519B">
        <w:br/>
        <w:t>Еритроцити - функции, състав и количество</w:t>
      </w:r>
      <w:r w:rsidRPr="001E519B">
        <w:br/>
      </w:r>
      <w:r w:rsidRPr="001E519B">
        <w:br/>
        <w:t>Хемоглобин - функции и химични съединения на хемоглобина</w:t>
      </w:r>
      <w:r w:rsidRPr="001E519B">
        <w:br/>
        <w:t>Кръвни групи - система АВО</w:t>
      </w:r>
      <w:r w:rsidRPr="001E519B">
        <w:br/>
      </w:r>
      <w:r w:rsidRPr="001E519B">
        <w:br/>
        <w:t>Кръвни групи - системата Резус, конфликта майка-плод</w:t>
      </w:r>
      <w:r w:rsidRPr="001E519B">
        <w:br/>
      </w:r>
      <w:r w:rsidRPr="001E519B">
        <w:br/>
        <w:t>по ворр</w:t>
      </w:r>
      <w:r w:rsidRPr="001E519B">
        <w:br/>
      </w:r>
      <w:r w:rsidRPr="001E519B">
        <w:br/>
        <w:t>Левкоцити - видове, количество, функции</w:t>
      </w:r>
      <w:r w:rsidRPr="001E519B">
        <w:br/>
      </w:r>
      <w:r w:rsidRPr="001E519B">
        <w:br/>
        <w:t>153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122F2025" w14:textId="77777777" w:rsidR="0083772A" w:rsidRPr="001E519B" w:rsidRDefault="00000000">
      <w:r w:rsidRPr="001E519B">
        <w:lastRenderedPageBreak/>
        <w:t>Медицински университет - Варна</w:t>
      </w:r>
      <w:r w:rsidRPr="001E519B">
        <w:br/>
      </w:r>
      <w:r w:rsidRPr="001E519B">
        <w:br/>
        <w:t>т.</w:t>
      </w:r>
      <w:r w:rsidRPr="001E519B">
        <w:br/>
      </w:r>
      <w:r w:rsidRPr="001E519B">
        <w:br/>
        <w:t>154</w:t>
      </w:r>
      <w:r w:rsidRPr="001E519B">
        <w:br/>
      </w:r>
      <w:r w:rsidRPr="001E519B">
        <w:br/>
        <w:t>1</w:t>
      </w:r>
      <w:r w:rsidRPr="001E519B">
        <w:br/>
      </w:r>
      <w:r w:rsidRPr="001E519B">
        <w:br/>
        <w:t xml:space="preserve">  </w:t>
      </w:r>
      <w:r w:rsidRPr="001E519B">
        <w:br/>
      </w:r>
      <w:r w:rsidRPr="001E519B">
        <w:br/>
        <w:t>тял</w:t>
      </w:r>
      <w:r w:rsidRPr="001E519B">
        <w:br/>
      </w:r>
      <w:r w:rsidRPr="001E519B">
        <w:br/>
        <w:t xml:space="preserve">   </w:t>
      </w:r>
      <w:r w:rsidRPr="001E519B">
        <w:br/>
      </w:r>
      <w:r w:rsidRPr="001E519B">
        <w:br/>
        <w:t>ВИЖЕНИЕ И ОПОР</w:t>
      </w:r>
      <w:r w:rsidRPr="001E519B">
        <w:br/>
      </w:r>
      <w:r w:rsidRPr="001E519B">
        <w:br/>
        <w:t>ТЕМА 19. УСТРОЙСТВО НА КОСТИТЕ И СТАВИТЕ. ЧЕРЕП</w:t>
      </w:r>
      <w:r w:rsidRPr="001E519B">
        <w:br/>
      </w:r>
      <w:r w:rsidRPr="001E519B">
        <w:br/>
        <w:t>Отбележете с Х верния отговор</w:t>
      </w:r>
      <w:r w:rsidRPr="001E519B">
        <w:br/>
      </w:r>
      <w:r w:rsidRPr="001E519B">
        <w:br/>
        <w:t>1.</w:t>
      </w:r>
      <w:r w:rsidRPr="001E519B">
        <w:br/>
      </w:r>
      <w:r w:rsidRPr="001E519B">
        <w:br/>
        <w:t>Процесът на отлагане на минерални соли в костите се регулира от:</w:t>
      </w:r>
      <w:r w:rsidRPr="001E519B">
        <w:br/>
      </w:r>
      <w:r w:rsidRPr="001E519B">
        <w:br/>
        <w:t>а.</w:t>
      </w:r>
      <w:r w:rsidRPr="001E519B">
        <w:br/>
        <w:t>6.</w:t>
      </w:r>
      <w:r w:rsidRPr="001E519B">
        <w:br/>
        <w:t>в.</w:t>
      </w:r>
      <w:r w:rsidRPr="001E519B">
        <w:br/>
        <w:t>г.</w:t>
      </w:r>
      <w:r w:rsidRPr="001E519B">
        <w:br/>
      </w:r>
      <w:r w:rsidRPr="001E519B">
        <w:br/>
        <w:t>витамин А</w:t>
      </w:r>
      <w:r w:rsidRPr="001E519B">
        <w:br/>
        <w:t>витамин Е</w:t>
      </w:r>
      <w:r w:rsidRPr="001E519B">
        <w:br/>
        <w:t>витамин О</w:t>
      </w:r>
      <w:r w:rsidRPr="001E519B">
        <w:br/>
        <w:t>витамин С</w:t>
      </w:r>
      <w:r w:rsidRPr="001E519B">
        <w:br/>
      </w:r>
      <w:r w:rsidRPr="001E519B">
        <w:br/>
        <w:t>Съотношението на минерални соли и органични вещества в костите зависи от:</w:t>
      </w:r>
      <w:r w:rsidRPr="001E519B">
        <w:br/>
      </w:r>
      <w:r w:rsidRPr="001E519B">
        <w:br/>
        <w:t>а.</w:t>
      </w:r>
      <w:r w:rsidRPr="001E519B">
        <w:br/>
        <w:t>6.</w:t>
      </w:r>
      <w:r w:rsidRPr="001E519B">
        <w:br/>
        <w:t>в.</w:t>
      </w:r>
      <w:r w:rsidRPr="001E519B">
        <w:br/>
        <w:t>г.</w:t>
      </w:r>
      <w:r w:rsidRPr="001E519B">
        <w:br/>
      </w:r>
      <w:r w:rsidRPr="001E519B">
        <w:br/>
        <w:t>пола на индивида</w:t>
      </w:r>
      <w:r w:rsidRPr="001E519B">
        <w:br/>
        <w:t>надморската височина</w:t>
      </w:r>
      <w:r w:rsidRPr="001E519B">
        <w:br/>
      </w:r>
      <w:r w:rsidRPr="001E519B">
        <w:lastRenderedPageBreak/>
        <w:t>възрастта на индивида</w:t>
      </w:r>
      <w:r w:rsidRPr="001E519B">
        <w:br/>
        <w:t>кръвната група на индивида</w:t>
      </w:r>
      <w:r w:rsidRPr="001E519B">
        <w:br/>
      </w:r>
      <w:r w:rsidRPr="001E519B">
        <w:br/>
        <w:t>Коя от изброените функции не е присъща за надкостницата?</w:t>
      </w:r>
      <w:r w:rsidRPr="001E519B">
        <w:br/>
      </w:r>
      <w:r w:rsidRPr="001E519B">
        <w:br/>
        <w:t>а.</w:t>
      </w:r>
      <w:r w:rsidRPr="001E519B">
        <w:br/>
        <w:t>6.</w:t>
      </w:r>
      <w:r w:rsidRPr="001E519B">
        <w:br/>
        <w:t>в.</w:t>
      </w:r>
      <w:r w:rsidRPr="001E519B">
        <w:br/>
        <w:t>г.</w:t>
      </w:r>
      <w:r w:rsidRPr="001E519B">
        <w:br/>
      </w:r>
      <w:r w:rsidRPr="001E519B">
        <w:br/>
        <w:t>придава здравина на костта</w:t>
      </w:r>
      <w:r w:rsidRPr="001E519B">
        <w:br/>
      </w:r>
      <w:r w:rsidRPr="001E519B">
        <w:br/>
        <w:t>изхранване на костта</w:t>
      </w:r>
      <w:r w:rsidRPr="001E519B">
        <w:br/>
      </w:r>
      <w:r w:rsidRPr="001E519B">
        <w:br/>
        <w:t>осигурява нарастване на костта на дебелина</w:t>
      </w:r>
      <w:r w:rsidRPr="001E519B">
        <w:br/>
        <w:t>спомага за заздравяване на счупени кости</w:t>
      </w:r>
      <w:r w:rsidRPr="001E519B">
        <w:br/>
      </w:r>
      <w:r w:rsidRPr="001E519B">
        <w:br/>
        <w:t>Дългите кости се намират в:</w:t>
      </w:r>
      <w:r w:rsidRPr="001E519B">
        <w:br/>
      </w:r>
      <w:r w:rsidRPr="001E519B">
        <w:br/>
        <w:t>а</w:t>
      </w:r>
      <w:r w:rsidRPr="001E519B">
        <w:br/>
      </w:r>
      <w:r w:rsidRPr="001E519B">
        <w:br/>
        <w:t>6.</w:t>
      </w:r>
      <w:r w:rsidRPr="001E519B">
        <w:br/>
      </w:r>
      <w:r w:rsidRPr="001E519B">
        <w:br/>
        <w:t>в</w:t>
      </w:r>
      <w:r w:rsidRPr="001E519B">
        <w:br/>
      </w:r>
      <w:r w:rsidRPr="001E519B">
        <w:br/>
        <w:t>г.</w:t>
      </w:r>
      <w:r w:rsidRPr="001E519B">
        <w:br/>
      </w:r>
      <w:r w:rsidRPr="001E519B">
        <w:br/>
        <w:t>. гръбначния стълб</w:t>
      </w:r>
      <w:r w:rsidRPr="001E519B">
        <w:br/>
        <w:t>черепа</w:t>
      </w:r>
      <w:r w:rsidRPr="001E519B">
        <w:br/>
      </w:r>
      <w:r w:rsidRPr="001E519B">
        <w:br/>
        <w:t>. туловището</w:t>
      </w:r>
      <w:r w:rsidRPr="001E519B">
        <w:br/>
        <w:t>крайниците</w:t>
      </w:r>
      <w:r w:rsidRPr="001E519B">
        <w:br/>
      </w:r>
      <w:r w:rsidRPr="001E519B">
        <w:br/>
        <w:t>Костите не могат да бъдат:</w:t>
      </w:r>
      <w:r w:rsidRPr="001E519B">
        <w:br/>
      </w:r>
      <w:r w:rsidRPr="001E519B">
        <w:br/>
        <w:t>а.</w:t>
      </w:r>
      <w:r w:rsidRPr="001E519B">
        <w:br/>
        <w:t>6.</w:t>
      </w:r>
      <w:r w:rsidRPr="001E519B">
        <w:br/>
        <w:t>в.</w:t>
      </w:r>
      <w:r w:rsidRPr="001E519B">
        <w:br/>
        <w:t>г.</w:t>
      </w:r>
      <w:r w:rsidRPr="001E519B">
        <w:br/>
      </w:r>
      <w:r w:rsidRPr="001E519B">
        <w:br/>
        <w:t>къси</w:t>
      </w:r>
      <w:r w:rsidRPr="001E519B">
        <w:br/>
        <w:t>дълги</w:t>
      </w:r>
      <w:r w:rsidRPr="001E519B">
        <w:br/>
      </w:r>
      <w:r w:rsidRPr="001E519B">
        <w:br/>
      </w:r>
      <w:r w:rsidRPr="001E519B">
        <w:lastRenderedPageBreak/>
        <w:t>с неправилна форма</w:t>
      </w:r>
      <w:r w:rsidRPr="001E519B">
        <w:br/>
      </w:r>
      <w:r w:rsidRPr="001E519B">
        <w:br/>
        <w:t>със спираловидна форма</w:t>
      </w:r>
      <w:r w:rsidRPr="001E519B">
        <w:br/>
      </w:r>
      <w:r w:rsidRPr="001E519B">
        <w:br/>
        <w:t>Посочете грешното твърдение.</w:t>
      </w:r>
      <w:r w:rsidRPr="001E519B">
        <w:br/>
      </w:r>
      <w:r w:rsidRPr="001E519B">
        <w:br/>
        <w:t>а.</w:t>
      </w:r>
      <w:r w:rsidRPr="001E519B">
        <w:br/>
        <w:t>6.</w:t>
      </w:r>
      <w:r w:rsidRPr="001E519B">
        <w:br/>
      </w:r>
      <w:r w:rsidRPr="001E519B">
        <w:br/>
        <w:t>л</w:t>
      </w:r>
      <w:r w:rsidRPr="001E519B">
        <w:br/>
      </w:r>
      <w:r w:rsidRPr="001E519B">
        <w:br/>
        <w:t>според формата си костите биват дълги, къси, плоски и с неправилна форма</w:t>
      </w:r>
      <w:r w:rsidRPr="001E519B">
        <w:br/>
      </w:r>
      <w:r w:rsidRPr="001E519B">
        <w:br/>
        <w:t>при младите индивиди количеството на минерални соли в костите е по-високо отколкото</w:t>
      </w:r>
      <w:r w:rsidRPr="001E519B">
        <w:br/>
        <w:t>при възрастните индивиди</w:t>
      </w:r>
      <w:r w:rsidRPr="001E519B">
        <w:br/>
      </w:r>
      <w:r w:rsidRPr="001E519B">
        <w:br/>
        <w:t>свързването на костите може да бъде неподвижно, полуподвижно, подвижно</w:t>
      </w:r>
      <w:r w:rsidRPr="001E519B">
        <w:br/>
      </w:r>
      <w:r w:rsidRPr="001E519B">
        <w:br/>
        <w:t>скелетът на човешкия ембрион е отчасти хрущялен, отчасти костен</w:t>
      </w:r>
      <w:r w:rsidRPr="001E519B">
        <w:br/>
      </w:r>
      <w:r w:rsidRPr="001E519B">
        <w:br/>
        <w:t>Неподвижното свързване на костите не се осъществява чрез:</w:t>
      </w:r>
      <w:r w:rsidRPr="001E519B">
        <w:br/>
      </w:r>
      <w:r w:rsidRPr="001E519B">
        <w:br/>
        <w:t>пвеар</w:t>
      </w:r>
      <w:r w:rsidRPr="001E519B">
        <w:br/>
      </w:r>
      <w:r w:rsidRPr="001E519B">
        <w:br/>
        <w:t>шевове</w:t>
      </w:r>
      <w:r w:rsidRPr="001E519B">
        <w:br/>
        <w:t>връзки</w:t>
      </w:r>
      <w:r w:rsidRPr="001E519B">
        <w:br/>
        <w:t>мембрани</w:t>
      </w:r>
      <w:r w:rsidRPr="001E519B">
        <w:br/>
        <w:t>стави</w:t>
      </w:r>
      <w:r w:rsidRPr="001E519B">
        <w:br/>
      </w:r>
      <w:r w:rsidRPr="001E519B">
        <w:br/>
        <w:t>Подвижното свързване на костите се осъществява чрез:</w:t>
      </w:r>
      <w:r w:rsidRPr="001E519B">
        <w:br/>
        <w:t>а. стави</w:t>
      </w:r>
      <w:r w:rsidRPr="001E519B">
        <w:br/>
      </w:r>
      <w:r w:rsidRPr="001E519B">
        <w:br/>
        <w:t>6. връзки</w:t>
      </w:r>
      <w:r w:rsidRPr="001E519B">
        <w:br/>
      </w:r>
      <w:r w:rsidRPr="001E519B">
        <w:br/>
        <w:t>в. шевове</w:t>
      </w:r>
      <w:r w:rsidRPr="001E519B">
        <w:br/>
      </w:r>
      <w:r w:rsidRPr="001E519B">
        <w:br/>
        <w:t>г.</w:t>
      </w:r>
      <w:r w:rsidRPr="001E519B">
        <w:br/>
      </w:r>
      <w:r w:rsidRPr="001E519B">
        <w:br/>
        <w:t>. мембрани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34F0E86F" w14:textId="77777777" w:rsidR="0083772A" w:rsidRPr="001E519B" w:rsidRDefault="00000000">
      <w:r w:rsidRPr="001E519B">
        <w:lastRenderedPageBreak/>
        <w:t>Сборник с тестови задачи за кандидатстудентски изпит по биология</w:t>
      </w:r>
      <w:r w:rsidRPr="001E519B">
        <w:br/>
      </w:r>
      <w:r w:rsidRPr="001E519B">
        <w:br/>
        <w:t>9. “Коя от изброените кости е чифтна?</w:t>
      </w:r>
      <w:r w:rsidRPr="001E519B">
        <w:br/>
        <w:t>а. челна</w:t>
      </w:r>
      <w:r w:rsidRPr="001E519B">
        <w:br/>
        <w:t>6. тилна</w:t>
      </w:r>
      <w:r w:rsidRPr="001E519B">
        <w:br/>
        <w:t>в. ралник</w:t>
      </w:r>
      <w:r w:rsidRPr="001E519B">
        <w:br/>
        <w:t>г. теменна</w:t>
      </w:r>
      <w:r w:rsidRPr="001E519B">
        <w:br/>
      </w:r>
      <w:r w:rsidRPr="001E519B">
        <w:br/>
        <w:t>10. Долната челюст се свързва чрез стави за:</w:t>
      </w:r>
      <w:r w:rsidRPr="001E519B">
        <w:br/>
        <w:t>а. клиновидната кост</w:t>
      </w:r>
      <w:r w:rsidRPr="001E519B">
        <w:br/>
        <w:t>6. теменната кост</w:t>
      </w:r>
      <w:r w:rsidRPr="001E519B">
        <w:br/>
        <w:t>в. тилната кост</w:t>
      </w:r>
      <w:r w:rsidRPr="001E519B">
        <w:br/>
        <w:t>г. слепоочните кости</w:t>
      </w:r>
      <w:r w:rsidRPr="001E519B">
        <w:br/>
      </w:r>
      <w:r w:rsidRPr="001E519B">
        <w:br/>
        <w:t>11. Устната кухина се огражда от:</w:t>
      </w:r>
      <w:r w:rsidRPr="001E519B">
        <w:br/>
        <w:t>а. челюстната кост и подезичната кост</w:t>
      </w:r>
      <w:r w:rsidRPr="001E519B">
        <w:br/>
        <w:t>6. скуловите кости и ябълчните кости</w:t>
      </w:r>
      <w:r w:rsidRPr="001E519B">
        <w:br/>
        <w:t>в. скуловите кости и твърдото небце</w:t>
      </w:r>
      <w:r w:rsidRPr="001E519B">
        <w:br/>
        <w:t>г. челюстните кости, зъбите и небцовите кости</w:t>
      </w:r>
      <w:r w:rsidRPr="001E519B">
        <w:br/>
      </w:r>
      <w:r w:rsidRPr="001E519B">
        <w:br/>
        <w:t>12. В състава на костите не влизат:</w:t>
      </w:r>
      <w:r w:rsidRPr="001E519B">
        <w:br/>
        <w:t>а. минерални соли</w:t>
      </w:r>
      <w:r w:rsidRPr="001E519B">
        <w:br/>
        <w:t>6. органични вещества</w:t>
      </w:r>
      <w:r w:rsidRPr="001E519B">
        <w:br/>
        <w:t>в. соли на пикочната киселина</w:t>
      </w:r>
      <w:r w:rsidRPr="001E519B">
        <w:br/>
        <w:t>г. вода</w:t>
      </w:r>
      <w:r w:rsidRPr="001E519B">
        <w:br/>
      </w:r>
      <w:r w:rsidRPr="001E519B">
        <w:br/>
        <w:t>13. Растежът на костите се контролира от:</w:t>
      </w:r>
      <w:r w:rsidRPr="001E519B">
        <w:br/>
        <w:t>а. ензими</w:t>
      </w:r>
      <w:r w:rsidRPr="001E519B">
        <w:br/>
        <w:t>6. минерални соли</w:t>
      </w:r>
      <w:r w:rsidRPr="001E519B">
        <w:br/>
        <w:t>в. аминокиселини</w:t>
      </w:r>
      <w:r w:rsidRPr="001E519B">
        <w:br/>
        <w:t>г. хормони и витамини</w:t>
      </w:r>
      <w:r w:rsidRPr="001E519B">
        <w:br/>
      </w:r>
      <w:r w:rsidRPr="001E519B">
        <w:br/>
        <w:t>14. Коя от посочените функции е характерна за опорно-двигателната система?</w:t>
      </w:r>
      <w:r w:rsidRPr="001E519B">
        <w:br/>
        <w:t>а. каталитична</w:t>
      </w:r>
      <w:r w:rsidRPr="001E519B">
        <w:br/>
        <w:t>6. резерв на енергия</w:t>
      </w:r>
      <w:r w:rsidRPr="001E519B">
        <w:br/>
        <w:t>в. транспортна</w:t>
      </w:r>
      <w:r w:rsidRPr="001E519B">
        <w:br/>
        <w:t>г. защитна</w:t>
      </w:r>
      <w:r w:rsidRPr="001E519B">
        <w:br/>
      </w:r>
      <w:r w:rsidRPr="001E519B">
        <w:br/>
        <w:t>15. Надкостницата представлява:</w:t>
      </w:r>
      <w:r w:rsidRPr="001E519B">
        <w:br/>
        <w:t>а. мускулна тъкан</w:t>
      </w:r>
      <w:r w:rsidRPr="001E519B">
        <w:br/>
        <w:t>6. рехава съединителна тъкан</w:t>
      </w:r>
      <w:r w:rsidRPr="001E519B">
        <w:br/>
        <w:t>в. плътна съединигелна тъкан</w:t>
      </w:r>
      <w:r w:rsidRPr="001E519B">
        <w:br/>
        <w:t>г. епителна тъкан</w:t>
      </w:r>
      <w:r w:rsidRPr="001E519B">
        <w:br/>
      </w:r>
      <w:r w:rsidRPr="001E519B">
        <w:lastRenderedPageBreak/>
        <w:br/>
        <w:t>16. Носната преграда се образува с участието на</w:t>
      </w:r>
      <w:r w:rsidRPr="001E519B">
        <w:br/>
        <w:t>а. подезичната кост</w:t>
      </w:r>
      <w:r w:rsidRPr="001E519B">
        <w:br/>
        <w:t>6. ралника</w:t>
      </w:r>
      <w:r w:rsidRPr="001E519B">
        <w:br/>
        <w:t>в. горночелюстните кости</w:t>
      </w:r>
      <w:r w:rsidRPr="001E519B">
        <w:br/>
        <w:t>г. твърдото небце</w:t>
      </w:r>
      <w:r w:rsidRPr="001E519B">
        <w:br/>
      </w:r>
      <w:r w:rsidRPr="001E519B">
        <w:br/>
        <w:t>17. Как се осъществява връзката между гръбначния и главния мозък?</w:t>
      </w:r>
      <w:r w:rsidRPr="001E519B">
        <w:br/>
        <w:t>а. чрез отвор в решетъчната кост</w:t>
      </w:r>
      <w:r w:rsidRPr="001E519B">
        <w:br/>
        <w:t>6. чрез отвор в тилната кост</w:t>
      </w:r>
      <w:r w:rsidRPr="001E519B">
        <w:br/>
        <w:t>в. чрез отвор в ралника</w:t>
      </w:r>
      <w:r w:rsidRPr="001E519B">
        <w:br/>
        <w:t>г. чрез отвор в теменната кост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--- 155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1911BE9F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18. Скелетът на възрастен човек е изграден от:</w:t>
      </w:r>
      <w:r w:rsidRPr="001E519B">
        <w:br/>
        <w:t>206 кости</w:t>
      </w:r>
      <w:r w:rsidRPr="001E519B">
        <w:br/>
        <w:t>6. 300 кости</w:t>
      </w:r>
      <w:r w:rsidRPr="001E519B">
        <w:br/>
        <w:t>в. 263 кости</w:t>
      </w:r>
      <w:r w:rsidRPr="001E519B">
        <w:br/>
        <w:t>г. 306 кости</w:t>
      </w:r>
      <w:r w:rsidRPr="001E519B">
        <w:br/>
      </w:r>
      <w:r w:rsidRPr="001E519B">
        <w:br/>
        <w:t>»</w:t>
      </w:r>
      <w:r w:rsidRPr="001E519B">
        <w:br/>
      </w:r>
      <w:r w:rsidRPr="001E519B">
        <w:br/>
        <w:t>П. Отбележете с Х комбинацията с верни твърдения (а, 6, в или г)</w:t>
      </w:r>
      <w:r w:rsidRPr="001E519B">
        <w:br/>
      </w:r>
      <w:r w:rsidRPr="001E519B">
        <w:br/>
        <w:t>1. По своя строеж костната тъкан се разделя на:</w:t>
      </w:r>
      <w:r w:rsidRPr="001E519B">
        <w:br/>
        <w:t>1. колоидна</w:t>
      </w:r>
      <w:r w:rsidRPr="001E519B">
        <w:br/>
        <w:t>2. рехава</w:t>
      </w:r>
      <w:r w:rsidRPr="001E519B">
        <w:br/>
        <w:t>3. гъбеста</w:t>
      </w:r>
      <w:r w:rsidRPr="001E519B">
        <w:br/>
        <w:t>4. плътна</w:t>
      </w:r>
      <w:r w:rsidRPr="001E519B">
        <w:br/>
        <w:t>1,2,3</w:t>
      </w:r>
      <w:r w:rsidRPr="001E519B">
        <w:br/>
        <w:t>.2,3</w:t>
      </w:r>
      <w:r w:rsidRPr="001E519B">
        <w:br/>
        <w:t>- 3,4</w:t>
      </w:r>
      <w:r w:rsidRPr="001E519B">
        <w:br/>
        <w:t>1,4</w:t>
      </w:r>
      <w:r w:rsidRPr="001E519B">
        <w:br/>
      </w:r>
      <w:r w:rsidRPr="001E519B">
        <w:br/>
      </w:r>
      <w:r w:rsidRPr="001E519B">
        <w:lastRenderedPageBreak/>
        <w:t>звов</w:t>
      </w:r>
      <w:r w:rsidRPr="001E519B">
        <w:br/>
      </w:r>
      <w:r w:rsidRPr="001E519B">
        <w:br/>
        <w:t>2. В състава на костите влизат:</w:t>
      </w:r>
      <w:r w:rsidRPr="001E519B">
        <w:br/>
      </w:r>
      <w:r w:rsidRPr="001E519B">
        <w:br/>
        <w:t>1. вода</w:t>
      </w:r>
      <w:r w:rsidRPr="001E519B">
        <w:br/>
      </w:r>
      <w:r w:rsidRPr="001E519B">
        <w:br/>
        <w:t>2. минерални соли</w:t>
      </w:r>
      <w:r w:rsidRPr="001E519B">
        <w:br/>
      </w:r>
      <w:r w:rsidRPr="001E519B">
        <w:br/>
        <w:t>3. органични вещества</w:t>
      </w:r>
      <w:r w:rsidRPr="001E519B">
        <w:br/>
      </w:r>
      <w:r w:rsidRPr="001E519B">
        <w:br/>
        <w:t>4. соли на пикочната киселина</w:t>
      </w:r>
      <w:r w:rsidRPr="001E519B">
        <w:br/>
        <w:t>а. 1,4</w:t>
      </w:r>
      <w:r w:rsidRPr="001E519B">
        <w:br/>
        <w:t>6. 2,3,4</w:t>
      </w:r>
      <w:r w:rsidRPr="001E519B">
        <w:br/>
        <w:t>в. 1,3,4</w:t>
      </w:r>
      <w:r w:rsidRPr="001E519B">
        <w:br/>
        <w:t>г. 1,2,3</w:t>
      </w:r>
      <w:r w:rsidRPr="001E519B">
        <w:br/>
      </w:r>
      <w:r w:rsidRPr="001E519B">
        <w:br/>
        <w:t>3. В надкостницата се намират множество:</w:t>
      </w:r>
      <w:r w:rsidRPr="001E519B">
        <w:br/>
        <w:t>1. лимфни съдове</w:t>
      </w:r>
      <w:r w:rsidRPr="001E519B">
        <w:br/>
        <w:t>2. кръвоносни съдове</w:t>
      </w:r>
      <w:r w:rsidRPr="001E519B">
        <w:br/>
        <w:t>3. нерви</w:t>
      </w:r>
      <w:r w:rsidRPr="001E519B">
        <w:br/>
        <w:t>4. жлези</w:t>
      </w:r>
      <w:r w:rsidRPr="001E519B">
        <w:br/>
      </w:r>
      <w:r w:rsidRPr="001E519B">
        <w:br/>
        <w:t>1,4</w:t>
      </w:r>
      <w:r w:rsidRPr="001E519B">
        <w:br/>
      </w:r>
      <w:r w:rsidRPr="001E519B">
        <w:br/>
        <w:t>.2,3,4</w:t>
      </w:r>
      <w:r w:rsidRPr="001E519B">
        <w:br/>
      </w:r>
      <w:r w:rsidRPr="001E519B">
        <w:br/>
        <w:t>. 2,3</w:t>
      </w:r>
      <w:r w:rsidRPr="001E519B">
        <w:br/>
      </w:r>
      <w:r w:rsidRPr="001E519B">
        <w:br/>
        <w:t>1,2,4</w:t>
      </w:r>
      <w:r w:rsidRPr="001E519B">
        <w:br/>
      </w:r>
      <w:r w:rsidRPr="001E519B">
        <w:br/>
        <w:t>звев</w:t>
      </w:r>
      <w:r w:rsidRPr="001E519B">
        <w:br/>
      </w:r>
      <w:r w:rsidRPr="001E519B">
        <w:br/>
        <w:t>4. Функции на надкостницата са:</w:t>
      </w:r>
      <w:r w:rsidRPr="001E519B">
        <w:br/>
        <w:t>1. нарастване на костите на дължина</w:t>
      </w:r>
      <w:r w:rsidRPr="001E519B">
        <w:br/>
        <w:t>2. изхранване на костите</w:t>
      </w:r>
      <w:r w:rsidRPr="001E519B">
        <w:br/>
        <w:t>3. нарастване на костите на дебелина</w:t>
      </w:r>
      <w:r w:rsidRPr="001E519B">
        <w:br/>
        <w:t>4. заздравяване на счупени кости</w:t>
      </w:r>
      <w:r w:rsidRPr="001E519B">
        <w:br/>
        <w:t>а 1,4</w:t>
      </w:r>
      <w:r w:rsidRPr="001E519B">
        <w:br/>
      </w:r>
      <w:r w:rsidRPr="001E519B">
        <w:br/>
        <w:t>6. 2,3</w:t>
      </w:r>
      <w:r w:rsidRPr="001E519B">
        <w:br/>
        <w:t>в. 1,2,</w:t>
      </w:r>
      <w:r w:rsidRPr="001E519B">
        <w:br/>
        <w:t>г 3</w:t>
      </w:r>
      <w:r w:rsidRPr="001E519B">
        <w:br/>
      </w:r>
      <w:r w:rsidRPr="001E519B">
        <w:br/>
      </w:r>
      <w:r w:rsidRPr="001E519B">
        <w:lastRenderedPageBreak/>
        <w:t>3,4</w:t>
      </w:r>
      <w:r w:rsidRPr="001E519B">
        <w:br/>
        <w:t>„4</w:t>
      </w:r>
      <w:r w:rsidRPr="001E519B">
        <w:br/>
      </w:r>
      <w:r w:rsidRPr="001E519B">
        <w:br/>
        <w:t>Ка не</w:t>
      </w:r>
      <w:r w:rsidRPr="001E519B">
        <w:br/>
      </w:r>
      <w:r w:rsidRPr="001E519B">
        <w:br/>
        <w:t>:</w:t>
      </w:r>
      <w:r w:rsidRPr="001E519B">
        <w:br/>
      </w:r>
      <w:r w:rsidRPr="001E519B">
        <w:br/>
        <w:t>156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58CA9A80" w14:textId="77777777" w:rsidR="0083772A" w:rsidRPr="001E519B" w:rsidRDefault="00000000">
      <w:r w:rsidRPr="001E519B">
        <w:t>Сборник с тестови задачи за кандидатстудентски изпит по биология</w:t>
      </w:r>
      <w:r w:rsidRPr="001E519B">
        <w:br/>
      </w:r>
      <w:r w:rsidRPr="001E519B">
        <w:br/>
        <w:t>5. По време на зародишното развитие, повечето от костите се състоят от:</w:t>
      </w:r>
      <w:r w:rsidRPr="001E519B">
        <w:br/>
        <w:t>1. минерални вещества</w:t>
      </w:r>
      <w:r w:rsidRPr="001E519B">
        <w:br/>
        <w:t>2, хрущял</w:t>
      </w:r>
      <w:r w:rsidRPr="001E519B">
        <w:br/>
        <w:t>3. влакнеста съединителна тъкан</w:t>
      </w:r>
      <w:r w:rsidRPr="001E519B">
        <w:br/>
        <w:t>4. плътна съединителна тъкан</w:t>
      </w:r>
      <w:r w:rsidRPr="001E519B">
        <w:br/>
        <w:t>а 1,2</w:t>
      </w:r>
      <w:r w:rsidRPr="001E519B">
        <w:br/>
        <w:t>6. 2,3</w:t>
      </w:r>
      <w:r w:rsidRPr="001E519B">
        <w:br/>
        <w:t>в. 3,4</w:t>
      </w:r>
      <w:r w:rsidRPr="001E519B">
        <w:br/>
        <w:t>г. 2,3,4</w:t>
      </w:r>
      <w:r w:rsidRPr="001E519B">
        <w:br/>
        <w:t>6. Според формата си костите се делят на:</w:t>
      </w:r>
      <w:r w:rsidRPr="001E519B">
        <w:br/>
        <w:t>1. дълги, къси</w:t>
      </w:r>
      <w:r w:rsidRPr="001E519B">
        <w:br/>
        <w:t>2. правоъгълни, триъгълни</w:t>
      </w:r>
      <w:r w:rsidRPr="001E519B">
        <w:br/>
        <w:t>3. плоски, кости с неправилна форма</w:t>
      </w:r>
      <w:r w:rsidRPr="001E519B">
        <w:br/>
        <w:t>4. вретеновидни</w:t>
      </w:r>
      <w:r w:rsidRPr="001E519B">
        <w:br/>
        <w:t>а. 1,2,3,4</w:t>
      </w:r>
      <w:r w:rsidRPr="001E519B">
        <w:br/>
        <w:t>6. 1,4</w:t>
      </w:r>
      <w:r w:rsidRPr="001E519B">
        <w:br/>
        <w:t>в. 2,3,4</w:t>
      </w:r>
      <w:r w:rsidRPr="001E519B">
        <w:br/>
        <w:t>г. 1,3</w:t>
      </w:r>
      <w:r w:rsidRPr="001E519B">
        <w:br/>
      </w:r>
      <w:r w:rsidRPr="001E519B">
        <w:br/>
        <w:t>7. Растежът на костите се контролира от:</w:t>
      </w:r>
      <w:r w:rsidRPr="001E519B">
        <w:br/>
        <w:t>1. рибозими</w:t>
      </w:r>
      <w:r w:rsidRPr="001E519B">
        <w:br/>
        <w:t>2. витамини</w:t>
      </w:r>
      <w:r w:rsidRPr="001E519B">
        <w:br/>
        <w:t>3. фосфолипиди</w:t>
      </w:r>
      <w:r w:rsidRPr="001E519B">
        <w:br/>
        <w:t>4. хормони.</w:t>
      </w:r>
      <w:r w:rsidRPr="001E519B">
        <w:br/>
        <w:t>а. 1,2,3,</w:t>
      </w:r>
      <w:r w:rsidRPr="001E519B">
        <w:br/>
        <w:t>6. 1,2,3</w:t>
      </w:r>
      <w:r w:rsidRPr="001E519B">
        <w:br/>
        <w:t>в. 3,4</w:t>
      </w:r>
      <w:r w:rsidRPr="001E519B">
        <w:br/>
        <w:t>г. 2,4</w:t>
      </w:r>
      <w:r w:rsidRPr="001E519B">
        <w:br/>
      </w:r>
      <w:r w:rsidRPr="001E519B">
        <w:lastRenderedPageBreak/>
        <w:t>8. „Свързването на костите може да бъде:</w:t>
      </w:r>
      <w:r w:rsidRPr="001E519B">
        <w:br/>
        <w:t>1. подвижно</w:t>
      </w:r>
      <w:r w:rsidRPr="001E519B">
        <w:br/>
        <w:t>2. плътно</w:t>
      </w:r>
      <w:r w:rsidRPr="001E519B">
        <w:br/>
        <w:t>3. неподвижно</w:t>
      </w:r>
      <w:r w:rsidRPr="001E519B">
        <w:br/>
        <w:t>4. полуподвижно</w:t>
      </w:r>
      <w:r w:rsidRPr="001E519B">
        <w:br/>
        <w:t>1,2,3</w:t>
      </w:r>
      <w:r w:rsidRPr="001E519B">
        <w:br/>
      </w:r>
      <w:r w:rsidRPr="001E519B">
        <w:br/>
        <w:t>»</w:t>
      </w:r>
      <w:r w:rsidRPr="001E519B">
        <w:br/>
      </w:r>
      <w:r w:rsidRPr="001E519B">
        <w:br/>
        <w:t>„4</w:t>
      </w:r>
      <w:r w:rsidRPr="001E519B">
        <w:br/>
        <w:t>„3,4</w:t>
      </w:r>
      <w:r w:rsidRPr="001E519B">
        <w:br/>
        <w:t>3,4</w:t>
      </w:r>
      <w:r w:rsidRPr="001E519B">
        <w:br/>
      </w:r>
      <w:r w:rsidRPr="001E519B">
        <w:br/>
        <w:t>она</w:t>
      </w:r>
      <w:r w:rsidRPr="001E519B">
        <w:br/>
      </w:r>
      <w:r w:rsidRPr="001E519B">
        <w:br/>
        <w:t>б</w:t>
      </w:r>
      <w:r w:rsidRPr="001E519B">
        <w:br/>
        <w:t>в</w:t>
      </w:r>
      <w:r w:rsidRPr="001E519B">
        <w:br/>
        <w:t>г. 4,</w:t>
      </w:r>
      <w:r w:rsidRPr="001E519B">
        <w:br/>
        <w:t>9. Костите на черепа са свързани непрекъснато с изключение на:</w:t>
      </w:r>
      <w:r w:rsidRPr="001E519B">
        <w:br/>
      </w:r>
      <w:r w:rsidRPr="001E519B">
        <w:br/>
        <w:t>1. горната челюст</w:t>
      </w:r>
      <w:r w:rsidRPr="001E519B">
        <w:br/>
      </w:r>
      <w:r w:rsidRPr="001E519B">
        <w:br/>
        <w:t>2. долната челюст</w:t>
      </w:r>
      <w:r w:rsidRPr="001E519B">
        <w:br/>
      </w:r>
      <w:r w:rsidRPr="001E519B">
        <w:br/>
        <w:t>3. ралника</w:t>
      </w:r>
      <w:r w:rsidRPr="001E519B">
        <w:br/>
      </w:r>
      <w:r w:rsidRPr="001E519B">
        <w:br/>
        <w:t>4. подезичната кост</w:t>
      </w:r>
      <w:r w:rsidRPr="001E519B">
        <w:br/>
      </w:r>
      <w:r w:rsidRPr="001E519B">
        <w:br/>
        <w:t>а. 1,2</w:t>
      </w:r>
      <w:r w:rsidRPr="001E519B">
        <w:br/>
      </w:r>
      <w:r w:rsidRPr="001E519B">
        <w:br/>
        <w:t>„3</w:t>
      </w:r>
      <w:r w:rsidRPr="001E519B">
        <w:br/>
      </w:r>
      <w:r w:rsidRPr="001E519B">
        <w:br/>
        <w:t>?</w:t>
      </w:r>
      <w:r w:rsidRPr="001E519B">
        <w:br/>
      </w:r>
      <w:r w:rsidRPr="001E519B">
        <w:br/>
        <w:t>А» чо» ка</w:t>
      </w:r>
      <w:r w:rsidRPr="001E519B">
        <w:br/>
      </w:r>
      <w:r w:rsidRPr="001E519B">
        <w:br/>
        <w:t>6. 1</w:t>
      </w:r>
      <w:r w:rsidRPr="001E519B">
        <w:br/>
        <w:t>в. 1</w:t>
      </w:r>
      <w:r w:rsidRPr="001E519B">
        <w:br/>
        <w:t>г. 2</w:t>
      </w:r>
      <w:r w:rsidRPr="001E519B">
        <w:br/>
      </w:r>
      <w:r w:rsidRPr="001E519B">
        <w:br/>
        <w:t>з</w:t>
      </w:r>
      <w:r w:rsidRPr="001E519B">
        <w:br/>
      </w:r>
      <w:r w:rsidRPr="001E519B">
        <w:br/>
        <w:t>се 157</w:t>
      </w:r>
      <w:r w:rsidRPr="001E519B">
        <w:br/>
      </w:r>
      <w:r w:rsidRPr="001E519B">
        <w:lastRenderedPageBreak/>
        <w:br/>
        <w:t xml:space="preserve"> 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6F95F7F0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10.</w:t>
      </w:r>
      <w:r w:rsidRPr="001E519B">
        <w:br/>
      </w:r>
      <w:r w:rsidRPr="001E519B">
        <w:br/>
        <w:t>11.</w:t>
      </w:r>
      <w:r w:rsidRPr="001E519B">
        <w:br/>
      </w:r>
      <w:r w:rsidRPr="001E519B">
        <w:br/>
        <w:t>12.</w:t>
      </w:r>
      <w:r w:rsidRPr="001E519B">
        <w:br/>
      </w:r>
      <w:r w:rsidRPr="001E519B">
        <w:br/>
        <w:t>13.</w:t>
      </w:r>
      <w:r w:rsidRPr="001E519B">
        <w:br/>
      </w:r>
      <w:r w:rsidRPr="001E519B">
        <w:br/>
        <w:t>Костите на черепа образуват следните кухини:</w:t>
      </w:r>
      <w:r w:rsidRPr="001E519B">
        <w:br/>
        <w:t>1. носна, устна</w:t>
      </w:r>
      <w:r w:rsidRPr="001E519B">
        <w:br/>
        <w:t>2. теменна</w:t>
      </w:r>
      <w:r w:rsidRPr="001E519B">
        <w:br/>
        <w:t>3. очница, черепна</w:t>
      </w:r>
      <w:r w:rsidRPr="001E519B">
        <w:br/>
        <w:t>4. слепоочна</w:t>
      </w:r>
      <w:r w:rsidRPr="001E519B">
        <w:br/>
        <w:t>а 1,2,4</w:t>
      </w:r>
      <w:r w:rsidRPr="001E519B">
        <w:br/>
        <w:t>6. 2,3,4</w:t>
      </w:r>
      <w:r w:rsidRPr="001E519B">
        <w:br/>
        <w:t>в. 1,2</w:t>
      </w:r>
      <w:r w:rsidRPr="001E519B">
        <w:br/>
        <w:t>г. 3,4</w:t>
      </w:r>
      <w:r w:rsidRPr="001E519B">
        <w:br/>
      </w:r>
      <w:r w:rsidRPr="001E519B">
        <w:br/>
        <w:t>Нечифтните кости, участващи в изграждането на лицевия дял на черепа, са:</w:t>
      </w:r>
      <w:r w:rsidRPr="001E519B">
        <w:br/>
        <w:t>1. ралник, решетъчна</w:t>
      </w:r>
      <w:r w:rsidRPr="001E519B">
        <w:br/>
        <w:t>2. слепоочна, клиновидна</w:t>
      </w:r>
      <w:r w:rsidRPr="001E519B">
        <w:br/>
        <w:t>3. долна челюст</w:t>
      </w:r>
      <w:r w:rsidRPr="001E519B">
        <w:br/>
        <w:t>4. подезична кост</w:t>
      </w:r>
      <w:r w:rsidRPr="001E519B">
        <w:br/>
        <w:t>а. 1,2,3</w:t>
      </w:r>
      <w:r w:rsidRPr="001E519B">
        <w:br/>
        <w:t>б.</w:t>
      </w:r>
      <w:r w:rsidRPr="001E519B">
        <w:br/>
        <w:t>в.</w:t>
      </w:r>
      <w:r w:rsidRPr="001E519B">
        <w:br/>
        <w:t>г.</w:t>
      </w:r>
      <w:r w:rsidRPr="001E519B">
        <w:br/>
      </w:r>
      <w:r w:rsidRPr="001E519B">
        <w:br/>
        <w:t>„2,</w:t>
      </w:r>
      <w:r w:rsidRPr="001E519B">
        <w:br/>
        <w:t>„3,</w:t>
      </w:r>
      <w:r w:rsidRPr="001E519B">
        <w:br/>
      </w:r>
      <w:r w:rsidRPr="001E519B">
        <w:br/>
        <w:t>„3,</w:t>
      </w:r>
      <w:r w:rsidRPr="001E519B">
        <w:br/>
      </w:r>
      <w:r w:rsidRPr="001E519B">
        <w:br/>
        <w:t>Чифтни кости, влизащи в състава на мозъковия дял на черепа, са:</w:t>
      </w:r>
      <w:r w:rsidRPr="001E519B">
        <w:br/>
        <w:t>1. челна</w:t>
      </w:r>
      <w:r w:rsidRPr="001E519B">
        <w:br/>
      </w:r>
      <w:r w:rsidRPr="001E519B">
        <w:br/>
      </w:r>
      <w:r w:rsidRPr="001E519B">
        <w:lastRenderedPageBreak/>
        <w:t>2. тилна</w:t>
      </w:r>
      <w:r w:rsidRPr="001E519B">
        <w:br/>
      </w:r>
      <w:r w:rsidRPr="001E519B">
        <w:br/>
        <w:t>3. теменна</w:t>
      </w:r>
      <w:r w:rsidRPr="001E519B">
        <w:br/>
        <w:t>4. слепоочна</w:t>
      </w:r>
      <w:r w:rsidRPr="001E519B">
        <w:br/>
        <w:t>а 1,2</w:t>
      </w:r>
      <w:r w:rsidRPr="001E519B">
        <w:br/>
      </w:r>
      <w:r w:rsidRPr="001E519B">
        <w:br/>
        <w:t>6. 1,4</w:t>
      </w:r>
      <w:r w:rsidRPr="001E519B">
        <w:br/>
        <w:t>в. 2,4</w:t>
      </w:r>
      <w:r w:rsidRPr="001E519B">
        <w:br/>
        <w:t>г. 3,4</w:t>
      </w:r>
      <w:r w:rsidRPr="001E519B">
        <w:br/>
      </w:r>
      <w:r w:rsidRPr="001E519B">
        <w:br/>
        <w:t>КО коя</w:t>
      </w:r>
      <w:r w:rsidRPr="001E519B">
        <w:br/>
        <w:t>ътм +</w:t>
      </w:r>
      <w:r w:rsidRPr="001E519B">
        <w:br/>
      </w:r>
      <w:r w:rsidRPr="001E519B">
        <w:br/>
        <w:t>Костния мозък е:</w:t>
      </w:r>
      <w:r w:rsidRPr="001E519B">
        <w:br/>
        <w:t>1. червен</w:t>
      </w:r>
      <w:r w:rsidRPr="001E519B">
        <w:br/>
        <w:t>2. бял</w:t>
      </w:r>
      <w:r w:rsidRPr="001E519B">
        <w:br/>
        <w:t>3. жълт</w:t>
      </w:r>
      <w:r w:rsidRPr="001E519B">
        <w:br/>
        <w:t>4. гъбест</w:t>
      </w:r>
      <w:r w:rsidRPr="001E519B">
        <w:br/>
        <w:t>а. 1,3</w:t>
      </w:r>
      <w:r w:rsidRPr="001E519B">
        <w:br/>
        <w:t>6. 1,</w:t>
      </w:r>
      <w:r w:rsidRPr="001E519B">
        <w:br/>
        <w:t>в. 1,</w:t>
      </w:r>
      <w:r w:rsidRPr="001E519B">
        <w:br/>
      </w:r>
      <w:r w:rsidRPr="001E519B">
        <w:br/>
        <w:t>г. 2,</w:t>
      </w:r>
      <w:r w:rsidRPr="001E519B">
        <w:br/>
      </w:r>
      <w:r w:rsidRPr="001E519B">
        <w:br/>
        <w:t>з</w:t>
      </w:r>
      <w:r w:rsidRPr="001E519B">
        <w:br/>
      </w:r>
      <w:r w:rsidRPr="001E519B">
        <w:br/>
        <w:t>&gt;</w:t>
      </w:r>
      <w:r w:rsidRPr="001E519B">
        <w:br/>
      </w:r>
      <w:r w:rsidRPr="001E519B">
        <w:br/>
        <w:t>ФК</w:t>
      </w:r>
      <w:r w:rsidRPr="001E519B">
        <w:br/>
        <w:t>ъъо»</w:t>
      </w:r>
      <w:r w:rsidRPr="001E519B">
        <w:br/>
      </w:r>
      <w:r w:rsidRPr="001E519B">
        <w:br/>
        <w:t>&gt;</w:t>
      </w:r>
      <w:r w:rsidRPr="001E519B">
        <w:br/>
      </w:r>
      <w:r w:rsidRPr="001E519B">
        <w:br/>
        <w:t>Ш. Попълнете липсващите термини в текста</w:t>
      </w:r>
      <w:r w:rsidRPr="001E519B">
        <w:br/>
      </w:r>
      <w:r w:rsidRPr="001E519B">
        <w:br/>
        <w:t>158</w:t>
      </w:r>
      <w:r w:rsidRPr="001E519B">
        <w:br/>
      </w:r>
      <w:r w:rsidRPr="001E519B">
        <w:br/>
        <w:t>Опорно-двигателната система се състоИ ОТ ......онеееенненнее част - костите на скелета и</w:t>
      </w:r>
      <w:r w:rsidRPr="001E519B">
        <w:br/>
      </w:r>
      <w:r w:rsidRPr="001E519B">
        <w:br/>
        <w:t>свързванията между тях, и.. част - скелетните мускули.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lastRenderedPageBreak/>
        <w:br/>
        <w:t>Човешкият скелет е изграден от всички кости В тялото, които са основата на</w:t>
      </w:r>
      <w:r w:rsidRPr="001E519B">
        <w:br/>
        <w:t>част на опорно-двигателната система. Костите са съставени</w:t>
      </w:r>
      <w:r w:rsidRPr="001E519B">
        <w:br/>
        <w:t>предимно от костна тъкан, кояго по своя строеж се разделя на ПЛЪТНа И... нетен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Минералните соли придават... нее на костите. Отлагането им се регулира от</w:t>
      </w:r>
      <w:r w:rsidRPr="001E519B">
        <w:br/>
        <w:t>витамин...</w:t>
      </w:r>
      <w:r w:rsidRPr="001E519B">
        <w:br/>
        <w:t>Органичните вещества придават... нее НА КОСТИТЕ. При младите индивиди</w:t>
      </w:r>
      <w:r w:rsidRPr="001E519B">
        <w:br/>
      </w:r>
      <w:r w:rsidRPr="001E519B">
        <w:br/>
        <w:t>поради по-голямото &gt; количество на органични вещества, костите са по-малко</w:t>
      </w:r>
      <w:r w:rsidRPr="001E519B">
        <w:br/>
        <w:t>в сравнение с възрастните хора.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6755B16A" w14:textId="77777777" w:rsidR="0083772A" w:rsidRPr="001E519B" w:rsidRDefault="00000000">
      <w:r w:rsidRPr="001E519B">
        <w:t xml:space="preserve"> </w:t>
      </w:r>
      <w:r w:rsidRPr="001E519B">
        <w:br/>
      </w:r>
      <w:r w:rsidRPr="001E519B">
        <w:br/>
        <w:t>10.</w:t>
      </w:r>
      <w:r w:rsidRPr="001E519B">
        <w:br/>
      </w:r>
      <w:r w:rsidRPr="001E519B">
        <w:br/>
        <w:t>п.</w:t>
      </w:r>
      <w:r w:rsidRPr="001E519B">
        <w:br/>
      </w:r>
      <w:r w:rsidRPr="001E519B">
        <w:br/>
        <w:t>12.</w:t>
      </w:r>
      <w:r w:rsidRPr="001E519B">
        <w:br/>
      </w:r>
      <w:r w:rsidRPr="001E519B">
        <w:br/>
        <w:t>13.</w:t>
      </w:r>
      <w:r w:rsidRPr="001E519B">
        <w:br/>
      </w:r>
      <w:r w:rsidRPr="001E519B">
        <w:br/>
        <w:t>14.</w:t>
      </w:r>
      <w:r w:rsidRPr="001E519B">
        <w:br/>
      </w:r>
      <w:r w:rsidRPr="001E519B">
        <w:br/>
        <w:t>15.</w:t>
      </w:r>
      <w:r w:rsidRPr="001E519B">
        <w:br/>
      </w:r>
      <w:r w:rsidRPr="001E519B">
        <w:br/>
        <w:t>16.</w:t>
      </w:r>
      <w:r w:rsidRPr="001E519B">
        <w:br/>
      </w:r>
      <w:r w:rsidRPr="001E519B">
        <w:br/>
        <w:t>17.</w:t>
      </w:r>
      <w:r w:rsidRPr="001E519B">
        <w:br/>
      </w:r>
      <w:r w:rsidRPr="001E519B">
        <w:br/>
        <w:t>18.</w:t>
      </w:r>
      <w:r w:rsidRPr="001E519B">
        <w:br/>
      </w:r>
      <w:r w:rsidRPr="001E519B">
        <w:br/>
        <w:t>19.</w:t>
      </w:r>
      <w:r w:rsidRPr="001E519B">
        <w:br/>
      </w:r>
      <w:r w:rsidRPr="001E519B">
        <w:lastRenderedPageBreak/>
        <w:br/>
        <w:t>20.</w:t>
      </w:r>
      <w:r w:rsidRPr="001E519B">
        <w:br/>
        <w:t>21.</w:t>
      </w:r>
      <w:r w:rsidRPr="001E519B">
        <w:br/>
      </w:r>
      <w:r w:rsidRPr="001E519B">
        <w:br/>
        <w:t>22.</w:t>
      </w:r>
      <w:r w:rsidRPr="001E519B">
        <w:br/>
        <w:t>23.</w:t>
      </w:r>
      <w:r w:rsidRPr="001E519B">
        <w:br/>
      </w:r>
      <w:r w:rsidRPr="001E519B">
        <w:br/>
        <w:t>Сборник с тестови задачи за кандидатстудентски изпит по биология</w:t>
      </w:r>
      <w:r w:rsidRPr="001E519B">
        <w:br/>
      </w:r>
      <w:r w:rsidRPr="001E519B">
        <w:br/>
        <w:t>Отвън костите са ПОКРИТИ С... нннннненненеаннитеевннея Тя представлява плътна съединителна</w:t>
      </w:r>
      <w:r w:rsidRPr="001E519B">
        <w:br/>
        <w:t>тъкан, в която се намират множество кръвоносни съдове и... ининии</w:t>
      </w:r>
      <w:r w:rsidRPr="001E519B">
        <w:br/>
      </w:r>
      <w:r w:rsidRPr="001E519B">
        <w:br/>
        <w:t>Дългите кости имат два края, изградени предимно ОТ........... нн КОСТНО вещество, и</w:t>
      </w:r>
      <w:r w:rsidRPr="001E519B">
        <w:br/>
        <w:t>средна част, съставена ОТ.............. ен. КОСТНО вещество.</w:t>
      </w:r>
      <w:r w:rsidRPr="001E519B">
        <w:br/>
      </w:r>
      <w:r w:rsidRPr="001E519B">
        <w:br/>
        <w:t>Плоски кости са костите на черепа, лопатките, ребрата, гръдната кост и част от тазовите кости.</w:t>
      </w:r>
      <w:r w:rsidRPr="001E519B">
        <w:br/>
        <w:t>Те са съставени от тънки външни пластинки ОТ .............-енене.. КОСТНО Вещество, а</w:t>
      </w:r>
      <w:r w:rsidRPr="001E519B">
        <w:br/>
        <w:t>вътрешността им представлява... еее ка костно вещество.</w:t>
      </w:r>
      <w:r w:rsidRPr="001E519B">
        <w:br/>
      </w:r>
      <w:r w:rsidRPr="001E519B">
        <w:br/>
        <w:t>Плоски кости са костите на черепа, |... ннеененненнне нз ребрата, ..... кост и част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от тазовите кости,</w:t>
      </w:r>
      <w:r w:rsidRPr="001E519B">
        <w:br/>
      </w:r>
      <w:r w:rsidRPr="001E519B">
        <w:br/>
        <w:t>Плоски кости са костите нА... „ лопатките, . - Гръдната кост и част от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тазовите кости.</w:t>
      </w:r>
      <w:r w:rsidRPr="001E519B">
        <w:br/>
      </w:r>
      <w:r w:rsidRPr="001E519B">
        <w:br/>
        <w:t>Плоски кости са костите на черепа, лопатките, ребрата, . кост и част от</w:t>
      </w:r>
      <w:r w:rsidRPr="001E519B">
        <w:br/>
      </w:r>
      <w:r w:rsidRPr="001E519B">
        <w:br/>
        <w:t xml:space="preserve">   </w:t>
      </w:r>
      <w:r w:rsidRPr="001E519B">
        <w:br/>
      </w:r>
      <w:r w:rsidRPr="001E519B">
        <w:br/>
        <w:t>зародишното развитие повечето от костите са изградени от</w:t>
      </w:r>
      <w:r w:rsidRPr="001E519B">
        <w:br/>
        <w:t>-.. съединителна тъкан.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„а някои от тях - от..</w:t>
      </w:r>
      <w:r w:rsidRPr="001E519B">
        <w:br/>
      </w:r>
      <w:r w:rsidRPr="001E519B">
        <w:lastRenderedPageBreak/>
        <w:br/>
        <w:t xml:space="preserve"> </w:t>
      </w:r>
      <w:r w:rsidRPr="001E519B">
        <w:br/>
      </w:r>
      <w:r w:rsidRPr="001E519B">
        <w:br/>
        <w:t>До достигане на окончателния ръст на човека между средната част на дългите кости и техните</w:t>
      </w:r>
      <w:r w:rsidRPr="001E519B">
        <w:br/>
      </w:r>
      <w:r w:rsidRPr="001E519B">
        <w:br/>
        <w:t>краища &gt; остават пластинки, от който костите нарастват на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С помощта на... ин костите нарастват на дебелина. Тя... еее</w:t>
      </w:r>
      <w:r w:rsidRPr="001E519B">
        <w:br/>
        <w:t>костите.</w:t>
      </w:r>
      <w:r w:rsidRPr="001E519B">
        <w:br/>
      </w:r>
      <w:r w:rsidRPr="001E519B">
        <w:br/>
        <w:t>Надкостницата.......... нн костите и подпОмага..........ънаненоненетененннннента на счупени</w:t>
      </w:r>
      <w:r w:rsidRPr="001E519B">
        <w:br/>
        <w:t>кости.</w:t>
      </w:r>
      <w:r w:rsidRPr="001E519B">
        <w:br/>
      </w:r>
      <w:r w:rsidRPr="001E519B">
        <w:br/>
        <w:t>При неподвижното свързване костите се свързват посредством</w:t>
      </w:r>
      <w:r w:rsidRPr="001E519B">
        <w:br/>
      </w:r>
      <w:r w:rsidRPr="001E519B">
        <w:br/>
        <w:t>съединителна тъкан. Подвижното свързване се осъществява чрез... нн</w:t>
      </w:r>
      <w:r w:rsidRPr="001E519B">
        <w:br/>
      </w:r>
      <w:r w:rsidRPr="001E519B">
        <w:br/>
        <w:t>Ставната капсула е изпълнена С... |... еее „, намаляваща триенето на ставните</w:t>
      </w:r>
      <w:r w:rsidRPr="001E519B">
        <w:br/>
        <w:t>повърхности. Ставната капсула е подсилена Со... еее „ които я предпазват от</w:t>
      </w:r>
      <w:r w:rsidRPr="001E519B">
        <w:br/>
        <w:t>разкъсване и прикрепват костите.</w:t>
      </w:r>
      <w:r w:rsidRPr="001E519B">
        <w:br/>
      </w:r>
      <w:r w:rsidRPr="001E519B">
        <w:br/>
        <w:t>Костите на черепа са свързани неподвижно с изключение на долната челюст. По този начин</w:t>
      </w:r>
      <w:r w:rsidRPr="001E519B">
        <w:br/>
      </w:r>
      <w:r w:rsidRPr="001E519B">
        <w:br/>
        <w:t>се образуват кухини (черепна, еее „ НОСНа И нн кухина), в които се</w:t>
      </w:r>
      <w:r w:rsidRPr="001E519B">
        <w:br/>
        <w:t>разполагат главният мозък и сетивните органи на зрението, обонянието и вкуса.</w:t>
      </w:r>
      <w:r w:rsidRPr="001E519B">
        <w:br/>
      </w:r>
      <w:r w:rsidRPr="001E519B">
        <w:br/>
        <w:t>Костите на черепа са свързани непрекъснато с изключение на... нн челюст. По</w:t>
      </w:r>
      <w:r w:rsidRPr="001E519B">
        <w:br/>
        <w:t>този начин се образуват кухини (черепна, очница, ................ и устна), в които се разполагат</w:t>
      </w:r>
      <w:r w:rsidRPr="001E519B">
        <w:br/>
        <w:t>главният мозък и сетивните органи на зрението, обонянието и вкуса.</w:t>
      </w:r>
      <w:r w:rsidRPr="001E519B">
        <w:br/>
      </w:r>
      <w:r w:rsidRPr="001E519B">
        <w:br/>
        <w:t>Мозъчният дял на черепа е изграден от 2-............ „ 2-слепоочни, челна, тилна</w:t>
      </w:r>
      <w:r w:rsidRPr="001E519B">
        <w:br/>
        <w:t>Инн «кост.</w:t>
      </w:r>
      <w:r w:rsidRPr="001E519B">
        <w:br/>
      </w:r>
      <w:r w:rsidRPr="001E519B">
        <w:br/>
        <w:t>В.нненне кост има голям отвор, през който се свързват.......... и главния мозък.</w:t>
      </w:r>
      <w:r w:rsidRPr="001E519B">
        <w:br/>
      </w:r>
      <w:r w:rsidRPr="001E519B">
        <w:br/>
        <w:t>Лицевият дял на черепа се изгражда от.................... чифтни и три нечифтни кости (ралник,</w:t>
      </w:r>
      <w:r w:rsidRPr="001E519B">
        <w:br/>
      </w:r>
      <w:r w:rsidRPr="001E519B">
        <w:lastRenderedPageBreak/>
        <w:t>долна челюст, решетъчна КОСТ И а.е ).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В костите има костен мозък. Той е два вида:.</w:t>
      </w:r>
      <w:r w:rsidRPr="001E519B">
        <w:br/>
      </w:r>
      <w:r w:rsidRPr="001E519B">
        <w:br/>
        <w:t>Свързването на костите се извършва по три начина: неподвижно, .................. и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--- иивни 159</w:t>
      </w:r>
      <w:r w:rsidRPr="001E519B">
        <w:br/>
      </w:r>
    </w:p>
    <w:p w14:paraId="5D8419D4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ЩА</w:t>
      </w:r>
      <w:r w:rsidRPr="001E519B">
        <w:br/>
      </w:r>
      <w:r w:rsidRPr="001E519B">
        <w:br/>
        <w:t>160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lastRenderedPageBreak/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Отбележете с Х верните (да) и неверните (не) твърдения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</w:r>
      <w:r w:rsidRPr="001E519B">
        <w:lastRenderedPageBreak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оп во» в</w:t>
      </w:r>
      <w:r w:rsidRPr="001E519B">
        <w:br/>
      </w:r>
      <w:r w:rsidRPr="001E519B">
        <w:br/>
        <w:t>10.</w:t>
      </w:r>
      <w:r w:rsidRPr="001E519B">
        <w:br/>
      </w:r>
      <w:r w:rsidRPr="001E519B">
        <w:br/>
        <w:t>1.</w:t>
      </w:r>
      <w:r w:rsidRPr="001E519B">
        <w:br/>
      </w:r>
      <w:r w:rsidRPr="001E519B">
        <w:lastRenderedPageBreak/>
        <w:t>12.</w:t>
      </w:r>
      <w:r w:rsidRPr="001E519B">
        <w:br/>
      </w:r>
      <w:r w:rsidRPr="001E519B">
        <w:br/>
        <w:t>13.</w:t>
      </w:r>
      <w:r w:rsidRPr="001E519B">
        <w:br/>
        <w:t>14.</w:t>
      </w:r>
      <w:r w:rsidRPr="001E519B">
        <w:br/>
      </w:r>
      <w:r w:rsidRPr="001E519B">
        <w:br/>
        <w:t>15.</w:t>
      </w:r>
      <w:r w:rsidRPr="001E519B">
        <w:br/>
        <w:t>16.</w:t>
      </w:r>
      <w:r w:rsidRPr="001E519B">
        <w:br/>
      </w:r>
      <w:r w:rsidRPr="001E519B">
        <w:br/>
        <w:t>17.</w:t>
      </w:r>
      <w:r w:rsidRPr="001E519B">
        <w:br/>
        <w:t>18.</w:t>
      </w:r>
      <w:r w:rsidRPr="001E519B">
        <w:br/>
      </w:r>
      <w:r w:rsidRPr="001E519B">
        <w:br/>
        <w:t>19.</w:t>
      </w:r>
      <w:r w:rsidRPr="001E519B">
        <w:br/>
        <w:t>20.</w:t>
      </w:r>
      <w:r w:rsidRPr="001E519B">
        <w:br/>
        <w:t>21.</w:t>
      </w:r>
      <w:r w:rsidRPr="001E519B">
        <w:br/>
        <w:t>22.</w:t>
      </w:r>
      <w:r w:rsidRPr="001E519B">
        <w:br/>
        <w:t>23.</w:t>
      </w:r>
      <w:r w:rsidRPr="001E519B">
        <w:br/>
        <w:t>24.</w:t>
      </w:r>
      <w:r w:rsidRPr="001E519B">
        <w:br/>
        <w:t>25.</w:t>
      </w:r>
      <w:r w:rsidRPr="001E519B">
        <w:br/>
        <w:t>26.</w:t>
      </w:r>
      <w:r w:rsidRPr="001E519B">
        <w:br/>
      </w:r>
      <w:r w:rsidRPr="001E519B">
        <w:br/>
        <w:t>Опорно-двигателната система се състои от пасивна част - костите на скелетаи</w:t>
      </w:r>
      <w:r w:rsidRPr="001E519B">
        <w:br/>
        <w:t>активна част - свързванията между костите и скелетните мускули.</w:t>
      </w:r>
      <w:r w:rsidRPr="001E519B">
        <w:br/>
      </w:r>
      <w:r w:rsidRPr="001E519B">
        <w:br/>
        <w:t>Опорно-двигателната система определя формата и размерите на тялото.</w:t>
      </w:r>
      <w:r w:rsidRPr="001E519B">
        <w:br/>
        <w:t>Относителният дял на минералните соли в костите намалява с възрастта.</w:t>
      </w:r>
      <w:r w:rsidRPr="001E519B">
        <w:br/>
        <w:t>Отлагането на минерални соли в костите се регулира от витамин К.</w:t>
      </w:r>
      <w:r w:rsidRPr="001E519B">
        <w:br/>
        <w:t>Органичните вещества придават твърдост на костите.</w:t>
      </w:r>
      <w:r w:rsidRPr="001E519B">
        <w:br/>
      </w:r>
      <w:r w:rsidRPr="001E519B">
        <w:br/>
        <w:t>Младите индивиди имат по-малко количество органични вещества в костите,</w:t>
      </w:r>
      <w:r w:rsidRPr="001E519B">
        <w:br/>
        <w:t>поради което костите им са по-чупливи в сравнение с възрастните индивиди.</w:t>
      </w:r>
      <w:r w:rsidRPr="001E519B">
        <w:br/>
      </w:r>
      <w:r w:rsidRPr="001E519B">
        <w:br/>
        <w:t>Отвън костите са покрити с надкостница. Нейните функции са: изхранване на</w:t>
      </w:r>
      <w:r w:rsidRPr="001E519B">
        <w:br/>
        <w:t>костите, нарастване на костите на дебелина, както и подпомагане</w:t>
      </w:r>
      <w:r w:rsidRPr="001E519B">
        <w:br/>
        <w:t>заздравяването на счупени кости.</w:t>
      </w:r>
      <w:r w:rsidRPr="001E519B">
        <w:br/>
      </w:r>
      <w:r w:rsidRPr="001E519B">
        <w:br/>
        <w:t>Дълг ите кости имат два края, изградени предимно от плътно костно вещество</w:t>
      </w:r>
      <w:r w:rsidRPr="001E519B">
        <w:br/>
        <w:t>и средна част, съставена от гъбесто костно вещество.</w:t>
      </w:r>
      <w:r w:rsidRPr="001E519B">
        <w:br/>
      </w:r>
      <w:r w:rsidRPr="001E519B">
        <w:br/>
        <w:t>След раждането в костите на детето се появяват ядки на вкостяване, от КОИТО</w:t>
      </w:r>
      <w:r w:rsidRPr="001E519B">
        <w:br/>
        <w:t>започва образуването на костно вещество, което постепенно замества</w:t>
      </w:r>
      <w:r w:rsidRPr="001E519B">
        <w:br/>
        <w:t>хрущялната тъкан.</w:t>
      </w:r>
      <w:r w:rsidRPr="001E519B">
        <w:br/>
      </w:r>
      <w:r w:rsidRPr="001E519B">
        <w:br/>
        <w:t>При неподвижното свързване костите се свързват посредством плътна</w:t>
      </w:r>
      <w:r w:rsidRPr="001E519B">
        <w:br/>
      </w:r>
      <w:r w:rsidRPr="001E519B">
        <w:lastRenderedPageBreak/>
        <w:t>съединителна тъкан (чрез шевове и връзки) или с хрущялна тъкан.</w:t>
      </w:r>
      <w:r w:rsidRPr="001E519B">
        <w:br/>
      </w:r>
      <w:r w:rsidRPr="001E519B">
        <w:br/>
        <w:t>Скелетът на човека се състои от кости на черепа и кости на туловището.</w:t>
      </w:r>
      <w:r w:rsidRPr="001E519B">
        <w:br/>
      </w:r>
      <w:r w:rsidRPr="001E519B">
        <w:br/>
        <w:t>Скелетът на човека се състои от кости на черепа, кости на туловището И кости</w:t>
      </w:r>
      <w:r w:rsidRPr="001E519B">
        <w:br/>
        <w:t>на крайниците.</w:t>
      </w:r>
      <w:r w:rsidRPr="001E519B">
        <w:br/>
      </w:r>
      <w:r w:rsidRPr="001E519B">
        <w:br/>
        <w:t>Черепът се разделя на три части: мозъчен, тилен и лицев.</w:t>
      </w:r>
      <w:r w:rsidRPr="001E519B">
        <w:br/>
      </w:r>
      <w:r w:rsidRPr="001E519B">
        <w:br/>
        <w:t>Мозъчният дял на черепа е изграден от две чифтни, челна, тилна и клиновидна</w:t>
      </w:r>
      <w:r w:rsidRPr="001E519B">
        <w:br/>
        <w:t>кост.</w:t>
      </w:r>
      <w:r w:rsidRPr="001E519B">
        <w:br/>
      </w:r>
      <w:r w:rsidRPr="001E519B">
        <w:br/>
        <w:t>Чифтните кости на мозъчния дял на черепа са теменната и тилната.</w:t>
      </w:r>
      <w:r w:rsidRPr="001E519B">
        <w:br/>
      </w:r>
      <w:r w:rsidRPr="001E519B">
        <w:br/>
        <w:t>Свързването на костите се извършва по следните начини: слято, полуслято,</w:t>
      </w:r>
      <w:r w:rsidRPr="001E519B">
        <w:br/>
        <w:t>подвижно и полуподвижно.</w:t>
      </w:r>
      <w:r w:rsidRPr="001E519B">
        <w:br/>
      </w:r>
      <w:r w:rsidRPr="001E519B">
        <w:br/>
        <w:t>Лицевият дял на черепа е изграден от три чифтни и шест нечифтни кости.</w:t>
      </w:r>
      <w:r w:rsidRPr="001E519B">
        <w:br/>
      </w:r>
      <w:r w:rsidRPr="001E519B">
        <w:br/>
        <w:t>Нечифтните кости на лицевия дял на черепа са ралник, долна челюст,</w:t>
      </w:r>
      <w:r w:rsidRPr="001E519B">
        <w:br/>
        <w:t>решетъчна и подезична косг.</w:t>
      </w:r>
      <w:r w:rsidRPr="001E519B">
        <w:br/>
      </w:r>
      <w:r w:rsidRPr="001E519B">
        <w:br/>
        <w:t>Долната челюст се свързва с черепната основа чрез три долночелюстни стави.</w:t>
      </w:r>
      <w:r w:rsidRPr="001E519B">
        <w:br/>
        <w:t>Челюстните кости, зъбите и твърдото небце ограждат устната кухина.</w:t>
      </w:r>
      <w:r w:rsidRPr="001E519B">
        <w:br/>
        <w:t>Жълтия костен мозък е неактивен, а в червения се образуват кръвните клетки.</w:t>
      </w:r>
      <w:r w:rsidRPr="001E519B">
        <w:br/>
        <w:t>С напредване на възрастта част от жълтия костен мозък се превръща в червен.</w:t>
      </w:r>
      <w:r w:rsidRPr="001E519B">
        <w:br/>
        <w:t>Полуподвижно свързване на костите има между някои от костите на таза</w:t>
      </w:r>
      <w:r w:rsidRPr="001E519B">
        <w:br/>
        <w:t>Полуподвижно свързване се осъществява чрез стави (например лакътна става)</w:t>
      </w:r>
      <w:r w:rsidRPr="001E519B">
        <w:br/>
        <w:t>Чифтните кости на мозъчния дял на черепа са теменната и слепоочната.</w:t>
      </w:r>
      <w:r w:rsidRPr="001E519B">
        <w:br/>
      </w:r>
      <w:r w:rsidRPr="001E519B">
        <w:br/>
        <w:t>С напредване на възрастта част от червения костен мозък се превръща в жълт.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2FDFD08E" w14:textId="77777777" w:rsidR="0083772A" w:rsidRPr="001E519B" w:rsidRDefault="00000000">
      <w:r w:rsidRPr="001E519B">
        <w:t>Сборник с тестови задачи за кандидатстудентски изпит по биология</w:t>
      </w:r>
      <w:r w:rsidRPr="001E519B">
        <w:br/>
      </w:r>
      <w:r w:rsidRPr="001E519B">
        <w:br/>
        <w:t>ТА Опишетеи обяснете</w:t>
      </w:r>
      <w:r w:rsidRPr="001E519B">
        <w:br/>
      </w:r>
      <w:r w:rsidRPr="001E519B">
        <w:br/>
        <w:t>1 Начини на свързване на костите.</w:t>
      </w:r>
      <w:r w:rsidRPr="001E519B">
        <w:br/>
      </w:r>
      <w:r w:rsidRPr="001E519B">
        <w:br/>
        <w:t xml:space="preserve">2. „Какъв е съставът и строежът на костите? Какво представлява надкостницата и </w:t>
      </w:r>
      <w:r w:rsidRPr="001E519B">
        <w:lastRenderedPageBreak/>
        <w:t>каква е нейната</w:t>
      </w:r>
      <w:r w:rsidRPr="001E519B">
        <w:br/>
        <w:t>роля?</w:t>
      </w:r>
      <w:r w:rsidRPr="001E519B">
        <w:br/>
      </w:r>
      <w:r w:rsidRPr="001E519B">
        <w:br/>
        <w:t>Форма растеж на костите.</w:t>
      </w:r>
      <w:r w:rsidRPr="001E519B">
        <w:br/>
        <w:t>4. Череп - лицев и мозъчен дял.</w:t>
      </w:r>
      <w:r w:rsidRPr="001E519B">
        <w:br/>
      </w:r>
      <w:r w:rsidRPr="001E519B">
        <w:br/>
        <w:t>5. Състав и строеж на костите.</w:t>
      </w:r>
      <w:r w:rsidRPr="001E519B">
        <w:br/>
      </w:r>
      <w:r w:rsidRPr="001E519B">
        <w:br/>
        <w:t>ТЕМА 20. КОСТИ И СТАВИ НА ГРЪБНАЧНИЯ СТЪЛБ, ГРЪДНИЯ</w:t>
      </w:r>
      <w:r w:rsidRPr="001E519B">
        <w:br/>
        <w:t>КОШ И КРАИНИЦИТЕ</w:t>
      </w:r>
      <w:r w:rsidRPr="001E519B">
        <w:br/>
      </w:r>
      <w:r w:rsidRPr="001E519B">
        <w:br/>
        <w:t>Т Отбележете с Х верния отговор</w:t>
      </w:r>
      <w:r w:rsidRPr="001E519B">
        <w:br/>
      </w:r>
      <w:r w:rsidRPr="001E519B">
        <w:br/>
        <w:t>1 Гръбначният стълб се състои от:</w:t>
      </w:r>
      <w:r w:rsidRPr="001E519B">
        <w:br/>
        <w:t>а. 27 прешлена</w:t>
      </w:r>
      <w:r w:rsidRPr="001E519B">
        <w:br/>
        <w:t>6. 24 прешлена</w:t>
      </w:r>
      <w:r w:rsidRPr="001E519B">
        <w:br/>
        <w:t>в. 25 прешлена</w:t>
      </w:r>
      <w:r w:rsidRPr="001E519B">
        <w:br/>
        <w:t>г. 22 прешлена</w:t>
      </w:r>
      <w:r w:rsidRPr="001E519B">
        <w:br/>
      </w:r>
      <w:r w:rsidRPr="001E519B">
        <w:br/>
        <w:t>2. Прешлените, формиращи гръбначния стълб са:</w:t>
      </w:r>
      <w:r w:rsidRPr="001E519B">
        <w:br/>
        <w:t>а. 5 шийни, 12 гръдни, 7 поясни</w:t>
      </w:r>
      <w:r w:rsidRPr="001E519B">
        <w:br/>
        <w:t>б. 6 шийни, 10 гръдни, 8 поясни</w:t>
      </w:r>
      <w:r w:rsidRPr="001E519B">
        <w:br/>
        <w:t>в. 7 шийни, 12 гръдни, 5 поясни</w:t>
      </w:r>
      <w:r w:rsidRPr="001E519B">
        <w:br/>
        <w:t>г. 7 шийни, 10 гръдни, 8 поясни</w:t>
      </w:r>
      <w:r w:rsidRPr="001E519B">
        <w:br/>
      </w:r>
      <w:r w:rsidRPr="001E519B">
        <w:br/>
        <w:t>3. Гръдният кош е изграден от:</w:t>
      </w:r>
      <w:r w:rsidRPr="001E519B">
        <w:br/>
        <w:t>а. 10 чифта ребра, гръдна кост</w:t>
      </w:r>
      <w:r w:rsidRPr="001E519B">
        <w:br/>
        <w:t>6. 12 чифта ребра, гръдна кост, гръдна част на гръбначния стълб</w:t>
      </w:r>
      <w:r w:rsidRPr="001E519B">
        <w:br/>
        <w:t>в. 12 чифта ребра, гръдна кост</w:t>
      </w:r>
      <w:r w:rsidRPr="001E519B">
        <w:br/>
        <w:t>г. 10 чифта ребра, гръдна кост, гръдна част на гръбначния стълб</w:t>
      </w:r>
      <w:r w:rsidRPr="001E519B">
        <w:br/>
      </w:r>
      <w:r w:rsidRPr="001E519B">
        <w:br/>
        <w:t>4. Горният крайник се състои от:</w:t>
      </w:r>
      <w:r w:rsidRPr="001E519B">
        <w:br/>
        <w:t>а. мишница, предмишница, ръка</w:t>
      </w:r>
      <w:r w:rsidRPr="001E519B">
        <w:br/>
        <w:t>6. раменен пояс, мишница, предмишница, ръка</w:t>
      </w:r>
      <w:r w:rsidRPr="001E519B">
        <w:br/>
        <w:t>в. мишница, предмишница, ръка</w:t>
      </w:r>
      <w:r w:rsidRPr="001E519B">
        <w:br/>
        <w:t>г. раменен пояс, мишница, ръка</w:t>
      </w:r>
      <w:r w:rsidRPr="001E519B">
        <w:br/>
      </w:r>
      <w:r w:rsidRPr="001E519B">
        <w:br/>
        <w:t>5. Костите на китката са:</w:t>
      </w:r>
      <w:r w:rsidRPr="001E519B">
        <w:br/>
        <w:t>а. в две редици по 4 всяка</w:t>
      </w:r>
      <w:r w:rsidRPr="001E519B">
        <w:br/>
        <w:t>6. вдве редици по 5 всяка</w:t>
      </w:r>
      <w:r w:rsidRPr="001E519B">
        <w:br/>
        <w:t>в. в две редици по 8 всяка</w:t>
      </w:r>
      <w:r w:rsidRPr="001E519B">
        <w:br/>
        <w:t>г. 5 ведна редица</w:t>
      </w:r>
      <w:r w:rsidRPr="001E519B">
        <w:br/>
      </w:r>
      <w:r w:rsidRPr="001E519B">
        <w:br/>
      </w:r>
      <w:r w:rsidRPr="001E519B">
        <w:lastRenderedPageBreak/>
        <w:t>6. Раменният пояс се състои от 2 чифтни кости:</w:t>
      </w:r>
      <w:r w:rsidRPr="001E519B">
        <w:br/>
        <w:t>а. раменна и лопатка</w:t>
      </w:r>
      <w:r w:rsidRPr="001E519B">
        <w:br/>
        <w:t>6. 2 чифтни кости - лопатка и ключица</w:t>
      </w:r>
      <w:r w:rsidRPr="001E519B">
        <w:br/>
        <w:t>в. 2 чифтни кости - раменна и ключица</w:t>
      </w:r>
      <w:r w:rsidRPr="001E519B">
        <w:br/>
        <w:t>г. 2 чифтни кости - гръдна и раменна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де Баб 161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385098B3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7. Фаланги се наричат костите на:</w:t>
      </w:r>
      <w:r w:rsidRPr="001E519B">
        <w:br/>
        <w:t>а. китката</w:t>
      </w:r>
      <w:r w:rsidRPr="001E519B">
        <w:br/>
        <w:t>6. пръстите</w:t>
      </w:r>
      <w:r w:rsidRPr="001E519B">
        <w:br/>
        <w:t>в. пръстите и китката</w:t>
      </w:r>
      <w:r w:rsidRPr="001E519B">
        <w:br/>
        <w:t>г. на нито едно от изброените</w:t>
      </w:r>
      <w:r w:rsidRPr="001E519B">
        <w:br/>
      </w:r>
      <w:r w:rsidRPr="001E519B">
        <w:br/>
        <w:t>8. Долният крайник си състои от кости на:</w:t>
      </w:r>
      <w:r w:rsidRPr="001E519B">
        <w:br/>
        <w:t>а. свободен долен крайник</w:t>
      </w:r>
      <w:r w:rsidRPr="001E519B">
        <w:br/>
        <w:t>6. свободен долен крайник и тазов пояс</w:t>
      </w:r>
      <w:r w:rsidRPr="001E519B">
        <w:br/>
        <w:t>в. подбедрица и бедро</w:t>
      </w:r>
      <w:r w:rsidRPr="001E519B">
        <w:br/>
        <w:t>г. бедро, подбедрица и ходило</w:t>
      </w:r>
      <w:r w:rsidRPr="001E519B">
        <w:br/>
      </w:r>
      <w:r w:rsidRPr="001E519B">
        <w:br/>
        <w:t>9. „Свободния долен крайник се състои от:</w:t>
      </w:r>
      <w:r w:rsidRPr="001E519B">
        <w:br/>
        <w:t>а. бедро, подбедрица, ходило</w:t>
      </w:r>
      <w:r w:rsidRPr="001E519B">
        <w:br/>
        <w:t>6. бедро, голям пищял, малък пищял</w:t>
      </w:r>
      <w:r w:rsidRPr="001E519B">
        <w:br/>
        <w:t>в. бедро, голям пищял, ходило</w:t>
      </w:r>
      <w:r w:rsidRPr="001E519B">
        <w:br/>
        <w:t>г. бедро, малък пищял, ходило</w:t>
      </w:r>
      <w:r w:rsidRPr="001E519B">
        <w:br/>
      </w:r>
      <w:r w:rsidRPr="001E519B">
        <w:br/>
        <w:t>10. Колянната става е изградена от:</w:t>
      </w:r>
      <w:r w:rsidRPr="001E519B">
        <w:br/>
        <w:t>а. долния край на бедрената кост, горния край на малкия пищял и колянното капаче</w:t>
      </w:r>
      <w:r w:rsidRPr="001E519B">
        <w:br/>
        <w:t>6. доден край на бедрена кост и горен край на големия пищял и коленното капаче</w:t>
      </w:r>
      <w:r w:rsidRPr="001E519B">
        <w:br/>
        <w:t>в. долният край на бедрена кост и долния край на малкия пищял</w:t>
      </w:r>
      <w:r w:rsidRPr="001E519B">
        <w:br/>
        <w:t>г. долния край на бедрената кост и горния край на големия пищял</w:t>
      </w:r>
      <w:r w:rsidRPr="001E519B">
        <w:br/>
      </w:r>
      <w:r w:rsidRPr="001E519B">
        <w:br/>
        <w:t>11. Ходилото е изграден от:</w:t>
      </w:r>
      <w:r w:rsidRPr="001E519B">
        <w:br/>
        <w:t>а. две групи кости - 7 ходилни и 14 кости на фалангите</w:t>
      </w:r>
      <w:r w:rsidRPr="001E519B">
        <w:br/>
        <w:t>6. три групи кости - 7 предходилни, 5 задноходилни, 14 кости на фалангите</w:t>
      </w:r>
      <w:r w:rsidRPr="001E519B">
        <w:br/>
        <w:t>в. четири групи кости - 7 предноходилни, 5 задноходилни, 7ходилни и 14 пръсти на</w:t>
      </w:r>
      <w:r w:rsidRPr="001E519B">
        <w:br/>
        <w:t>фалангите</w:t>
      </w:r>
      <w:r w:rsidRPr="001E519B">
        <w:br/>
      </w:r>
      <w:r w:rsidRPr="001E519B">
        <w:lastRenderedPageBreak/>
        <w:t>г. четири групи кости - 7 предноходилни, 5 задноходилни, 5 ходилни и 14 пръсти на</w:t>
      </w:r>
      <w:r w:rsidRPr="001E519B">
        <w:br/>
        <w:t>фалангите</w:t>
      </w:r>
      <w:r w:rsidRPr="001E519B">
        <w:br/>
      </w:r>
      <w:r w:rsidRPr="001E519B">
        <w:br/>
        <w:t>12. Коя енай-подвижната става в човешкото тяло?</w:t>
      </w:r>
      <w:r w:rsidRPr="001E519B">
        <w:br/>
        <w:t>а. раменна</w:t>
      </w:r>
      <w:r w:rsidRPr="001E519B">
        <w:br/>
        <w:t>0. колянна</w:t>
      </w:r>
      <w:r w:rsidRPr="001E519B">
        <w:br/>
        <w:t>в. тазобедрена</w:t>
      </w:r>
      <w:r w:rsidRPr="001E519B">
        <w:br/>
        <w:t>г. лакътна</w:t>
      </w:r>
      <w:r w:rsidRPr="001E519B">
        <w:br/>
      </w:r>
      <w:r w:rsidRPr="001E519B">
        <w:br/>
        <w:t>13. Най-масивни са:</w:t>
      </w:r>
      <w:r w:rsidRPr="001E519B">
        <w:br/>
        <w:t>а. поясните прешлени</w:t>
      </w:r>
      <w:r w:rsidRPr="001E519B">
        <w:br/>
        <w:t>06. шийните прешлени</w:t>
      </w:r>
      <w:r w:rsidRPr="001E519B">
        <w:br/>
        <w:t>в. гръдните прешлени</w:t>
      </w:r>
      <w:r w:rsidRPr="001E519B">
        <w:br/>
        <w:t>г. щийните и поясните</w:t>
      </w:r>
      <w:r w:rsidRPr="001E519B">
        <w:br/>
      </w:r>
      <w:r w:rsidRPr="001E519B">
        <w:br/>
        <w:t>14. Опашната кост е образувана от:</w:t>
      </w:r>
      <w:r w:rsidRPr="001E519B">
        <w:br/>
        <w:t>а. кръстцовата кост</w:t>
      </w:r>
      <w:r w:rsidRPr="001E519B">
        <w:br/>
        <w:t>6. сливането на няколко недоразвити прешлени</w:t>
      </w:r>
      <w:r w:rsidRPr="001E519B">
        <w:br/>
        <w:t>в. пети поясен прешлен</w:t>
      </w:r>
      <w:r w:rsidRPr="001E519B">
        <w:br/>
        <w:t>г. нито едно от изброените</w:t>
      </w:r>
      <w:r w:rsidRPr="001E519B">
        <w:br/>
      </w:r>
      <w:r w:rsidRPr="001E519B">
        <w:br/>
        <w:t>15. Кръстцовата кост е образувана от:</w:t>
      </w:r>
      <w:r w:rsidRPr="001E519B">
        <w:br/>
        <w:t>а. 5 сраснали се прешлена</w:t>
      </w:r>
      <w:r w:rsidRPr="001E519B">
        <w:br/>
        <w:t>сливането на 6 недоразвити прешлена</w:t>
      </w:r>
      <w:r w:rsidRPr="001E519B">
        <w:br/>
        <w:t>пети и шести поясен прешлен</w:t>
      </w:r>
      <w:r w:rsidRPr="001E519B">
        <w:br/>
        <w:t>пети, шести и седми поясен прешлен</w:t>
      </w:r>
      <w:r w:rsidRPr="001E519B">
        <w:br/>
      </w:r>
      <w:r w:rsidRPr="001E519B">
        <w:br/>
        <w:t>про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162 - - пъ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06FEDEF3" w14:textId="77777777" w:rsidR="0083772A" w:rsidRPr="001E519B" w:rsidRDefault="00000000">
      <w:r w:rsidRPr="001E519B">
        <w:t>Сборник с тестови задачи за кандидатстудентски изпит по биология</w:t>
      </w:r>
      <w:r w:rsidRPr="001E519B">
        <w:br/>
      </w:r>
      <w:r w:rsidRPr="001E519B">
        <w:br/>
        <w:t>16. Дискова херния се получава когато:</w:t>
      </w:r>
      <w:r w:rsidRPr="001E519B">
        <w:br/>
        <w:t>а. при тежка физическа работа междупрешленните дискове се увреждат</w:t>
      </w:r>
      <w:r w:rsidRPr="001E519B">
        <w:br/>
        <w:t>6. при тежка физическа работа се увреждат прешлените</w:t>
      </w:r>
      <w:r w:rsidRPr="001E519B">
        <w:br/>
        <w:t>в. навлизат коремни органи в гръдния кош</w:t>
      </w:r>
      <w:r w:rsidRPr="001E519B">
        <w:br/>
        <w:t>г. чревна тъкан преминава през коремната стена близо до ингвиналния канал</w:t>
      </w:r>
      <w:r w:rsidRPr="001E519B">
        <w:br/>
      </w:r>
      <w:r w:rsidRPr="001E519B">
        <w:br/>
      </w:r>
      <w:r w:rsidRPr="001E519B">
        <w:lastRenderedPageBreak/>
        <w:t>17. Кривините на гръбначния стълб са:</w:t>
      </w:r>
      <w:r w:rsidRPr="001E519B">
        <w:br/>
        <w:t>а. 3 - шийна, поясна, кръстцова</w:t>
      </w:r>
      <w:r w:rsidRPr="001E519B">
        <w:br/>
        <w:t>б. 2 -гръдна, кръстцова</w:t>
      </w:r>
      <w:r w:rsidRPr="001E519B">
        <w:br/>
        <w:t>в. 4 - шийна, гръдна, поясна, кръстцова</w:t>
      </w:r>
      <w:r w:rsidRPr="001E519B">
        <w:br/>
        <w:t>г. 3 - шийна, поясна, гръдна</w:t>
      </w:r>
      <w:r w:rsidRPr="001E519B">
        <w:br/>
      </w:r>
      <w:r w:rsidRPr="001E519B">
        <w:br/>
        <w:t>18. Гръдната кост е:</w:t>
      </w:r>
      <w:r w:rsidRPr="001E519B">
        <w:br/>
        <w:t>а. плоска</w:t>
      </w:r>
      <w:r w:rsidRPr="001E519B">
        <w:br/>
        <w:t>6. с пирамидална форма</w:t>
      </w:r>
      <w:r w:rsidRPr="001E519B">
        <w:br/>
        <w:t>в. кръгла</w:t>
      </w:r>
      <w:r w:rsidRPr="001E519B">
        <w:br/>
        <w:t>г. квадратна</w:t>
      </w:r>
      <w:r w:rsidRPr="001E519B">
        <w:br/>
      </w:r>
      <w:r w:rsidRPr="001E519B">
        <w:br/>
        <w:t>19. В гръдната кухина са разположени:</w:t>
      </w:r>
      <w:r w:rsidRPr="001E519B">
        <w:br/>
        <w:t>а. сърце, бял дроб, кръвоносни съдове, панкреас</w:t>
      </w:r>
      <w:r w:rsidRPr="001E519B">
        <w:br/>
        <w:t>6. сърце, хранопровод, бял дроб, трахея, кръвоносни съдове</w:t>
      </w:r>
      <w:r w:rsidRPr="001E519B">
        <w:br/>
        <w:t>в. сърце, епиглотис, бял дроб, хранопровод, трахея</w:t>
      </w:r>
      <w:r w:rsidRPr="001E519B">
        <w:br/>
        <w:t>г. хранопровод, бял дроб, трахея, черен дроб</w:t>
      </w:r>
      <w:r w:rsidRPr="001E519B">
        <w:br/>
      </w:r>
      <w:r w:rsidRPr="001E519B">
        <w:br/>
        <w:t>20. Тазовият пояс (тазът) се образува от:</w:t>
      </w:r>
      <w:r w:rsidRPr="001E519B">
        <w:br/>
        <w:t>а. тазова и кръстцова кост</w:t>
      </w:r>
      <w:r w:rsidRPr="001E519B">
        <w:br/>
        <w:t>6. две тазови и две кръстцови кости</w:t>
      </w:r>
      <w:r w:rsidRPr="001E519B">
        <w:br/>
        <w:t>в. две тазови и една кръстцова кост</w:t>
      </w:r>
      <w:r w:rsidRPr="001E519B">
        <w:br/>
        <w:t>г. една тазова и две кръстцови кости</w:t>
      </w:r>
      <w:r w:rsidRPr="001E519B">
        <w:br/>
      </w:r>
      <w:r w:rsidRPr="001E519B">
        <w:br/>
        <w:t>п. Отбележете с Х комбинацията с верни твърдения (а, 6, в или г).</w:t>
      </w:r>
      <w:r w:rsidRPr="001E519B">
        <w:br/>
      </w:r>
      <w:r w:rsidRPr="001E519B">
        <w:br/>
        <w:t>1. В изграждането на гръбначния стълб участват:</w:t>
      </w:r>
      <w:r w:rsidRPr="001E519B">
        <w:br/>
        <w:t>1. 5 шийни, 12 гръдни прешлени</w:t>
      </w:r>
      <w:r w:rsidRPr="001E519B">
        <w:br/>
        <w:t>2. 7 шийни, 12 гръдни прешлени</w:t>
      </w:r>
      <w:r w:rsidRPr="001E519B">
        <w:br/>
        <w:t>3. 5 поясни прешлени, кръстцова и опашна кост</w:t>
      </w:r>
      <w:r w:rsidRPr="001E519B">
        <w:br/>
        <w:t>4. 7 поясни прешлени, кръстцова и опашна кост</w:t>
      </w:r>
      <w:r w:rsidRPr="001E519B">
        <w:br/>
        <w:t>а 1,4</w:t>
      </w:r>
      <w:r w:rsidRPr="001E519B">
        <w:br/>
        <w:t>б. 1,3</w:t>
      </w:r>
      <w:r w:rsidRPr="001E519B">
        <w:br/>
        <w:t>в. 2,4</w:t>
      </w:r>
      <w:r w:rsidRPr="001E519B">
        <w:br/>
        <w:t>г. 2,3</w:t>
      </w:r>
      <w:r w:rsidRPr="001E519B">
        <w:br/>
      </w:r>
      <w:r w:rsidRPr="001E519B">
        <w:br/>
        <w:t>2. „Към свободния горен крайник се отнася(т):</w:t>
      </w:r>
      <w:r w:rsidRPr="001E519B">
        <w:br/>
        <w:t>1. мишница</w:t>
      </w:r>
      <w:r w:rsidRPr="001E519B">
        <w:br/>
        <w:t>2. ключица</w:t>
      </w:r>
      <w:r w:rsidRPr="001E519B">
        <w:br/>
        <w:t>3. предмишница</w:t>
      </w:r>
      <w:r w:rsidRPr="001E519B">
        <w:br/>
        <w:t>4. ръка</w:t>
      </w:r>
      <w:r w:rsidRPr="001E519B">
        <w:br/>
      </w:r>
      <w:r w:rsidRPr="001E519B">
        <w:br/>
        <w:t>&gt;</w:t>
      </w:r>
      <w:r w:rsidRPr="001E519B">
        <w:br/>
      </w:r>
      <w:r w:rsidRPr="001E519B">
        <w:lastRenderedPageBreak/>
        <w:br/>
        <w:t>нвор</w:t>
      </w:r>
      <w:r w:rsidRPr="001E519B">
        <w:br/>
        <w:t>ре око Бо</w:t>
      </w:r>
      <w:r w:rsidRPr="001E519B">
        <w:br/>
      </w:r>
      <w:r w:rsidRPr="001E519B">
        <w:br/>
        <w:t>192 дк 4</w:t>
      </w:r>
      <w:r w:rsidRPr="001E519B">
        <w:br/>
        <w:t>+</w:t>
      </w:r>
      <w:r w:rsidRPr="001E519B">
        <w:br/>
      </w:r>
      <w:r w:rsidRPr="001E519B">
        <w:br/>
        <w:t>-- 163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7ABBD489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3. Кости на раменния пояс са:</w:t>
      </w:r>
      <w:r w:rsidRPr="001E519B">
        <w:br/>
        <w:t>1. 2 лопатки</w:t>
      </w:r>
      <w:r w:rsidRPr="001E519B">
        <w:br/>
        <w:t>2. 2 ключици</w:t>
      </w:r>
      <w:r w:rsidRPr="001E519B">
        <w:br/>
        <w:t>3. 2 мишнични кости</w:t>
      </w:r>
      <w:r w:rsidRPr="001E519B">
        <w:br/>
        <w:t>4. 2 предмишнични кости</w:t>
      </w:r>
      <w:r w:rsidRPr="001E519B">
        <w:br/>
        <w:t>а 1,2</w:t>
      </w:r>
      <w:r w:rsidRPr="001E519B">
        <w:br/>
        <w:t>6. 1,2,3,4</w:t>
      </w:r>
      <w:r w:rsidRPr="001E519B">
        <w:br/>
        <w:t>в. 3,4</w:t>
      </w:r>
      <w:r w:rsidRPr="001E519B">
        <w:br/>
        <w:t>г. 1,4</w:t>
      </w:r>
      <w:r w:rsidRPr="001E519B">
        <w:br/>
        <w:t>4. Предмишницата включва:</w:t>
      </w:r>
      <w:r w:rsidRPr="001E519B">
        <w:br/>
        <w:t>1. лакътна кост</w:t>
      </w:r>
      <w:r w:rsidRPr="001E519B">
        <w:br/>
        <w:t>2. лъчева кост</w:t>
      </w:r>
      <w:r w:rsidRPr="001E519B">
        <w:br/>
        <w:t>3. раменна кост</w:t>
      </w:r>
      <w:r w:rsidRPr="001E519B">
        <w:br/>
        <w:t>4. кости на китката</w:t>
      </w:r>
      <w:r w:rsidRPr="001E519B">
        <w:br/>
        <w:t>а 1,2</w:t>
      </w:r>
      <w:r w:rsidRPr="001E519B">
        <w:br/>
        <w:t>6. 1,3,4</w:t>
      </w:r>
      <w:r w:rsidRPr="001E519B">
        <w:br/>
        <w:t>в. 2,4</w:t>
      </w:r>
      <w:r w:rsidRPr="001E519B">
        <w:br/>
        <w:t>г. 1,2,3</w:t>
      </w:r>
      <w:r w:rsidRPr="001E519B">
        <w:br/>
        <w:t>5. Кои кости се включват към скелета на ходилото?</w:t>
      </w:r>
      <w:r w:rsidRPr="001E519B">
        <w:br/>
        <w:t>1. средноходилни</w:t>
      </w:r>
      <w:r w:rsidRPr="001E519B">
        <w:br/>
        <w:t>2. предноходилни</w:t>
      </w:r>
      <w:r w:rsidRPr="001E519B">
        <w:br/>
        <w:t>3. задноходилни</w:t>
      </w:r>
      <w:r w:rsidRPr="001E519B">
        <w:br/>
        <w:t>4. кости на фалангите</w:t>
      </w:r>
      <w:r w:rsidRPr="001E519B">
        <w:br/>
      </w:r>
      <w:r w:rsidRPr="001E519B">
        <w:br/>
        <w:t>»</w:t>
      </w:r>
      <w:r w:rsidRPr="001E519B">
        <w:br/>
      </w:r>
      <w:r w:rsidRPr="001E519B">
        <w:br/>
        <w:t>1,2</w:t>
      </w:r>
      <w:r w:rsidRPr="001E519B">
        <w:br/>
        <w:t>6. 1,3,4</w:t>
      </w:r>
      <w:r w:rsidRPr="001E519B">
        <w:br/>
      </w:r>
      <w:r w:rsidRPr="001E519B">
        <w:lastRenderedPageBreak/>
        <w:t>в. 2,3,4</w:t>
      </w:r>
      <w:r w:rsidRPr="001E519B">
        <w:br/>
        <w:t>г. 1,2,3</w:t>
      </w:r>
      <w:r w:rsidRPr="001E519B">
        <w:br/>
      </w:r>
      <w:r w:rsidRPr="001E519B">
        <w:br/>
        <w:t>6. Кои кости участват в изграждането на долния крайник?</w:t>
      </w:r>
      <w:r w:rsidRPr="001E519B">
        <w:br/>
        <w:t>1. лъчевата кост</w:t>
      </w:r>
      <w:r w:rsidRPr="001E519B">
        <w:br/>
        <w:t>2. костите на тазовия пояс</w:t>
      </w:r>
      <w:r w:rsidRPr="001E519B">
        <w:br/>
        <w:t>3. ключицата</w:t>
      </w:r>
      <w:r w:rsidRPr="001E519B">
        <w:br/>
        <w:t>4. кости на свободния долен крайник</w:t>
      </w:r>
      <w:r w:rsidRPr="001E519B">
        <w:br/>
      </w:r>
      <w:r w:rsidRPr="001E519B">
        <w:br/>
        <w:t>а 1,2,3,4</w:t>
      </w:r>
      <w:r w:rsidRPr="001E519B">
        <w:br/>
        <w:t>6. 2,4</w:t>
      </w:r>
      <w:r w:rsidRPr="001E519B">
        <w:br/>
      </w:r>
      <w:r w:rsidRPr="001E519B">
        <w:br/>
        <w:t>в. 2,3,4</w:t>
      </w:r>
      <w:r w:rsidRPr="001E519B">
        <w:br/>
        <w:t>т. 1,2,3</w:t>
      </w:r>
      <w:r w:rsidRPr="001E519B">
        <w:br/>
      </w:r>
      <w:r w:rsidRPr="001E519B">
        <w:br/>
        <w:t>з</w:t>
      </w:r>
      <w:r w:rsidRPr="001E519B">
        <w:br/>
      </w:r>
      <w:r w:rsidRPr="001E519B">
        <w:br/>
        <w:t>7. Кои от следните са кости на свободния долен крайник?</w:t>
      </w:r>
      <w:r w:rsidRPr="001E519B">
        <w:br/>
        <w:t>1. бедрена кост</w:t>
      </w:r>
      <w:r w:rsidRPr="001E519B">
        <w:br/>
        <w:t>2. тазови кости</w:t>
      </w:r>
      <w:r w:rsidRPr="001E519B">
        <w:br/>
        <w:t>3. голям и малък пищял</w:t>
      </w:r>
      <w:r w:rsidRPr="001E519B">
        <w:br/>
        <w:t>4.</w:t>
      </w:r>
      <w:r w:rsidRPr="001E519B">
        <w:br/>
      </w:r>
      <w:r w:rsidRPr="001E519B">
        <w:br/>
        <w:t>ходило</w:t>
      </w:r>
      <w:r w:rsidRPr="001E519B">
        <w:br/>
        <w:t>а. 1,3,4</w:t>
      </w:r>
      <w:r w:rsidRPr="001E519B">
        <w:br/>
        <w:t>6. 1,2,4</w:t>
      </w:r>
      <w:r w:rsidRPr="001E519B">
        <w:br/>
        <w:t>в. 2,3,4</w:t>
      </w:r>
      <w:r w:rsidRPr="001E519B">
        <w:br/>
        <w:t>г. 2,3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164 --- е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12D577D2" w14:textId="77777777" w:rsidR="0083772A" w:rsidRPr="001E519B" w:rsidRDefault="00000000">
      <w:r w:rsidRPr="001E519B">
        <w:t>Сборник с тестови задачи за кандидатстудентски изпит по биология</w:t>
      </w:r>
      <w:r w:rsidRPr="001E519B">
        <w:br/>
      </w:r>
      <w:r w:rsidRPr="001E519B">
        <w:br/>
        <w:t>8. Опашната кост е образувана от:</w:t>
      </w:r>
      <w:r w:rsidRPr="001E519B">
        <w:br/>
        <w:t>1. кръстцовата кост</w:t>
      </w:r>
      <w:r w:rsidRPr="001E519B">
        <w:br/>
        <w:t>2. петия поясен прешлен</w:t>
      </w:r>
      <w:r w:rsidRPr="001E519B">
        <w:br/>
        <w:t>3. сливането на няколко недоразвити прешлена</w:t>
      </w:r>
      <w:r w:rsidRPr="001E519B">
        <w:br/>
        <w:t>4, тазовите кости</w:t>
      </w:r>
      <w:r w:rsidRPr="001E519B">
        <w:br/>
        <w:t>а 1,2</w:t>
      </w:r>
      <w:r w:rsidRPr="001E519B">
        <w:br/>
      </w:r>
      <w:r w:rsidRPr="001E519B">
        <w:lastRenderedPageBreak/>
        <w:t>6.3</w:t>
      </w:r>
      <w:r w:rsidRPr="001E519B">
        <w:br/>
        <w:t>в 2,4</w:t>
      </w:r>
      <w:r w:rsidRPr="001E519B">
        <w:br/>
        <w:t>г. 1,2,3,4</w:t>
      </w:r>
      <w:r w:rsidRPr="001E519B">
        <w:br/>
        <w:t>9. Части на гръбначния прешлен са:</w:t>
      </w:r>
      <w:r w:rsidRPr="001E519B">
        <w:br/>
        <w:t>1. дъга</w:t>
      </w:r>
      <w:r w:rsidRPr="001E519B">
        <w:br/>
        <w:t>2. израстъци</w:t>
      </w:r>
      <w:r w:rsidRPr="001E519B">
        <w:br/>
        <w:t>3. опашка</w:t>
      </w:r>
      <w:r w:rsidRPr="001E519B">
        <w:br/>
      </w:r>
      <w:r w:rsidRPr="001E519B">
        <w:br/>
        <w:t>10. Костите на ръката са:</w:t>
      </w:r>
      <w:r w:rsidRPr="001E519B">
        <w:br/>
        <w:t>8-киткови</w:t>
      </w:r>
      <w:r w:rsidRPr="001E519B">
        <w:br/>
        <w:t>5-предкиткови</w:t>
      </w:r>
      <w:r w:rsidRPr="001E519B">
        <w:br/>
        <w:t>14-фалангови</w:t>
      </w:r>
      <w:r w:rsidRPr="001E519B">
        <w:br/>
        <w:t>7-задкиткови</w:t>
      </w:r>
      <w:r w:rsidRPr="001E519B">
        <w:br/>
        <w:t>1,2,3,4</w:t>
      </w:r>
      <w:r w:rsidRPr="001E519B">
        <w:br/>
      </w:r>
      <w:r w:rsidRPr="001E519B">
        <w:br/>
        <w:t>6. 1,2,3</w:t>
      </w:r>
      <w:r w:rsidRPr="001E519B">
        <w:br/>
        <w:t>в. 3,4</w:t>
      </w:r>
      <w:r w:rsidRPr="001E519B">
        <w:br/>
        <w:t>г. 1,4</w:t>
      </w:r>
      <w:r w:rsidRPr="001E519B">
        <w:br/>
      </w:r>
      <w:r w:rsidRPr="001E519B">
        <w:br/>
        <w:t>&gt;</w:t>
      </w:r>
      <w:r w:rsidRPr="001E519B">
        <w:br/>
      </w:r>
      <w:r w:rsidRPr="001E519B">
        <w:br/>
        <w:t>хо юр</w:t>
      </w:r>
      <w:r w:rsidRPr="001E519B">
        <w:br/>
      </w:r>
      <w:r w:rsidRPr="001E519B">
        <w:br/>
        <w:t>»</w:t>
      </w:r>
      <w:r w:rsidRPr="001E519B">
        <w:br/>
      </w:r>
      <w:r w:rsidRPr="001E519B">
        <w:br/>
        <w:t>Ш. Попълнете липсващите термини в текста</w:t>
      </w:r>
      <w:r w:rsidRPr="001E519B">
        <w:br/>
      </w:r>
      <w:r w:rsidRPr="001E519B">
        <w:br/>
        <w:t>1.  Гръбначния стълб е стабилен полуподвижен орган, който се състои ОТ. прешлена</w:t>
      </w:r>
      <w:r w:rsidRPr="001E519B">
        <w:br/>
        <w:t>кръстцова ин КОСТ.</w:t>
      </w:r>
      <w:r w:rsidRPr="001E519B">
        <w:br/>
      </w:r>
      <w:r w:rsidRPr="001E519B">
        <w:br/>
        <w:t>2. Гръбначният канал се образува от... ... на всички прешлени, в който се намира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гръбначният..</w:t>
      </w:r>
      <w:r w:rsidRPr="001E519B">
        <w:br/>
      </w:r>
      <w:r w:rsidRPr="001E519B">
        <w:br/>
        <w:t>3. Първият шиен прешлен се нарича нн Той е свързан чрез две стави с</w:t>
      </w:r>
      <w:r w:rsidRPr="001E519B">
        <w:br/>
      </w:r>
      <w:r w:rsidRPr="001E519B">
        <w:br/>
        <w:t>...... кост на черепа.</w:t>
      </w:r>
      <w:r w:rsidRPr="001E519B">
        <w:br/>
      </w:r>
      <w:r w:rsidRPr="001E519B">
        <w:lastRenderedPageBreak/>
        <w:br/>
        <w:t>4. Гръбначният стълб има НЯКОЛКО нн „ които при възрастните хора му придават</w:t>
      </w:r>
      <w:r w:rsidRPr="001E519B">
        <w:br/>
        <w:t>форма наи</w:t>
      </w:r>
      <w:r w:rsidRPr="001E519B">
        <w:br/>
      </w:r>
      <w:r w:rsidRPr="001E519B">
        <w:br/>
        <w:t>5. Гръдният кош е изграден от 12 чифта... нее» ГРЪдната част на гръбначния</w:t>
      </w:r>
      <w:r w:rsidRPr="001E519B">
        <w:br/>
        <w:t>стълби... „ кост.</w:t>
      </w:r>
      <w:r w:rsidRPr="001E519B">
        <w:br/>
      </w:r>
      <w:r w:rsidRPr="001E519B">
        <w:br/>
        <w:t>6. Горнияг крайник се състои от................... пояс, мишница, предмишница, нн</w:t>
      </w:r>
      <w:r w:rsidRPr="001E519B">
        <w:br/>
      </w:r>
      <w:r w:rsidRPr="001E519B">
        <w:br/>
        <w:t>7. Раменният пояс се състои от две чифтни кости:..... . и ключица. Ключицата е</w:t>
      </w:r>
      <w:r w:rsidRPr="001E519B">
        <w:br/>
      </w:r>
      <w:r w:rsidRPr="001E519B">
        <w:br/>
        <w:t>дълга КОСТ С анинненнененнн форма.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Костите на пръстите се наричат...............-.--:-.--. Най-подвижна е ставата на...</w:t>
      </w:r>
      <w:r w:rsidRPr="001E519B">
        <w:br/>
      </w:r>
      <w:r w:rsidRPr="001E519B">
        <w:br/>
        <w:t>9. Долният крайник се състои от масивни кости, тъй като те осъществяват..................... На</w:t>
      </w:r>
      <w:r w:rsidRPr="001E519B">
        <w:br/>
        <w:t>ТЯЛОТО Инн. му в пространството.</w:t>
      </w:r>
      <w:r w:rsidRPr="001E519B">
        <w:br/>
      </w:r>
      <w:r w:rsidRPr="001E519B">
        <w:br/>
        <w:t>ж-- 165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22626412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ТУ.</w:t>
      </w:r>
      <w:r w:rsidRPr="001E519B">
        <w:br/>
      </w:r>
      <w:r w:rsidRPr="001E519B">
        <w:br/>
        <w:t>166</w:t>
      </w:r>
      <w:r w:rsidRPr="001E519B">
        <w:br/>
      </w:r>
      <w:r w:rsidRPr="001E519B">
        <w:br/>
        <w:t>10.</w:t>
      </w:r>
      <w:r w:rsidRPr="001E519B">
        <w:br/>
      </w:r>
      <w:r w:rsidRPr="001E519B">
        <w:br/>
        <w:t>1.</w:t>
      </w:r>
      <w:r w:rsidRPr="001E519B">
        <w:br/>
      </w:r>
      <w:r w:rsidRPr="001E519B">
        <w:br/>
        <w:t>12.</w:t>
      </w:r>
      <w:r w:rsidRPr="001E519B">
        <w:br/>
        <w:t>13.</w:t>
      </w:r>
      <w:r w:rsidRPr="001E519B">
        <w:br/>
      </w:r>
      <w:r w:rsidRPr="001E519B">
        <w:br/>
        <w:t>Свободният долен крайник се дели на бедро, подбедрица И... ееенеенне В бедрото се</w:t>
      </w:r>
      <w:r w:rsidRPr="001E519B">
        <w:br/>
      </w:r>
      <w:r w:rsidRPr="001E519B">
        <w:lastRenderedPageBreak/>
        <w:t>намира бедрена кост, чийто горен край участва в образуването НА. иессенеенене става.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С възрастга или при тежки физически натоварвания е възможно междупрешленните дискове</w:t>
      </w:r>
      <w:r w:rsidRPr="001E519B">
        <w:br/>
        <w:t>да се увредят, при което се получава... ннннн ненеккетееененнанене</w:t>
      </w:r>
      <w:r w:rsidRPr="001E519B">
        <w:br/>
      </w:r>
      <w:r w:rsidRPr="001E519B">
        <w:br/>
        <w:t>Кръстцовата кост е изградена от......., броя сраснали се...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Ходилото се изгражда от .....броя задноходилни кости,</w:t>
      </w:r>
      <w:r w:rsidRPr="001E519B">
        <w:br/>
        <w:t>фаланги</w:t>
      </w:r>
      <w:r w:rsidRPr="001E519B">
        <w:br/>
      </w:r>
      <w:r w:rsidRPr="001E519B">
        <w:br/>
        <w:t>Отбележете с Х верните (да) и неверните (не) твърдения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lastRenderedPageBreak/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не 1. Отворите на всички прешлени образуват гръбначния канал, в който се намира</w:t>
      </w:r>
      <w:r w:rsidRPr="001E519B">
        <w:br/>
        <w:t>гръбначният мозък.</w:t>
      </w:r>
      <w:r w:rsidRPr="001E519B">
        <w:br/>
      </w:r>
      <w:r w:rsidRPr="001E519B">
        <w:br/>
        <w:t>не 2. Първият гръден прешлен се нарича атлас.</w:t>
      </w:r>
      <w:r w:rsidRPr="001E519B">
        <w:br/>
      </w:r>
      <w:r w:rsidRPr="001E519B">
        <w:br/>
        <w:t>не 3. Гръбначният стълб има две кривини, които при възрастните хора му придават</w:t>
      </w:r>
      <w:r w:rsidRPr="001E519B">
        <w:br/>
        <w:t>форма на двойно 8.</w:t>
      </w:r>
      <w:r w:rsidRPr="001E519B">
        <w:br/>
      </w:r>
      <w:r w:rsidRPr="001E519B">
        <w:br/>
        <w:t>не 4. Гръдният кош е изграден от 10 чифта ребра и гръдната кост.</w:t>
      </w:r>
      <w:r w:rsidRPr="001E519B">
        <w:br/>
      </w:r>
      <w:r w:rsidRPr="001E519B">
        <w:br/>
        <w:t>мл</w:t>
      </w:r>
      <w:r w:rsidRPr="001E519B">
        <w:br/>
      </w:r>
      <w:r w:rsidRPr="001E519B">
        <w:br/>
        <w:t>не Гръдният кош затваря кухина, в която са разположени вътрешните органи:</w:t>
      </w:r>
      <w:r w:rsidRPr="001E519B">
        <w:br/>
      </w:r>
      <w:r w:rsidRPr="001E519B">
        <w:br/>
        <w:t>сърце, хранопровод, бял дроб, трахея и кръвоносни съдове.</w:t>
      </w:r>
      <w:r w:rsidRPr="001E519B">
        <w:br/>
      </w:r>
      <w:r w:rsidRPr="001E519B">
        <w:br/>
        <w:t>не 6. Горният крайник се състои от рамо, предмишница, китка и ръка.</w:t>
      </w:r>
      <w:r w:rsidRPr="001E519B">
        <w:br/>
      </w:r>
      <w:r w:rsidRPr="001E519B">
        <w:br/>
        <w:t>не 7. Раменният пояс се състои от две чифтни кости: лопатка и ключица.</w:t>
      </w:r>
      <w:r w:rsidRPr="001E519B">
        <w:br/>
      </w:r>
      <w:r w:rsidRPr="001E519B">
        <w:br/>
        <w:t>не 8. Костите на китката се наричат фаланги.</w:t>
      </w:r>
      <w:r w:rsidRPr="001E519B">
        <w:br/>
      </w:r>
      <w:r w:rsidRPr="001E519B">
        <w:br/>
        <w:t>не 9. &gt; Двете тазови кости и кръстцовата кост са свързани помежду си чрез</w:t>
      </w:r>
      <w:r w:rsidRPr="001E519B">
        <w:br/>
        <w:t>неподвижна става.</w:t>
      </w:r>
      <w:r w:rsidRPr="001E519B">
        <w:br/>
      </w:r>
      <w:r w:rsidRPr="001E519B">
        <w:br/>
        <w:t>не 10. Свободният долен крайник се дели на бедро и ходило.</w:t>
      </w:r>
      <w:r w:rsidRPr="001E519B">
        <w:br/>
      </w:r>
      <w:r w:rsidRPr="001E519B">
        <w:lastRenderedPageBreak/>
        <w:br/>
        <w:t>не 11. В подбедрицата се намират две дълги кости: голям и малък пищял.</w:t>
      </w:r>
      <w:r w:rsidRPr="001E519B">
        <w:br/>
      </w:r>
      <w:r w:rsidRPr="001E519B">
        <w:br/>
        <w:t>не 12. Скелетът на ходилото се изгражда от 4 групи кости: задноходилни,</w:t>
      </w:r>
      <w:r w:rsidRPr="001E519B">
        <w:br/>
        <w:t>средноходилни, предноходилни и кости на пръстите.</w:t>
      </w:r>
      <w:r w:rsidRPr="001E519B">
        <w:br/>
      </w:r>
      <w:r w:rsidRPr="001E519B">
        <w:br/>
        <w:t>не 13. Костите на предмишницата са две: лакътна и пъчева кост.</w:t>
      </w:r>
      <w:r w:rsidRPr="001E519B">
        <w:br/>
      </w:r>
      <w:r w:rsidRPr="001E519B">
        <w:br/>
        <w:t>не 14. В предмишницата се намира раменната кост. Тя е дълга кост.</w:t>
      </w:r>
      <w:r w:rsidRPr="001E519B">
        <w:br/>
      </w:r>
      <w:r w:rsidRPr="001E519B">
        <w:br/>
        <w:t>не 15. Долният край на раменната кост се свързва с горните краища на костите на</w:t>
      </w:r>
      <w:r w:rsidRPr="001E519B">
        <w:br/>
        <w:t>предмишницата.</w:t>
      </w:r>
      <w:r w:rsidRPr="001E519B">
        <w:br/>
      </w:r>
      <w:r w:rsidRPr="001E519B">
        <w:br/>
        <w:t>не 16. На външната повърхност на тазовата кост се намира ставна ямка, в която ляга</w:t>
      </w:r>
      <w:r w:rsidRPr="001E519B">
        <w:br/>
        <w:t>главата на бедрената кост.</w:t>
      </w:r>
      <w:r w:rsidRPr="001E519B">
        <w:br/>
      </w:r>
      <w:r w:rsidRPr="001E519B">
        <w:br/>
        <w:t>не 17. Костите на китката са къси кости, които са подредени в три редици по пет.</w:t>
      </w:r>
      <w:r w:rsidRPr="001E519B">
        <w:br/>
      </w:r>
      <w:r w:rsidRPr="001E519B">
        <w:br/>
        <w:t>не 18. Прешленът се състой от тяло, дъга и 8 бодилести израстъка.</w:t>
      </w:r>
      <w:r w:rsidRPr="001E519B">
        <w:br/>
      </w:r>
      <w:r w:rsidRPr="001E519B">
        <w:br/>
        <w:t>не 19. Поясните прешлени са най-масивни.</w:t>
      </w:r>
      <w:r w:rsidRPr="001E519B">
        <w:br/>
      </w:r>
      <w:r w:rsidRPr="001E519B">
        <w:br/>
        <w:t>не 20. Шийните, гръдните и поясните прешлени са свързани помежду си сьс стави,</w:t>
      </w:r>
      <w:r w:rsidRPr="001E519B">
        <w:br/>
        <w:t>връзки и с междупрешленови дискове.</w:t>
      </w:r>
      <w:r w:rsidRPr="001E519B">
        <w:br/>
      </w:r>
      <w:r w:rsidRPr="001E519B">
        <w:br/>
        <w:t>не 21. Кръстцовата кост е образувана от 7 сраснали се прешлена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33A5C388" w14:textId="77777777" w:rsidR="0083772A" w:rsidRPr="001E519B" w:rsidRDefault="00000000">
      <w:r w:rsidRPr="001E519B">
        <w:t>Сборник с тестови задачи за кандидатстудентски изпит по биология</w:t>
      </w:r>
      <w:r w:rsidRPr="001E519B">
        <w:br/>
      </w:r>
      <w:r w:rsidRPr="001E519B">
        <w:br/>
        <w:t>да &gt; не 22. Гръдният кош е изграден от 12 чифта ребра, гръдната част на гръбначния</w:t>
      </w:r>
      <w:r w:rsidRPr="001E519B">
        <w:br/>
        <w:t>стълб и гръдната кост.</w:t>
      </w:r>
      <w:r w:rsidRPr="001E519B">
        <w:br/>
      </w:r>
      <w:r w:rsidRPr="001E519B">
        <w:br/>
        <w:t>да не 23. В мишницата се намира раменната кост. Тя е дълга кост.</w:t>
      </w:r>
      <w:r w:rsidRPr="001E519B">
        <w:br/>
      </w:r>
      <w:r w:rsidRPr="001E519B">
        <w:br/>
        <w:t>да не 24. Свободният долен крайник се дели на бедро, подбедрица и ходило.</w:t>
      </w:r>
      <w:r w:rsidRPr="001E519B">
        <w:br/>
      </w:r>
      <w:r w:rsidRPr="001E519B">
        <w:br/>
        <w:t>Опишете и обяснете</w:t>
      </w:r>
      <w:r w:rsidRPr="001E519B">
        <w:br/>
      </w:r>
      <w:r w:rsidRPr="001E519B">
        <w:lastRenderedPageBreak/>
        <w:br/>
        <w:t>Гръбначен стълб - състав, форма, функция. Прешлени - елементи, функция, видове.</w:t>
      </w:r>
      <w:r w:rsidRPr="001E519B">
        <w:br/>
        <w:t>Гръден кош - състав, форма, функция.</w:t>
      </w:r>
      <w:r w:rsidRPr="001E519B">
        <w:br/>
      </w:r>
      <w:r w:rsidRPr="001E519B">
        <w:br/>
        <w:t>Горен крайник (кости на раменен пояс и свободен горен крайник) - състав и функции.</w:t>
      </w:r>
      <w:r w:rsidRPr="001E519B">
        <w:br/>
      </w:r>
      <w:r w:rsidRPr="001E519B">
        <w:br/>
        <w:t>воюрюое</w:t>
      </w:r>
      <w:r w:rsidRPr="001E519B">
        <w:br/>
      </w:r>
      <w:r w:rsidRPr="001E519B">
        <w:br/>
        <w:t>Долен крайник (кости на тазов пояс и кости на свободен долен крайник) - състав и функции.</w:t>
      </w:r>
      <w:r w:rsidRPr="001E519B">
        <w:br/>
      </w:r>
      <w:r w:rsidRPr="001E519B">
        <w:br/>
        <w:t>ТЕМА 21. МУСКУЛИ - УСТРОЙСТВО, ВИДОВЕ И ОСНОВНИ</w:t>
      </w:r>
      <w:r w:rsidRPr="001E519B">
        <w:br/>
        <w:t>ФИЗИОЛОГИЧНИ СВОИСТВА</w:t>
      </w:r>
      <w:r w:rsidRPr="001E519B">
        <w:br/>
      </w:r>
      <w:r w:rsidRPr="001E519B">
        <w:br/>
        <w:t>Отбележете с Х верния отговор</w:t>
      </w:r>
      <w:r w:rsidRPr="001E519B">
        <w:br/>
      </w:r>
      <w:r w:rsidRPr="001E519B">
        <w:br/>
        <w:t>1 Мускулът се състои от:</w:t>
      </w:r>
      <w:r w:rsidRPr="001E519B">
        <w:br/>
        <w:t>а. тяло</w:t>
      </w:r>
      <w:r w:rsidRPr="001E519B">
        <w:br/>
        <w:t>6. тяло и сухожилие</w:t>
      </w:r>
      <w:r w:rsidRPr="001E519B">
        <w:br/>
        <w:t>в. тяло и краче</w:t>
      </w:r>
      <w:r w:rsidRPr="001E519B">
        <w:br/>
        <w:t>г. тяло, сухожилие и краче за залавяне</w:t>
      </w:r>
      <w:r w:rsidRPr="001E519B">
        <w:br/>
      </w:r>
      <w:r w:rsidRPr="001E519B">
        <w:br/>
        <w:t>2. Мимическите мускули:</w:t>
      </w:r>
      <w:r w:rsidRPr="001E519B">
        <w:br/>
        <w:t>а. с двата си края се залавят за кожа</w:t>
      </w:r>
      <w:r w:rsidRPr="001E519B">
        <w:br/>
        <w:t>6. с единия си край се залавят за кост, а с другия за кожа</w:t>
      </w:r>
      <w:r w:rsidRPr="001E519B">
        <w:br/>
        <w:t>в. с двата си края се залавят за кост</w:t>
      </w:r>
      <w:r w:rsidRPr="001E519B">
        <w:br/>
        <w:t>г. с единия си край се залавят за кост, а другият е свободен</w:t>
      </w:r>
      <w:r w:rsidRPr="001E519B">
        <w:br/>
      </w:r>
      <w:r w:rsidRPr="001E519B">
        <w:br/>
        <w:t>3. В осъществяването на говора взимат участие:</w:t>
      </w:r>
      <w:r w:rsidRPr="001E519B">
        <w:br/>
        <w:t>а. дъвкателните, мимическите и мускулите на шията</w:t>
      </w:r>
      <w:r w:rsidRPr="001E519B">
        <w:br/>
        <w:t>6. само дъвкателните мускули</w:t>
      </w:r>
      <w:r w:rsidRPr="001E519B">
        <w:br/>
        <w:t>в. само мимическиге мускули</w:t>
      </w:r>
      <w:r w:rsidRPr="001E519B">
        <w:br/>
        <w:t>г. дъвкателните и мимическите мускули</w:t>
      </w:r>
      <w:r w:rsidRPr="001E519B">
        <w:br/>
      </w:r>
      <w:r w:rsidRPr="001E519B">
        <w:br/>
        <w:t>4. „Чрез мускулите на шията се извършват движението на:</w:t>
      </w:r>
      <w:r w:rsidRPr="001E519B">
        <w:br/>
        <w:t>а. долната челюст и шията</w:t>
      </w:r>
      <w:r w:rsidRPr="001E519B">
        <w:br/>
        <w:t>6. шията</w:t>
      </w:r>
      <w:r w:rsidRPr="001E519B">
        <w:br/>
        <w:t>в. шията и главата</w:t>
      </w:r>
      <w:r w:rsidRPr="001E519B">
        <w:br/>
        <w:t>г. шията, главата и гърдите</w:t>
      </w:r>
      <w:r w:rsidRPr="001E519B">
        <w:br/>
      </w:r>
      <w:r w:rsidRPr="001E519B">
        <w:br/>
        <w:t>5. „Чрез гръбните мускули:</w:t>
      </w:r>
      <w:r w:rsidRPr="001E519B">
        <w:br/>
        <w:t>а. тялото се наклонява само назад</w:t>
      </w:r>
      <w:r w:rsidRPr="001E519B">
        <w:br/>
      </w:r>
      <w:r w:rsidRPr="001E519B">
        <w:lastRenderedPageBreak/>
        <w:t>6. туловището се наклонява назад, встрани и се завърта</w:t>
      </w:r>
      <w:r w:rsidRPr="001E519B">
        <w:br/>
        <w:t>в. туловището се наклонява напред и се завърта</w:t>
      </w:r>
      <w:r w:rsidRPr="001E519B">
        <w:br/>
        <w:t>г. туловището само се завърта</w:t>
      </w:r>
      <w:r w:rsidRPr="001E519B">
        <w:br/>
      </w:r>
      <w:r w:rsidRPr="001E519B">
        <w:br/>
        <w:t>- 167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794B0CB3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6. Гръдни мускули са:</w:t>
      </w:r>
      <w:r w:rsidRPr="001E519B">
        <w:br/>
        <w:t>а. голям гръден мускул и междуребрени мускули</w:t>
      </w:r>
      <w:r w:rsidRPr="001E519B">
        <w:br/>
        <w:t>6. трапецовиден, голям гръден мускул и междуребрени мускули</w:t>
      </w:r>
      <w:r w:rsidRPr="001E519B">
        <w:br/>
        <w:t>в. делтовиден, голям гръден мускул и междуребрени мускули</w:t>
      </w:r>
      <w:r w:rsidRPr="001E519B">
        <w:br/>
        <w:t>г. голям гръден мускул, делтовиден, трапецовиден</w:t>
      </w:r>
      <w:r w:rsidRPr="001E519B">
        <w:br/>
      </w:r>
      <w:r w:rsidRPr="001E519B">
        <w:br/>
        <w:t>7. Диафрагмата:</w:t>
      </w:r>
      <w:r w:rsidRPr="001E519B">
        <w:br/>
        <w:t>а. разделя на две коремната кухина</w:t>
      </w:r>
      <w:r w:rsidRPr="001E519B">
        <w:br/>
        <w:t>6. разделя гръдната от коремната кухина</w:t>
      </w:r>
      <w:r w:rsidRPr="001E519B">
        <w:br/>
        <w:t>в. разделя на две гръдната кухина</w:t>
      </w:r>
      <w:r w:rsidRPr="001E519B">
        <w:br/>
        <w:t>г. не разделя кухини, а само взема участие в дихателните движения</w:t>
      </w:r>
      <w:r w:rsidRPr="001E519B">
        <w:br/>
      </w:r>
      <w:r w:rsidRPr="001E519B">
        <w:br/>
        <w:t>8. Коремните мускули са:</w:t>
      </w:r>
      <w:r w:rsidRPr="001E519B">
        <w:br/>
        <w:t>а. широки и тесни</w:t>
      </w:r>
      <w:r w:rsidRPr="001E519B">
        <w:br/>
        <w:t>6. широки и плоски</w:t>
      </w:r>
      <w:r w:rsidRPr="001E519B">
        <w:br/>
        <w:t>в. плоски и кръгли</w:t>
      </w:r>
      <w:r w:rsidRPr="001E519B">
        <w:br/>
        <w:t>г. широки, тесни и плоски</w:t>
      </w:r>
      <w:r w:rsidRPr="001E519B">
        <w:br/>
      </w:r>
      <w:r w:rsidRPr="001E519B">
        <w:br/>
        <w:t>9. Коремните мускули</w:t>
      </w:r>
      <w:r w:rsidRPr="001E519B">
        <w:br/>
        <w:t>а. участват в дихателните движения, заграждат коремната кухина отпред</w:t>
      </w:r>
      <w:r w:rsidRPr="001E519B">
        <w:br/>
        <w:t>6. подържат и защитават коремните органи, заграждат коремната кухина отзад</w:t>
      </w:r>
      <w:r w:rsidRPr="001E519B">
        <w:br/>
        <w:t>в. участват в дихателните движения, заграждат коремната кухина отзад</w:t>
      </w:r>
      <w:r w:rsidRPr="001E519B">
        <w:br/>
        <w:t>г. нито едно от изброените.</w:t>
      </w:r>
      <w:r w:rsidRPr="001E519B">
        <w:br/>
      </w:r>
      <w:r w:rsidRPr="001E519B">
        <w:br/>
        <w:t>10. Коремните мускули:</w:t>
      </w:r>
      <w:r w:rsidRPr="001E519B">
        <w:br/>
        <w:t>а. наклоняват тялото напред и надолу</w:t>
      </w:r>
      <w:r w:rsidRPr="001E519B">
        <w:br/>
        <w:t>6. изправят тялото назад и нагоре</w:t>
      </w:r>
      <w:r w:rsidRPr="001E519B">
        <w:br/>
        <w:t>в. наклоняват тялото напред и встрани</w:t>
      </w:r>
      <w:r w:rsidRPr="001E519B">
        <w:br/>
        <w:t>г. наклойяват тялото назад и надолу</w:t>
      </w:r>
      <w:r w:rsidRPr="001E519B">
        <w:br/>
      </w:r>
      <w:r w:rsidRPr="001E519B">
        <w:br/>
        <w:t>11. Гръбните мускули са:</w:t>
      </w:r>
      <w:r w:rsidRPr="001E519B">
        <w:br/>
      </w:r>
      <w:r w:rsidRPr="001E519B">
        <w:lastRenderedPageBreak/>
        <w:t>а. трапецовиден и широк гръбен</w:t>
      </w:r>
      <w:r w:rsidRPr="001E519B">
        <w:br/>
        <w:t>6. трапецовиден и делтовиден</w:t>
      </w:r>
      <w:r w:rsidRPr="001E519B">
        <w:br/>
        <w:t>в. делтовиден и широк гръбен</w:t>
      </w:r>
      <w:r w:rsidRPr="001E519B">
        <w:br/>
        <w:t>г. трапецовиден, делтовиден и широк гръбен</w:t>
      </w:r>
      <w:r w:rsidRPr="001E519B">
        <w:br/>
      </w:r>
      <w:r w:rsidRPr="001E519B">
        <w:br/>
        <w:t>12. Триглавият мишничен мускул се разполага:</w:t>
      </w:r>
      <w:r w:rsidRPr="001E519B">
        <w:br/>
        <w:t>а. по предната повърхност на мишницата</w:t>
      </w:r>
      <w:r w:rsidRPr="001E519B">
        <w:br/>
        <w:t>6. по задната повърхност на мишницата</w:t>
      </w:r>
      <w:r w:rsidRPr="001E519B">
        <w:br/>
        <w:t>в. обхваща предната и задната повърхност на мишницата</w:t>
      </w:r>
      <w:r w:rsidRPr="001E519B">
        <w:br/>
        <w:t>г. в раменният пояс</w:t>
      </w:r>
      <w:r w:rsidRPr="001E519B">
        <w:br/>
      </w:r>
      <w:r w:rsidRPr="001E519B">
        <w:br/>
        <w:t>13. Мускулите на долния крайник са:</w:t>
      </w:r>
      <w:r w:rsidRPr="001E519B">
        <w:br/>
      </w:r>
      <w:r w:rsidRPr="001E519B">
        <w:br/>
        <w:t>а. голям седалищен мускул, четириглав бедрен мускул, триглав мускул на подбедрица,</w:t>
      </w:r>
      <w:r w:rsidRPr="001E519B">
        <w:br/>
        <w:t>мускули на ходилото</w:t>
      </w:r>
      <w:r w:rsidRPr="001E519B">
        <w:br/>
      </w:r>
      <w:r w:rsidRPr="001E519B">
        <w:br/>
        <w:t>6. голям седалищен мускул, трапецовиден мускул, четириглав бедрен мускул, триглав</w:t>
      </w:r>
      <w:r w:rsidRPr="001E519B">
        <w:br/>
        <w:t>мускул на подбедрица, мускули на ходилото</w:t>
      </w:r>
      <w:r w:rsidRPr="001E519B">
        <w:br/>
      </w:r>
      <w:r w:rsidRPr="001E519B">
        <w:br/>
        <w:t>в. голям седалишен мускул, четириглав бедрен мускул, делтовиден мускул, триглав мускул</w:t>
      </w:r>
      <w:r w:rsidRPr="001E519B">
        <w:br/>
        <w:t>на подбедрица, мускули на ходилото</w:t>
      </w:r>
      <w:r w:rsidRPr="001E519B">
        <w:br/>
      </w:r>
      <w:r w:rsidRPr="001E519B">
        <w:br/>
        <w:t>г. голям седалищен мускул, трапецовиден мускул, делтовиден мускул, четириглав бедрен</w:t>
      </w:r>
      <w:r w:rsidRPr="001E519B">
        <w:br/>
        <w:t>мускул, триглав мускул на подбедрица, мускули на ходилото</w:t>
      </w:r>
      <w:r w:rsidRPr="001E519B">
        <w:br/>
      </w:r>
      <w:r w:rsidRPr="001E519B">
        <w:br/>
        <w:t>14. Големият седалищен мускул:</w:t>
      </w:r>
      <w:r w:rsidRPr="001E519B">
        <w:br/>
        <w:t>а. сгъва бедрото в тазобедрената става</w:t>
      </w:r>
      <w:r w:rsidRPr="001E519B">
        <w:br/>
        <w:t>6. изнася бедрото встрани</w:t>
      </w:r>
      <w:r w:rsidRPr="001E519B">
        <w:br/>
        <w:t>в. прибира бедрото към тялото</w:t>
      </w:r>
      <w:r w:rsidRPr="001E519B">
        <w:br/>
        <w:t>г. разгъва бедрото в тазобедрената става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168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4F331621" w14:textId="77777777" w:rsidR="0083772A" w:rsidRPr="001E519B" w:rsidRDefault="00000000">
      <w:r w:rsidRPr="001E519B">
        <w:t>Сборник с тестови задачи за кандидатстудентски изпит по биология</w:t>
      </w:r>
      <w:r w:rsidRPr="001E519B">
        <w:br/>
      </w:r>
      <w:r w:rsidRPr="001E519B">
        <w:br/>
      </w:r>
      <w:r w:rsidRPr="001E519B">
        <w:lastRenderedPageBreak/>
        <w:t>15. Четириглавият бедрен мускул се намира:</w:t>
      </w:r>
      <w:r w:rsidRPr="001E519B">
        <w:br/>
        <w:t>а. в предната част на бедрото</w:t>
      </w:r>
      <w:r w:rsidRPr="001E519B">
        <w:br/>
        <w:t>6. задната част на бедрото</w:t>
      </w:r>
      <w:r w:rsidRPr="001E519B">
        <w:br/>
        <w:t>в. във вътрешната част на бедрото</w:t>
      </w:r>
      <w:r w:rsidRPr="001E519B">
        <w:br/>
        <w:t>г. по външната част на бедрото</w:t>
      </w:r>
      <w:r w:rsidRPr="001E519B">
        <w:br/>
      </w:r>
      <w:r w:rsidRPr="001E519B">
        <w:br/>
        <w:t>16. Четириглавия бедрен мускул:</w:t>
      </w:r>
      <w:r w:rsidRPr="001E519B">
        <w:br/>
        <w:t>а. разгъва бедрото в коленната става</w:t>
      </w:r>
      <w:r w:rsidRPr="001E519B">
        <w:br/>
        <w:t>6. разгъва бедрото в тазобедрената става</w:t>
      </w:r>
      <w:r w:rsidRPr="001E519B">
        <w:br/>
        <w:t>в. основен при ходене, залавя се за петата с ахилесовото сухожилие</w:t>
      </w:r>
      <w:r w:rsidRPr="001E519B">
        <w:br/>
        <w:t>г. участва в движението на пръстите и поддържа сводовете на ходилото</w:t>
      </w:r>
      <w:r w:rsidRPr="001E519B">
        <w:br/>
      </w:r>
      <w:r w:rsidRPr="001E519B">
        <w:br/>
        <w:t>17. Големият седалищен мускул:</w:t>
      </w:r>
      <w:r w:rsidRPr="001E519B">
        <w:br/>
        <w:t>а. разгъва бедрото в коленната става</w:t>
      </w:r>
      <w:r w:rsidRPr="001E519B">
        <w:br/>
        <w:t>6. разгъва бедрото в тазобедрената става</w:t>
      </w:r>
      <w:r w:rsidRPr="001E519B">
        <w:br/>
        <w:t>в. основен при ходене, залавя се за петата с ахилесовото сухожилие</w:t>
      </w:r>
      <w:r w:rsidRPr="001E519B">
        <w:br/>
        <w:t>г. участва в движението на пръстите и поддържа сводовете на ходилото</w:t>
      </w:r>
      <w:r w:rsidRPr="001E519B">
        <w:br/>
      </w:r>
      <w:r w:rsidRPr="001E519B">
        <w:br/>
        <w:t>18. Триглавия мускул на подбедрицата</w:t>
      </w:r>
      <w:r w:rsidRPr="001E519B">
        <w:br/>
        <w:t>а. разгъва бедрото в коленната става</w:t>
      </w:r>
      <w:r w:rsidRPr="001E519B">
        <w:br/>
        <w:t>6. разгъва бедрото в тазобедрената става</w:t>
      </w:r>
      <w:r w:rsidRPr="001E519B">
        <w:br/>
        <w:t>в. основен при ходене, залавя се за петата с ахилесовото сухожилие</w:t>
      </w:r>
      <w:r w:rsidRPr="001E519B">
        <w:br/>
        <w:t>г. участва в движението на пръстите и поддържа сводовете на ходилото</w:t>
      </w:r>
      <w:r w:rsidRPr="001E519B">
        <w:br/>
      </w:r>
      <w:r w:rsidRPr="001E519B">
        <w:br/>
        <w:t>19. Мускулен тонус се нарича състояние при което:</w:t>
      </w:r>
      <w:r w:rsidRPr="001E519B">
        <w:br/>
        <w:t>а. дори и да няма движение мускулите не се отпускат напълно</w:t>
      </w:r>
      <w:r w:rsidRPr="001E519B">
        <w:br/>
        <w:t>6. мускулите се съкращават</w:t>
      </w:r>
      <w:r w:rsidRPr="001E519B">
        <w:br/>
        <w:t>в. мускулните клетки преминават от покой във възбудено състояние</w:t>
      </w:r>
      <w:r w:rsidRPr="001E519B">
        <w:br/>
        <w:t>г. променят дължината си и повдигат товар</w:t>
      </w:r>
      <w:r w:rsidRPr="001E519B">
        <w:br/>
      </w:r>
      <w:r w:rsidRPr="001E519B">
        <w:br/>
        <w:t>20. Възбудимостта е свойство на мускулните клетки:</w:t>
      </w:r>
      <w:r w:rsidRPr="001E519B">
        <w:br/>
        <w:t>а. да преминава от покой във възбудено състояние без дразнене</w:t>
      </w:r>
      <w:r w:rsidRPr="001E519B">
        <w:br/>
        <w:t>6. променят дължината си и повдигат товар</w:t>
      </w:r>
      <w:r w:rsidRPr="001E519B">
        <w:br/>
        <w:t>в. да преминават от покой във възбудено състояние в резултат на дразнене</w:t>
      </w:r>
      <w:r w:rsidRPr="001E519B">
        <w:br/>
        <w:t>г. нито едно</w:t>
      </w:r>
      <w:r w:rsidRPr="001E519B">
        <w:br/>
      </w:r>
      <w:r w:rsidRPr="001E519B">
        <w:br/>
        <w:t>21. Проводимостта е свойство на мускулните клетки:</w:t>
      </w:r>
      <w:r w:rsidRPr="001E519B">
        <w:br/>
        <w:t>а. да провеждат импулса от цитоплазмата в ядрото</w:t>
      </w:r>
      <w:r w:rsidRPr="001E519B">
        <w:br/>
        <w:t>6. да провеждат импулса по мембраната си</w:t>
      </w:r>
      <w:r w:rsidRPr="001E519B">
        <w:br/>
        <w:t>в. да провеждат импулса от мембраната в ядрото</w:t>
      </w:r>
      <w:r w:rsidRPr="001E519B">
        <w:br/>
        <w:t>г. да провеждат импулса от мембраната в ЕПР</w:t>
      </w:r>
      <w:r w:rsidRPr="001E519B">
        <w:br/>
      </w:r>
      <w:r w:rsidRPr="001E519B">
        <w:br/>
        <w:t>22. Съкратимостта е свойство на мускулните клетки:</w:t>
      </w:r>
      <w:r w:rsidRPr="001E519B">
        <w:br/>
      </w:r>
      <w:r w:rsidRPr="001E519B">
        <w:lastRenderedPageBreak/>
        <w:t>а. да се удължават при дразнене</w:t>
      </w:r>
      <w:r w:rsidRPr="001E519B">
        <w:br/>
        <w:t>6. да се съкращават при дразнене</w:t>
      </w:r>
      <w:r w:rsidRPr="001E519B">
        <w:br/>
        <w:t>в. да не променят дължината си</w:t>
      </w:r>
      <w:r w:rsidRPr="001E519B">
        <w:br/>
        <w:t>г. да извършват апоптоза</w:t>
      </w:r>
      <w:r w:rsidRPr="001E519B">
        <w:br/>
      </w:r>
      <w:r w:rsidRPr="001E519B">
        <w:br/>
        <w:t>23. Силата на мускула зависи от:</w:t>
      </w:r>
      <w:r w:rsidRPr="001E519B">
        <w:br/>
        <w:t>а. броят на мускулните клетки в мускула, тяхната подредба и дебелина</w:t>
      </w:r>
      <w:r w:rsidRPr="001E519B">
        <w:br/>
        <w:t>6. само от дебелината на мускулните клетки</w:t>
      </w:r>
      <w:r w:rsidRPr="001E519B">
        <w:br/>
        <w:t>в. само от броя на мускулните клетки</w:t>
      </w:r>
      <w:r w:rsidRPr="001E519B">
        <w:br/>
        <w:t>г. броя на сухожилията</w:t>
      </w:r>
      <w:r w:rsidRPr="001E519B">
        <w:br/>
      </w:r>
      <w:r w:rsidRPr="001E519B">
        <w:br/>
        <w:t>---- ----- а - 169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75E4C76D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24. Млечна киселина се натрупва в клетките при:</w:t>
      </w:r>
      <w:r w:rsidRPr="001E519B">
        <w:br/>
        <w:t>а. мускулна умора</w:t>
      </w:r>
      <w:r w:rsidRPr="001E519B">
        <w:br/>
        <w:t>6. при нормална работа на мускулите</w:t>
      </w:r>
      <w:r w:rsidRPr="001E519B">
        <w:br/>
        <w:t>в. ако мускула не се движи достатъчно</w:t>
      </w:r>
      <w:r w:rsidRPr="001E519B">
        <w:br/>
        <w:t>г. при нарушение на синаптичната връзка</w:t>
      </w:r>
      <w:r w:rsidRPr="001E519B">
        <w:br/>
      </w:r>
      <w:r w:rsidRPr="001E519B">
        <w:br/>
        <w:t>П. Отбележете с Х комбинацията с верни твърдения (а, б, в или г).</w:t>
      </w:r>
      <w:r w:rsidRPr="001E519B">
        <w:br/>
      </w:r>
      <w:r w:rsidRPr="001E519B">
        <w:br/>
        <w:t>1. Кое от следните е част от мускула?</w:t>
      </w:r>
      <w:r w:rsidRPr="001E519B">
        <w:br/>
        <w:t>1. краче</w:t>
      </w:r>
      <w:r w:rsidRPr="001E519B">
        <w:br/>
        <w:t>2. тяло</w:t>
      </w:r>
      <w:r w:rsidRPr="001E519B">
        <w:br/>
        <w:t>3. сухожилие</w:t>
      </w:r>
      <w:r w:rsidRPr="001E519B">
        <w:br/>
        <w:t>4. снопче</w:t>
      </w:r>
      <w:r w:rsidRPr="001E519B">
        <w:br/>
        <w:t>1,2,4</w:t>
      </w:r>
      <w:r w:rsidRPr="001E519B">
        <w:br/>
        <w:t>6. 2,3,4</w:t>
      </w:r>
      <w:r w:rsidRPr="001E519B">
        <w:br/>
        <w:t>в. 1,2</w:t>
      </w:r>
      <w:r w:rsidRPr="001E519B">
        <w:br/>
        <w:t>г. 1,3</w:t>
      </w:r>
      <w:r w:rsidRPr="001E519B">
        <w:br/>
      </w:r>
      <w:r w:rsidRPr="001E519B">
        <w:br/>
        <w:t>»</w:t>
      </w:r>
      <w:r w:rsidRPr="001E519B">
        <w:br/>
      </w:r>
      <w:r w:rsidRPr="001E519B">
        <w:br/>
        <w:t>2. В осъществяването на говора вземат участие:</w:t>
      </w:r>
      <w:r w:rsidRPr="001E519B">
        <w:br/>
        <w:t>1. дъвкателните мускули</w:t>
      </w:r>
      <w:r w:rsidRPr="001E519B">
        <w:br/>
        <w:t>2. мускулите на туловището</w:t>
      </w:r>
      <w:r w:rsidRPr="001E519B">
        <w:br/>
        <w:t>3. мускулите на шията</w:t>
      </w:r>
      <w:r w:rsidRPr="001E519B">
        <w:br/>
        <w:t>4. мимическите мускули</w:t>
      </w:r>
      <w:r w:rsidRPr="001E519B">
        <w:br/>
        <w:t>а. 1,4</w:t>
      </w:r>
      <w:r w:rsidRPr="001E519B">
        <w:br/>
      </w:r>
      <w:r w:rsidRPr="001E519B">
        <w:lastRenderedPageBreak/>
        <w:t>6. 3,4</w:t>
      </w:r>
      <w:r w:rsidRPr="001E519B">
        <w:br/>
        <w:t>в. 2,3,4</w:t>
      </w:r>
      <w:r w:rsidRPr="001E519B">
        <w:br/>
        <w:t>г. 1,2,3</w:t>
      </w:r>
      <w:r w:rsidRPr="001E519B">
        <w:br/>
        <w:t>3. Кои от следните мускули са гръбни?</w:t>
      </w:r>
      <w:r w:rsidRPr="001E519B">
        <w:br/>
        <w:t>1. трапецовиден</w:t>
      </w:r>
      <w:r w:rsidRPr="001E519B">
        <w:br/>
        <w:t>2. диафрагма</w:t>
      </w:r>
      <w:r w:rsidRPr="001E519B">
        <w:br/>
        <w:t>3. делтовиден</w:t>
      </w:r>
      <w:r w:rsidRPr="001E519B">
        <w:br/>
        <w:t>4. широк гръбен</w:t>
      </w:r>
      <w:r w:rsidRPr="001E519B">
        <w:br/>
        <w:t>а 3,4</w:t>
      </w:r>
      <w:r w:rsidRPr="001E519B">
        <w:br/>
        <w:t>6. 1,2</w:t>
      </w:r>
      <w:r w:rsidRPr="001E519B">
        <w:br/>
        <w:t>в. 1,4</w:t>
      </w:r>
      <w:r w:rsidRPr="001E519B">
        <w:br/>
        <w:t>г. 1,2,3,4</w:t>
      </w:r>
      <w:r w:rsidRPr="001E519B">
        <w:br/>
        <w:t>4. “Кои от следните са гръбни мускули?</w:t>
      </w:r>
      <w:r w:rsidRPr="001E519B">
        <w:br/>
        <w:t>1. трапецовиден</w:t>
      </w:r>
      <w:r w:rsidRPr="001E519B">
        <w:br/>
        <w:t>2. широк гръбен</w:t>
      </w:r>
      <w:r w:rsidRPr="001E519B">
        <w:br/>
        <w:t>3. вретеновиден</w:t>
      </w:r>
      <w:r w:rsidRPr="001E519B">
        <w:br/>
        <w:t>4. делтовиден</w:t>
      </w:r>
      <w:r w:rsidRPr="001E519B">
        <w:br/>
        <w:t>а. 1,2</w:t>
      </w:r>
      <w:r w:rsidRPr="001E519B">
        <w:br/>
        <w:t>„2,3</w:t>
      </w:r>
      <w:r w:rsidRPr="001E519B">
        <w:br/>
        <w:t>„2,4</w:t>
      </w:r>
      <w:r w:rsidRPr="001E519B">
        <w:br/>
        <w:t>4</w:t>
      </w:r>
      <w:r w:rsidRPr="001E519B">
        <w:br/>
      </w:r>
      <w:r w:rsidRPr="001E519B">
        <w:br/>
        <w:t>:</w:t>
      </w:r>
      <w:r w:rsidRPr="001E519B">
        <w:br/>
      </w:r>
      <w:r w:rsidRPr="001E519B">
        <w:br/>
        <w:t>пве</w:t>
      </w:r>
      <w:r w:rsidRPr="001E519B">
        <w:br/>
        <w:t>(фка аа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170 ----- --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64C39FD3" w14:textId="77777777" w:rsidR="0083772A" w:rsidRPr="001E519B" w:rsidRDefault="00000000">
      <w:r w:rsidRPr="001E519B">
        <w:t>Сборник с тестови задачи за кандидатстудентски изпит по биология</w:t>
      </w:r>
      <w:r w:rsidRPr="001E519B">
        <w:br/>
      </w:r>
      <w:r w:rsidRPr="001E519B">
        <w:br/>
        <w:t>5. “Кои от следните са гръдни мускули?</w:t>
      </w:r>
      <w:r w:rsidRPr="001E519B">
        <w:br/>
        <w:t>1. голям гръден мускул</w:t>
      </w:r>
      <w:r w:rsidRPr="001E519B">
        <w:br/>
        <w:t>2. делтовиден мускул</w:t>
      </w:r>
      <w:r w:rsidRPr="001E519B">
        <w:br/>
        <w:t>3. междуребрени мускули</w:t>
      </w:r>
      <w:r w:rsidRPr="001E519B">
        <w:br/>
        <w:t>4. трапецовиден мускул</w:t>
      </w:r>
      <w:r w:rsidRPr="001E519B">
        <w:br/>
        <w:t>а 1,4</w:t>
      </w:r>
      <w:r w:rsidRPr="001E519B">
        <w:br/>
        <w:t>6. 3,4</w:t>
      </w:r>
      <w:r w:rsidRPr="001E519B">
        <w:br/>
        <w:t>в. 1,3</w:t>
      </w:r>
      <w:r w:rsidRPr="001E519B">
        <w:br/>
      </w:r>
      <w:r w:rsidRPr="001E519B">
        <w:lastRenderedPageBreak/>
        <w:t>г. 1,2,3,4</w:t>
      </w:r>
      <w:r w:rsidRPr="001E519B">
        <w:br/>
        <w:t>6. Диафрагмата:</w:t>
      </w:r>
      <w:r w:rsidRPr="001E519B">
        <w:br/>
        <w:t>1. разделя на две гръдната кухина</w:t>
      </w:r>
      <w:r w:rsidRPr="001E519B">
        <w:br/>
        <w:t>2. разделя на две коремната кухина</w:t>
      </w:r>
      <w:r w:rsidRPr="001E519B">
        <w:br/>
        <w:t>3. разделя гръдната от коремната кухина</w:t>
      </w:r>
      <w:r w:rsidRPr="001E519B">
        <w:br/>
        <w:t>4. взема участие в дихателните движения</w:t>
      </w:r>
      <w:r w:rsidRPr="001E519B">
        <w:br/>
        <w:t>а 3,4</w:t>
      </w:r>
      <w:r w:rsidRPr="001E519B">
        <w:br/>
        <w:t>6.1</w:t>
      </w:r>
      <w:r w:rsidRPr="001E519B">
        <w:br/>
        <w:t>в. 1,4</w:t>
      </w:r>
      <w:r w:rsidRPr="001E519B">
        <w:br/>
        <w:t>г. 2,4</w:t>
      </w:r>
      <w:r w:rsidRPr="001E519B">
        <w:br/>
      </w:r>
      <w:r w:rsidRPr="001E519B">
        <w:br/>
        <w:t>7. Кои мускули участват в изграждането на горния крайник?</w:t>
      </w:r>
      <w:r w:rsidRPr="001E519B">
        <w:br/>
        <w:t>1. делтовиден</w:t>
      </w:r>
      <w:r w:rsidRPr="001E519B">
        <w:br/>
        <w:t>2. двуглав мишничен</w:t>
      </w:r>
      <w:r w:rsidRPr="001E519B">
        <w:br/>
        <w:t>3. триглав мишничен</w:t>
      </w:r>
      <w:r w:rsidRPr="001E519B">
        <w:br/>
      </w:r>
      <w:r w:rsidRPr="001E519B">
        <w:br/>
        <w:t>4. трапецовиден</w:t>
      </w:r>
      <w:r w:rsidRPr="001E519B">
        <w:br/>
      </w:r>
      <w:r w:rsidRPr="001E519B">
        <w:br/>
        <w:t>.2,3,4</w:t>
      </w:r>
      <w:r w:rsidRPr="001E519B">
        <w:br/>
      </w:r>
      <w:r w:rsidRPr="001E519B">
        <w:br/>
        <w:t>6. 1,2,3</w:t>
      </w:r>
      <w:r w:rsidRPr="001E519B">
        <w:br/>
      </w:r>
      <w:r w:rsidRPr="001E519B">
        <w:br/>
        <w:t>в. 1,2,4</w:t>
      </w:r>
      <w:r w:rsidRPr="001E519B">
        <w:br/>
      </w:r>
      <w:r w:rsidRPr="001E519B">
        <w:br/>
        <w:t>г. 1,2,3,4</w:t>
      </w:r>
      <w:r w:rsidRPr="001E519B">
        <w:br/>
      </w:r>
      <w:r w:rsidRPr="001E519B">
        <w:br/>
        <w:t>&gt;»</w:t>
      </w:r>
      <w:r w:rsidRPr="001E519B">
        <w:br/>
      </w:r>
      <w:r w:rsidRPr="001E519B">
        <w:br/>
        <w:t>8. Кои мускули участват в изграждането на долния крайник?</w:t>
      </w:r>
      <w:r w:rsidRPr="001E519B">
        <w:br/>
        <w:t>1. голям седалищен</w:t>
      </w:r>
      <w:r w:rsidRPr="001E519B">
        <w:br/>
        <w:t>2. четириглав бедрен</w:t>
      </w:r>
      <w:r w:rsidRPr="001E519B">
        <w:br/>
        <w:t>3. триглав мускул на подбедрица</w:t>
      </w:r>
      <w:r w:rsidRPr="001E519B">
        <w:br/>
        <w:t>4. трапецовиден</w:t>
      </w:r>
      <w:r w:rsidRPr="001E519B">
        <w:br/>
        <w:t>а 2,4</w:t>
      </w:r>
      <w:r w:rsidRPr="001E519B">
        <w:br/>
        <w:t>6. 1,2,3</w:t>
      </w:r>
      <w:r w:rsidRPr="001E519B">
        <w:br/>
        <w:t>в. 1,2,3,4</w:t>
      </w:r>
      <w:r w:rsidRPr="001E519B">
        <w:br/>
        <w:t>г. 2,3,4</w:t>
      </w:r>
      <w:r w:rsidRPr="001E519B">
        <w:br/>
      </w:r>
      <w:r w:rsidRPr="001E519B">
        <w:br/>
        <w:t>9. Големият седалищен мускул:</w:t>
      </w:r>
      <w:r w:rsidRPr="001E519B">
        <w:br/>
        <w:t>1. сгъва бедрото в тазобедрената става</w:t>
      </w:r>
      <w:r w:rsidRPr="001E519B">
        <w:br/>
        <w:t>2. спомага за изправения строеж</w:t>
      </w:r>
      <w:r w:rsidRPr="001E519B">
        <w:br/>
        <w:t>3. разгъва бедрото в тазобедрената става</w:t>
      </w:r>
      <w:r w:rsidRPr="001E519B">
        <w:br/>
        <w:t>4. изнася бедрото встрани</w:t>
      </w:r>
      <w:r w:rsidRPr="001E519B">
        <w:br/>
      </w:r>
      <w:r w:rsidRPr="001E519B">
        <w:lastRenderedPageBreak/>
        <w:t>а. 1,3,4</w:t>
      </w:r>
      <w:r w:rsidRPr="001E519B">
        <w:br/>
        <w:t>6. 2,3</w:t>
      </w:r>
      <w:r w:rsidRPr="001E519B">
        <w:br/>
        <w:t>в. 1,2</w:t>
      </w:r>
      <w:r w:rsidRPr="001E519B">
        <w:br/>
        <w:t>г. 2,3,4</w:t>
      </w:r>
      <w:r w:rsidRPr="001E519B">
        <w:br/>
      </w:r>
      <w:r w:rsidRPr="001E519B">
        <w:br/>
        <w:t>- 171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3FD74BFA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10. Силата на мускула зависи от:</w:t>
      </w:r>
      <w:r w:rsidRPr="001E519B">
        <w:br/>
        <w:t>1. броя на мускулните клетки в него</w:t>
      </w:r>
      <w:r w:rsidRPr="001E519B">
        <w:br/>
        <w:t>2. месторазположението му в организма</w:t>
      </w:r>
      <w:r w:rsidRPr="001E519B">
        <w:br/>
        <w:t>3. дебелината на мускулните клетки</w:t>
      </w:r>
      <w:r w:rsidRPr="001E519B">
        <w:br/>
        <w:t>4. подреждането на мускулните клетки</w:t>
      </w:r>
      <w:r w:rsidRPr="001E519B">
        <w:br/>
        <w:t>а. 1,3,4</w:t>
      </w:r>
      <w:r w:rsidRPr="001E519B">
        <w:br/>
        <w:t>6. 1,2,4</w:t>
      </w:r>
      <w:r w:rsidRPr="001E519B">
        <w:br/>
        <w:t>в. 2,3,4</w:t>
      </w:r>
      <w:r w:rsidRPr="001E519B">
        <w:br/>
        <w:t>г. 2,3</w:t>
      </w:r>
      <w:r w:rsidRPr="001E519B">
        <w:br/>
      </w:r>
      <w:r w:rsidRPr="001E519B">
        <w:br/>
        <w:t>11. Мускулната умора се дължи на:</w:t>
      </w:r>
      <w:r w:rsidRPr="001E519B">
        <w:br/>
        <w:t>1. извършването на многократни съкращения</w:t>
      </w:r>
      <w:r w:rsidRPr="001E519B">
        <w:br/>
        <w:t>2. изчерпването на запасите от млечна киселина в него</w:t>
      </w:r>
      <w:r w:rsidRPr="001E519B">
        <w:br/>
        <w:t>3. намаляване на енергийните запаси на мускула</w:t>
      </w:r>
      <w:r w:rsidRPr="001E519B">
        <w:br/>
        <w:t>4. натрупване в клетките на млечна киселина</w:t>
      </w:r>
      <w:r w:rsidRPr="001E519B">
        <w:br/>
        <w:t>а. 2,3</w:t>
      </w:r>
      <w:r w:rsidRPr="001E519B">
        <w:br/>
        <w:t>6. 1,3,4</w:t>
      </w:r>
      <w:r w:rsidRPr="001E519B">
        <w:br/>
        <w:t>в. 1,4</w:t>
      </w:r>
      <w:r w:rsidRPr="001E519B">
        <w:br/>
        <w:t>г. 1,2</w:t>
      </w:r>
      <w:r w:rsidRPr="001E519B">
        <w:br/>
        <w:t>12. Физиологичните свойства на мускулите са:</w:t>
      </w:r>
      <w:r w:rsidRPr="001E519B">
        <w:br/>
        <w:t>1. опорна функция</w:t>
      </w:r>
      <w:r w:rsidRPr="001E519B">
        <w:br/>
        <w:t>2. възбудимост</w:t>
      </w:r>
      <w:r w:rsidRPr="001E519B">
        <w:br/>
        <w:t>3. проводимост</w:t>
      </w:r>
      <w:r w:rsidRPr="001E519B">
        <w:br/>
        <w:t>4. съкратимост</w:t>
      </w:r>
      <w:r w:rsidRPr="001E519B">
        <w:br/>
        <w:t>а. 1,3</w:t>
      </w:r>
      <w:r w:rsidRPr="001E519B">
        <w:br/>
        <w:t>6. 1,2,3,4</w:t>
      </w:r>
      <w:r w:rsidRPr="001E519B">
        <w:br/>
        <w:t>в. 2,</w:t>
      </w:r>
      <w:r w:rsidRPr="001E519B">
        <w:br/>
        <w:t>т. 1</w:t>
      </w:r>
      <w:r w:rsidRPr="001E519B">
        <w:br/>
      </w:r>
      <w:r w:rsidRPr="001E519B">
        <w:br/>
        <w:t>»</w:t>
      </w:r>
      <w:r w:rsidRPr="001E519B">
        <w:br/>
      </w:r>
      <w:r w:rsidRPr="001E519B">
        <w:br/>
        <w:t>з</w:t>
      </w:r>
      <w:r w:rsidRPr="001E519B">
        <w:br/>
      </w:r>
      <w:r w:rsidRPr="001E519B">
        <w:lastRenderedPageBreak/>
        <w:br/>
        <w:t>3</w:t>
      </w:r>
      <w:r w:rsidRPr="001E519B">
        <w:br/>
        <w:t>„4</w:t>
      </w:r>
      <w:r w:rsidRPr="001E519B">
        <w:br/>
      </w:r>
      <w:r w:rsidRPr="001E519B">
        <w:br/>
        <w:t>+ 5 ка</w:t>
      </w:r>
      <w:r w:rsidRPr="001E519B">
        <w:br/>
      </w:r>
      <w:r w:rsidRPr="001E519B">
        <w:br/>
        <w:t>13. Мускулът извършва работа:</w:t>
      </w:r>
      <w:r w:rsidRPr="001E519B">
        <w:br/>
        <w:t>1. врезултат на свойството съкратимост</w:t>
      </w:r>
      <w:r w:rsidRPr="001E519B">
        <w:br/>
        <w:t>2. при намаляване на напрежението в него</w:t>
      </w:r>
      <w:r w:rsidRPr="001E519B">
        <w:br/>
        <w:t>3. при преместване на товар и увеличаване на напрежението в него</w:t>
      </w:r>
      <w:r w:rsidRPr="001E519B">
        <w:br/>
        <w:t>4. при трансформиране на свойството възбудимост в дразнимост</w:t>
      </w:r>
      <w:r w:rsidRPr="001E519B">
        <w:br/>
        <w:t>1,2</w:t>
      </w:r>
      <w:r w:rsidRPr="001E519B">
        <w:br/>
        <w:t>.2,4</w:t>
      </w:r>
      <w:r w:rsidRPr="001E519B">
        <w:br/>
        <w:t>„ 1,3</w:t>
      </w:r>
      <w:r w:rsidRPr="001E519B">
        <w:br/>
        <w:t>1,3</w:t>
      </w:r>
      <w:r w:rsidRPr="001E519B">
        <w:br/>
      </w:r>
      <w:r w:rsidRPr="001E519B">
        <w:br/>
        <w:t>&gt;</w:t>
      </w:r>
      <w:r w:rsidRPr="001E519B">
        <w:br/>
      </w:r>
      <w:r w:rsidRPr="001E519B">
        <w:br/>
        <w:t>зиеор</w:t>
      </w:r>
      <w:r w:rsidRPr="001E519B">
        <w:br/>
      </w:r>
      <w:r w:rsidRPr="001E519B">
        <w:br/>
        <w:t>4</w:t>
      </w:r>
      <w:r w:rsidRPr="001E519B">
        <w:br/>
      </w:r>
      <w:r w:rsidRPr="001E519B">
        <w:br/>
        <w:t>,</w:t>
      </w:r>
      <w:r w:rsidRPr="001E519B">
        <w:br/>
        <w:t>Ш. Попълнете липсващите термини в текста</w:t>
      </w:r>
      <w:r w:rsidRPr="001E519B">
        <w:br/>
      </w:r>
      <w:r w:rsidRPr="001E519B">
        <w:br/>
        <w:t>1 В мускулите навлизат множество кръвоносни съдове И... „ които провеждат .......--</w:t>
      </w:r>
      <w:r w:rsidRPr="001E519B">
        <w:br/>
        <w:t>импулси до всяка мускулна клетка.</w:t>
      </w:r>
      <w:r w:rsidRPr="001E519B">
        <w:br/>
      </w:r>
      <w:r w:rsidRPr="001E519B">
        <w:br/>
        <w:t>2. “ Сухожилията са изградени от плътно подредени... влакна на............ тъкан.</w:t>
      </w:r>
      <w:r w:rsidRPr="001E519B">
        <w:br/>
      </w:r>
      <w:r w:rsidRPr="001E519B">
        <w:br/>
        <w:t>3. В зависимост от разположението им в тялото скелетните мускули се разделят на мускули на</w:t>
      </w:r>
      <w:r w:rsidRPr="001E519B">
        <w:br/>
        <w:t>главата, на шията, На... и На...</w:t>
      </w:r>
      <w:r w:rsidRPr="001E519B">
        <w:br/>
      </w:r>
      <w:r w:rsidRPr="001E519B">
        <w:br/>
        <w:t>4. Мускулите на главата са две групи: нее Иннни</w:t>
      </w:r>
      <w:r w:rsidRPr="001E519B">
        <w:br/>
      </w:r>
      <w:r w:rsidRPr="001E519B">
        <w:br/>
        <w:t>5. Мускулите на туловището са гръдни, Инн</w:t>
      </w:r>
      <w:r w:rsidRPr="001E519B">
        <w:br/>
      </w:r>
      <w:r w:rsidRPr="001E519B">
        <w:br/>
        <w:t>6. Диафрагмата е широк плосък мускул, който разделя........: Иннни кухина</w:t>
      </w:r>
      <w:r w:rsidRPr="001E519B">
        <w:br/>
      </w:r>
      <w:r w:rsidRPr="001E519B">
        <w:br/>
        <w:t>7. Коремните мускули заграждат........-: кухина отпред, поддържат И... коремните органи.</w:t>
      </w:r>
      <w:r w:rsidRPr="001E519B">
        <w:br/>
      </w:r>
      <w:r w:rsidRPr="001E519B">
        <w:br/>
      </w:r>
      <w:r w:rsidRPr="001E519B">
        <w:lastRenderedPageBreak/>
        <w:t xml:space="preserve"> </w:t>
      </w:r>
      <w:r w:rsidRPr="001E519B">
        <w:br/>
      </w:r>
      <w:r w:rsidRPr="001E519B">
        <w:br/>
        <w:t>172 3: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418A85FE" w14:textId="77777777" w:rsidR="0083772A" w:rsidRPr="001E519B" w:rsidRDefault="00000000">
      <w:r w:rsidRPr="001E519B">
        <w:t xml:space="preserve"> </w:t>
      </w:r>
      <w:r w:rsidRPr="001E519B">
        <w:br/>
      </w:r>
      <w:r w:rsidRPr="001E519B">
        <w:br/>
        <w:t>10.</w:t>
      </w:r>
      <w:r w:rsidRPr="001E519B">
        <w:br/>
      </w:r>
      <w:r w:rsidRPr="001E519B">
        <w:br/>
        <w:t>1.</w:t>
      </w:r>
      <w:r w:rsidRPr="001E519B">
        <w:br/>
      </w:r>
      <w:r w:rsidRPr="001E519B">
        <w:br/>
        <w:t>12.</w:t>
      </w:r>
      <w:r w:rsidRPr="001E519B">
        <w:br/>
      </w:r>
      <w:r w:rsidRPr="001E519B">
        <w:br/>
        <w:t>13.</w:t>
      </w:r>
      <w:r w:rsidRPr="001E519B">
        <w:br/>
      </w:r>
      <w:r w:rsidRPr="001E519B">
        <w:br/>
        <w:t>Сборник с тестови задачи за кандидатстудентски изпит по биология</w:t>
      </w:r>
      <w:r w:rsidRPr="001E519B">
        <w:br/>
      </w:r>
      <w:r w:rsidRPr="001E519B">
        <w:br/>
        <w:t>Гръбни мускули са............... „широкият... мускул.</w:t>
      </w:r>
      <w:r w:rsidRPr="001E519B">
        <w:br/>
      </w:r>
      <w:r w:rsidRPr="001E519B">
        <w:br/>
        <w:t>Един от мускулите на горен крайник е.. ... мускул, който участва в движенията на</w:t>
      </w:r>
      <w:r w:rsidRPr="001E519B">
        <w:br/>
      </w:r>
      <w:r w:rsidRPr="001E519B">
        <w:br/>
        <w:t>раменната става и придава............. на рамото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Един от мускулите на долен крайник егоОлЯяМ.......---. мускул - разгъва бедрото В... ее става</w:t>
      </w:r>
      <w:r w:rsidRPr="001E519B">
        <w:br/>
        <w:t>и спомага за изправения стоеж на човека.</w:t>
      </w:r>
      <w:r w:rsidRPr="001E519B">
        <w:br/>
      </w:r>
      <w:r w:rsidRPr="001E519B">
        <w:br/>
        <w:t>Възбудимостта е свойство на мускулните клетки да преминават от покой във възбудено</w:t>
      </w:r>
      <w:r w:rsidRPr="001E519B">
        <w:br/>
      </w:r>
      <w:r w:rsidRPr="001E519B">
        <w:br/>
        <w:t>състояние - в тях да възникват... .. в резултат НА... онннленннеенннненнннн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аи аа ИА АН е свойство на мускулните клетки да провеждаг по. СИ</w:t>
      </w:r>
      <w:r w:rsidRPr="001E519B">
        <w:br/>
        <w:t>възбуждане (импулси)</w:t>
      </w:r>
      <w:r w:rsidRPr="001E519B">
        <w:br/>
      </w:r>
      <w:r w:rsidRPr="001E519B">
        <w:br/>
        <w:t>При ара аневаваавававаквввенни, или преместване на товар мускулите се съкращават и извършват</w:t>
      </w:r>
      <w:r w:rsidRPr="001E519B">
        <w:br/>
      </w:r>
      <w:r w:rsidRPr="001E519B">
        <w:br/>
      </w:r>
      <w:r w:rsidRPr="001E519B">
        <w:lastRenderedPageBreak/>
        <w:t>Отбележете с Х верните (да) и неверните (не) твърдения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не 1 В мускулите навлизат множество кръвоносни съдове и нерви, които провеждат</w:t>
      </w:r>
      <w:r w:rsidRPr="001E519B">
        <w:br/>
        <w:t>нервни импулси до всяка тяхна клетка.</w:t>
      </w:r>
      <w:r w:rsidRPr="001E519B">
        <w:br/>
      </w:r>
      <w:r w:rsidRPr="001E519B">
        <w:br/>
        <w:t>не 2. Мускулът се състои от тяло, краче и сухожилие.</w:t>
      </w:r>
      <w:r w:rsidRPr="001E519B">
        <w:br/>
      </w:r>
      <w:r w:rsidRPr="001E519B">
        <w:br/>
      </w:r>
      <w:r w:rsidRPr="001E519B">
        <w:lastRenderedPageBreak/>
        <w:t>не 3. &gt; Действието на мускулите върху костите се осъществява на принципа на</w:t>
      </w:r>
      <w:r w:rsidRPr="001E519B">
        <w:br/>
        <w:t>лостовете.</w:t>
      </w:r>
      <w:r w:rsidRPr="001E519B">
        <w:br/>
      </w:r>
      <w:r w:rsidRPr="001E519B">
        <w:br/>
        <w:t>не 4. Дъвкателните мускули се залавят с единия си край за кожата, а с другия за</w:t>
      </w:r>
      <w:r w:rsidRPr="001E519B">
        <w:br/>
        <w:t>кост.</w:t>
      </w:r>
      <w:r w:rsidRPr="001E519B">
        <w:br/>
      </w:r>
      <w:r w:rsidRPr="001E519B">
        <w:br/>
        <w:t>не 5. Мимическите мускули се залавят с двата си края за костите на черепа.</w:t>
      </w:r>
      <w:r w:rsidRPr="001E519B">
        <w:br/>
      </w:r>
      <w:r w:rsidRPr="001E519B">
        <w:br/>
        <w:t>не 6. Мимическите и дъвкателните мускули участват в осъществяването на говора</w:t>
      </w:r>
      <w:r w:rsidRPr="001E519B">
        <w:br/>
      </w:r>
      <w:r w:rsidRPr="001E519B">
        <w:br/>
        <w:t>не 7. Мускулите на шията са няколко групи. Чрез тях се извършва движението на</w:t>
      </w:r>
      <w:r w:rsidRPr="001E519B">
        <w:br/>
        <w:t>шията и главата.</w:t>
      </w:r>
      <w:r w:rsidRPr="001E519B">
        <w:br/>
      </w:r>
      <w:r w:rsidRPr="001E519B">
        <w:br/>
        <w:t>не 8. Мускулите на туловището се разделят на гръбни, гръдни и коремни.</w:t>
      </w:r>
      <w:r w:rsidRPr="001E519B">
        <w:br/>
      </w:r>
      <w:r w:rsidRPr="001E519B">
        <w:br/>
        <w:t>не 9. Гръбните мускули са трапецовидния и делтовидния.</w:t>
      </w:r>
      <w:r w:rsidRPr="001E519B">
        <w:br/>
      </w:r>
      <w:r w:rsidRPr="001E519B">
        <w:br/>
        <w:t>не 10. Диафрагмата е широк плосък мускул, който разделя гръдната и коремната</w:t>
      </w:r>
      <w:r w:rsidRPr="001E519B">
        <w:br/>
        <w:t>кухина и взема участие в дихателните движения.</w:t>
      </w:r>
      <w:r w:rsidRPr="001E519B">
        <w:br/>
      </w:r>
      <w:r w:rsidRPr="001E519B">
        <w:br/>
        <w:t>не 11. Коремните мускули са дълги и кръгли. Простират се между шията и корема.</w:t>
      </w:r>
      <w:r w:rsidRPr="001E519B">
        <w:br/>
      </w:r>
      <w:r w:rsidRPr="001E519B">
        <w:br/>
        <w:t>не 12. Мускулите на горния крайник се делтовидния и трапецовидния мускул.</w:t>
      </w:r>
      <w:r w:rsidRPr="001E519B">
        <w:br/>
      </w:r>
      <w:r w:rsidRPr="001E519B">
        <w:br/>
        <w:t>не 13. Със съкращението си коремните мускули спомагат за навеждането на тялото</w:t>
      </w:r>
      <w:r w:rsidRPr="001E519B">
        <w:br/>
      </w:r>
      <w:r w:rsidRPr="001E519B">
        <w:br/>
        <w:t>назад ив страни,</w:t>
      </w:r>
      <w:r w:rsidRPr="001E519B">
        <w:br/>
      </w:r>
      <w:r w:rsidRPr="001E519B">
        <w:br/>
        <w:t>не 14. По предната повърхност на мишницата се разполага триглавият мишничен</w:t>
      </w:r>
      <w:r w:rsidRPr="001E519B">
        <w:br/>
        <w:t>мускул, а по задната - двуглавиятг.</w:t>
      </w:r>
      <w:r w:rsidRPr="001E519B">
        <w:br/>
      </w:r>
      <w:r w:rsidRPr="001E519B">
        <w:br/>
        <w:t>не 15. Мускулите на долния крайник се делят на мускули около тазобедрена става, на</w:t>
      </w:r>
      <w:r w:rsidRPr="001E519B">
        <w:br/>
        <w:t>бедро, на подбедрица и на ходило.</w:t>
      </w:r>
      <w:r w:rsidRPr="001E519B">
        <w:br/>
      </w:r>
      <w:r w:rsidRPr="001E519B">
        <w:br/>
        <w:t>не 16. Големият седалищен мускул сгъва бедрото в тазобедрената става.</w:t>
      </w:r>
      <w:r w:rsidRPr="001E519B">
        <w:br/>
      </w:r>
      <w:r w:rsidRPr="001E519B">
        <w:br/>
        <w:t>не 17. Мускулите на ходилото участват в движението на пръстите и поддържат свода</w:t>
      </w:r>
      <w:r w:rsidRPr="001E519B">
        <w:br/>
      </w:r>
      <w:r w:rsidRPr="001E519B">
        <w:br/>
        <w:t>на ходилото.</w:t>
      </w:r>
      <w:r w:rsidRPr="001E519B">
        <w:br/>
      </w:r>
      <w:r w:rsidRPr="001E519B">
        <w:br/>
        <w:t>не 18. Двуглавият мишничен мускул разгъва лакътната става.</w:t>
      </w:r>
      <w:r w:rsidRPr="001E519B">
        <w:br/>
      </w:r>
      <w:r w:rsidRPr="001E519B">
        <w:br/>
        <w:t>--: 173</w:t>
      </w:r>
      <w:r w:rsidRPr="001E519B">
        <w:br/>
      </w:r>
      <w:r w:rsidRPr="001E519B">
        <w:lastRenderedPageBreak/>
        <w:br/>
        <w:t xml:space="preserve"> </w:t>
      </w:r>
      <w:r w:rsidRPr="001E519B">
        <w:br/>
      </w:r>
    </w:p>
    <w:p w14:paraId="7A4348BF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174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</w:r>
      <w:r w:rsidRPr="001E519B">
        <w:lastRenderedPageBreak/>
        <w:t>19.</w:t>
      </w:r>
      <w:r w:rsidRPr="001E519B">
        <w:br/>
      </w:r>
      <w:r w:rsidRPr="001E519B">
        <w:br/>
        <w:t>20.</w:t>
      </w:r>
      <w:r w:rsidRPr="001E519B">
        <w:br/>
      </w:r>
      <w:r w:rsidRPr="001E519B">
        <w:br/>
        <w:t>21.</w:t>
      </w:r>
      <w:r w:rsidRPr="001E519B">
        <w:br/>
      </w:r>
      <w:r w:rsidRPr="001E519B">
        <w:br/>
        <w:t>22.</w:t>
      </w:r>
      <w:r w:rsidRPr="001E519B">
        <w:br/>
      </w:r>
      <w:r w:rsidRPr="001E519B">
        <w:br/>
        <w:t>23.</w:t>
      </w:r>
      <w:r w:rsidRPr="001E519B">
        <w:br/>
      </w:r>
      <w:r w:rsidRPr="001E519B">
        <w:br/>
        <w:t>24.</w:t>
      </w:r>
      <w:r w:rsidRPr="001E519B">
        <w:br/>
      </w:r>
      <w:r w:rsidRPr="001E519B">
        <w:br/>
        <w:t>25.</w:t>
      </w:r>
      <w:r w:rsidRPr="001E519B">
        <w:br/>
      </w:r>
      <w:r w:rsidRPr="001E519B">
        <w:br/>
        <w:t>26.</w:t>
      </w:r>
      <w:r w:rsidRPr="001E519B">
        <w:br/>
        <w:t>27.</w:t>
      </w:r>
      <w:r w:rsidRPr="001E519B">
        <w:br/>
      </w:r>
      <w:r w:rsidRPr="001E519B">
        <w:br/>
        <w:t>С помощта на коремниге мускули се изпразва пикочния мехур, правото черво</w:t>
      </w:r>
      <w:r w:rsidRPr="001E519B">
        <w:br/>
        <w:t>и матката по време на раждане.</w:t>
      </w:r>
      <w:r w:rsidRPr="001E519B">
        <w:br/>
      </w:r>
      <w:r w:rsidRPr="001E519B">
        <w:br/>
        <w:t>Мускулите никога не се отпускат напълно - дори и да няма движение, са слабо</w:t>
      </w:r>
      <w:r w:rsidRPr="001E519B">
        <w:br/>
        <w:t>съкратени. Това състояние се нарича мускулен тонус.</w:t>
      </w:r>
      <w:r w:rsidRPr="001E519B">
        <w:br/>
      </w:r>
      <w:r w:rsidRPr="001E519B">
        <w:br/>
        <w:t>Проводимостта е свойство на мускулните клетки да преминават от пОКОЙ ВЪВ</w:t>
      </w:r>
      <w:r w:rsidRPr="001E519B">
        <w:br/>
        <w:t>възбудено състояние.</w:t>
      </w:r>
      <w:r w:rsidRPr="001E519B">
        <w:br/>
      </w:r>
      <w:r w:rsidRPr="001E519B">
        <w:br/>
        <w:t>Силата на мускула зависи от броя на мускулните влакна в мускула и от</w:t>
      </w:r>
      <w:r w:rsidRPr="001E519B">
        <w:br/>
        <w:t>тяхното подреждане.</w:t>
      </w:r>
      <w:r w:rsidRPr="001E519B">
        <w:br/>
      </w:r>
      <w:r w:rsidRPr="001E519B">
        <w:br/>
        <w:t>При повдигане или преместване на товар мускулите се съкращават и</w:t>
      </w:r>
      <w:r w:rsidRPr="001E519B">
        <w:br/>
        <w:t>извършват работа.</w:t>
      </w:r>
      <w:r w:rsidRPr="001E519B">
        <w:br/>
      </w:r>
      <w:r w:rsidRPr="001E519B">
        <w:br/>
        <w:t>От синапса възбуждането се провежда по мембраната на цялата мускулна</w:t>
      </w:r>
      <w:r w:rsidRPr="001E519B">
        <w:br/>
        <w:t>клетка и предизвиква съкращението и.</w:t>
      </w:r>
      <w:r w:rsidRPr="001E519B">
        <w:br/>
      </w:r>
      <w:r w:rsidRPr="001E519B">
        <w:br/>
        <w:t>Основните физиологични свойства на мускулите са възбудимост, проводимост,</w:t>
      </w:r>
      <w:r w:rsidRPr="001E519B">
        <w:br/>
        <w:t>мускулен тонус.</w:t>
      </w:r>
      <w:r w:rsidRPr="001E519B">
        <w:br/>
      </w:r>
      <w:r w:rsidRPr="001E519B">
        <w:br/>
        <w:t>Съкращението на скелетните мускули се извършва под волеви контрол.</w:t>
      </w:r>
      <w:r w:rsidRPr="001E519B">
        <w:br/>
      </w:r>
      <w:r w:rsidRPr="001E519B">
        <w:br/>
        <w:t>При много продължителна дейност на мускулите настъпват болезнени</w:t>
      </w:r>
      <w:r w:rsidRPr="001E519B">
        <w:br/>
        <w:t>мускулни спазми.</w:t>
      </w:r>
      <w:r w:rsidRPr="001E519B">
        <w:br/>
      </w:r>
      <w:r w:rsidRPr="001E519B">
        <w:br/>
      </w:r>
      <w:r w:rsidRPr="001E519B">
        <w:lastRenderedPageBreak/>
        <w:t>Опишете и обяснете</w:t>
      </w:r>
      <w:r w:rsidRPr="001E519B">
        <w:br/>
      </w:r>
      <w:r w:rsidRPr="001E519B">
        <w:br/>
        <w:t>про рюс</w:t>
      </w:r>
      <w:r w:rsidRPr="001E519B">
        <w:br/>
      </w:r>
      <w:r w:rsidRPr="001E519B">
        <w:br/>
        <w:t>Устройство и действие на скелетните мускули.</w:t>
      </w:r>
      <w:r w:rsidRPr="001E519B">
        <w:br/>
      </w:r>
      <w:r w:rsidRPr="001E519B">
        <w:br/>
        <w:t>Функция и физиологични свойства на мускулите.</w:t>
      </w:r>
      <w:r w:rsidRPr="001E519B">
        <w:br/>
      </w:r>
      <w:r w:rsidRPr="001E519B">
        <w:br/>
        <w:t>Сила и работа на мускула, мускулен тонус.</w:t>
      </w:r>
      <w:r w:rsidRPr="001E519B">
        <w:br/>
      </w:r>
      <w:r w:rsidRPr="001E519B">
        <w:br/>
        <w:t>Мускули на туловищетго и на главата.</w:t>
      </w:r>
      <w:r w:rsidRPr="001E519B">
        <w:br/>
      </w:r>
      <w:r w:rsidRPr="001E519B">
        <w:br/>
        <w:t>Мускули на крайниците.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024AC1AC" w14:textId="77777777" w:rsidR="0083772A" w:rsidRPr="001E519B" w:rsidRDefault="00000000">
      <w:r w:rsidRPr="001E519B">
        <w:t>Сборник с тестови задачи за кандидатстудентски изпит по биология</w:t>
      </w:r>
      <w:r w:rsidRPr="001E519B">
        <w:br/>
      </w:r>
      <w:r w:rsidRPr="001E519B">
        <w:br/>
        <w:t>РАЗМНОЖАВАНЕ, РАСТЕЖ И ИНДИВИДУАЛНО РАЗВИТИЕ</w:t>
      </w:r>
      <w:r w:rsidRPr="001E519B">
        <w:br/>
      </w:r>
      <w:r w:rsidRPr="001E519B">
        <w:br/>
        <w:t>НА ЧОВЕКА И ЖИВОТНИТЕ.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ТЕМА 22. ВЪЗПРОИЗВОДСТВО И РАЗВИТИЕ НА ЧОВЕКА. МЪЖКА</w:t>
      </w:r>
      <w:r w:rsidRPr="001E519B">
        <w:br/>
        <w:t>ПОЛОВА СИСТЕМА</w:t>
      </w:r>
      <w:r w:rsidRPr="001E519B">
        <w:br/>
      </w:r>
      <w:r w:rsidRPr="001E519B">
        <w:br/>
        <w:t>11 Отбележете с Х верния отговор</w:t>
      </w:r>
      <w:r w:rsidRPr="001E519B">
        <w:br/>
      </w:r>
      <w:r w:rsidRPr="001E519B">
        <w:br/>
        <w:t>1 Как се размножават бозайниците?</w:t>
      </w:r>
      <w:r w:rsidRPr="001E519B">
        <w:br/>
        <w:t>а. полово</w:t>
      </w:r>
      <w:r w:rsidRPr="001E519B">
        <w:br/>
        <w:t>6. чрез пъпкуване</w:t>
      </w:r>
      <w:r w:rsidRPr="001E519B">
        <w:br/>
        <w:t>в. амитоза</w:t>
      </w:r>
      <w:r w:rsidRPr="001E519B">
        <w:br/>
        <w:t>г. партеногенеза</w:t>
      </w:r>
      <w:r w:rsidRPr="001E519B">
        <w:br/>
      </w:r>
      <w:r w:rsidRPr="001E519B">
        <w:br/>
        <w:t>2. „Специализираните полови клетки се наричат:</w:t>
      </w:r>
      <w:r w:rsidRPr="001E519B">
        <w:br/>
        <w:t>а. зиготи</w:t>
      </w:r>
      <w:r w:rsidRPr="001E519B">
        <w:br/>
        <w:t>6. яйцеклетки и спермогонии</w:t>
      </w:r>
      <w:r w:rsidRPr="001E519B">
        <w:br/>
        <w:t>в. яйцеклетки и сперматозоиди</w:t>
      </w:r>
      <w:r w:rsidRPr="001E519B">
        <w:br/>
        <w:t>г. семенници и сперматозоиди</w:t>
      </w:r>
      <w:r w:rsidRPr="001E519B">
        <w:br/>
      </w:r>
      <w:r w:rsidRPr="001E519B">
        <w:br/>
        <w:t>3. “Къде са разположени мъжките полови органи?</w:t>
      </w:r>
      <w:r w:rsidRPr="001E519B">
        <w:br/>
        <w:t>а. в корема</w:t>
      </w:r>
      <w:r w:rsidRPr="001E519B">
        <w:br/>
      </w:r>
      <w:r w:rsidRPr="001E519B">
        <w:lastRenderedPageBreak/>
        <w:t>6. извън тялото</w:t>
      </w:r>
      <w:r w:rsidRPr="001E519B">
        <w:br/>
        <w:t>в. в таза и извън тялото</w:t>
      </w:r>
      <w:r w:rsidRPr="001E519B">
        <w:br/>
        <w:t>г. в таза</w:t>
      </w:r>
      <w:r w:rsidRPr="001E519B">
        <w:br/>
      </w:r>
      <w:r w:rsidRPr="001E519B">
        <w:br/>
        <w:t>4. Кой от посочените полови органи е вътрешен?</w:t>
      </w:r>
      <w:r w:rsidRPr="001E519B">
        <w:br/>
        <w:t>а. скротум</w:t>
      </w:r>
      <w:r w:rsidRPr="001E519B">
        <w:br/>
        <w:t>6. полов член</w:t>
      </w:r>
      <w:r w:rsidRPr="001E519B">
        <w:br/>
        <w:t>в. простата</w:t>
      </w:r>
      <w:r w:rsidRPr="001E519B">
        <w:br/>
        <w:t>г. нито един от посочените</w:t>
      </w:r>
      <w:r w:rsidRPr="001E519B">
        <w:br/>
      </w:r>
      <w:r w:rsidRPr="001E519B">
        <w:br/>
        <w:t>5. “Кой от посочените полови органи евъншен?</w:t>
      </w:r>
      <w:r w:rsidRPr="001E519B">
        <w:br/>
        <w:t>а. скротум</w:t>
      </w:r>
      <w:r w:rsidRPr="001E519B">
        <w:br/>
        <w:t>0. простата</w:t>
      </w:r>
      <w:r w:rsidRPr="001E519B">
        <w:br/>
        <w:t>в. семенно мехурче</w:t>
      </w:r>
      <w:r w:rsidRPr="001E519B">
        <w:br/>
        <w:t>г. нито едно от посочените</w:t>
      </w:r>
      <w:r w:rsidRPr="001E519B">
        <w:br/>
      </w:r>
      <w:r w:rsidRPr="001E519B">
        <w:br/>
        <w:t>6. Кой от следните органи не се включва във формирането на първичните полови белези</w:t>
      </w:r>
      <w:r w:rsidRPr="001E519B">
        <w:br/>
        <w:t>у мъжа?</w:t>
      </w:r>
      <w:r w:rsidRPr="001E519B">
        <w:br/>
      </w:r>
      <w:r w:rsidRPr="001E519B">
        <w:br/>
        <w:t>скротум</w:t>
      </w:r>
      <w:r w:rsidRPr="001E519B">
        <w:br/>
      </w:r>
      <w:r w:rsidRPr="001E519B">
        <w:br/>
        <w:t>семенник</w:t>
      </w:r>
      <w:r w:rsidRPr="001E519B">
        <w:br/>
      </w:r>
      <w:r w:rsidRPr="001E519B">
        <w:br/>
        <w:t>простата</w:t>
      </w:r>
      <w:r w:rsidRPr="001E519B">
        <w:br/>
      </w:r>
      <w:r w:rsidRPr="001E519B">
        <w:br/>
        <w:t>пикочопровод</w:t>
      </w:r>
      <w:r w:rsidRPr="001E519B">
        <w:br/>
      </w:r>
      <w:r w:rsidRPr="001E519B">
        <w:br/>
        <w:t>ПЕОР</w:t>
      </w:r>
      <w:r w:rsidRPr="001E519B">
        <w:br/>
      </w:r>
      <w:r w:rsidRPr="001E519B">
        <w:br/>
        <w:t>7. “Кой от следните органи се включва във формирането на първичните полови белези у</w:t>
      </w:r>
      <w:r w:rsidRPr="001E519B">
        <w:br/>
        <w:t>мъжа?</w:t>
      </w:r>
      <w:r w:rsidRPr="001E519B">
        <w:br/>
        <w:t>а. пикочопровод</w:t>
      </w:r>
      <w:r w:rsidRPr="001E519B">
        <w:br/>
        <w:t>6. пикочен мехур</w:t>
      </w:r>
      <w:r w:rsidRPr="001E519B">
        <w:br/>
        <w:t>в. простата</w:t>
      </w:r>
      <w:r w:rsidRPr="001E519B">
        <w:br/>
        <w:t>г. пикочен канал</w:t>
      </w:r>
      <w:r w:rsidRPr="001E519B">
        <w:br/>
      </w:r>
      <w:r w:rsidRPr="001E519B">
        <w:br/>
        <w:t>- 175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</w:r>
      <w:r w:rsidRPr="001E519B">
        <w:lastRenderedPageBreak/>
        <w:t xml:space="preserve"> </w:t>
      </w:r>
      <w:r w:rsidRPr="001E519B">
        <w:br/>
      </w:r>
    </w:p>
    <w:p w14:paraId="08F4A7BF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8. Мъжките полови жлези се наричат:</w:t>
      </w:r>
      <w:r w:rsidRPr="001E519B">
        <w:br/>
        <w:t>а. семенници</w:t>
      </w:r>
      <w:r w:rsidRPr="001E519B">
        <w:br/>
        <w:t>6. надсеменници</w:t>
      </w:r>
      <w:r w:rsidRPr="001E519B">
        <w:br/>
        <w:t>в. семенни каналчета</w:t>
      </w:r>
      <w:r w:rsidRPr="001E519B">
        <w:br/>
        <w:t>г. скротум</w:t>
      </w:r>
      <w:r w:rsidRPr="001E519B">
        <w:br/>
        <w:t>9. „Масата на тестисите е:</w:t>
      </w:r>
      <w:r w:rsidRPr="001E519B">
        <w:br/>
        <w:t>а. 90 -100г</w:t>
      </w:r>
      <w:r w:rsidRPr="001E519B">
        <w:br/>
        <w:t>6. 50 -60г</w:t>
      </w:r>
      <w:r w:rsidRPr="001E519B">
        <w:br/>
        <w:t>в. 10-20г</w:t>
      </w:r>
      <w:r w:rsidRPr="001E519B">
        <w:br/>
        <w:t>г. |1-2 кг</w:t>
      </w:r>
      <w:r w:rsidRPr="001E519B">
        <w:br/>
      </w:r>
      <w:r w:rsidRPr="001E519B">
        <w:br/>
        <w:t>10. Кое от следните е вярно?</w:t>
      </w:r>
      <w:r w:rsidRPr="001E519B">
        <w:br/>
        <w:t>а. по време на зародишното развитие тестисите се намират извън тялото</w:t>
      </w:r>
      <w:r w:rsidRPr="001E519B">
        <w:br/>
        <w:t>6. тестисите се развиват след раждането</w:t>
      </w:r>
      <w:r w:rsidRPr="001E519B">
        <w:br/>
        <w:t>в. по време на зародишното развитие тестисите се намират в коремната кухина</w:t>
      </w:r>
      <w:r w:rsidRPr="001E519B">
        <w:br/>
        <w:t>г. тестисите са вторични мъжки полови белези</w:t>
      </w:r>
      <w:r w:rsidRPr="001E519B">
        <w:br/>
      </w:r>
      <w:r w:rsidRPr="001E519B">
        <w:br/>
        <w:t>11. Узряването на сперматозоидите започва:</w:t>
      </w:r>
      <w:r w:rsidRPr="001E519B">
        <w:br/>
        <w:t>а. след раждането</w:t>
      </w:r>
      <w:r w:rsidRPr="001E519B">
        <w:br/>
        <w:t>6. в пубертета</w:t>
      </w:r>
      <w:r w:rsidRPr="001E519B">
        <w:br/>
        <w:t>в. в детска възраст</w:t>
      </w:r>
      <w:r w:rsidRPr="001E519B">
        <w:br/>
        <w:t>г. в старческа възраст</w:t>
      </w:r>
      <w:r w:rsidRPr="001E519B">
        <w:br/>
      </w:r>
      <w:r w:rsidRPr="001E519B">
        <w:br/>
        <w:t>12. Коя част не е характерна за сперматозоидите?</w:t>
      </w:r>
      <w:r w:rsidRPr="001E519B">
        <w:br/>
        <w:t>а. шийка</w:t>
      </w:r>
      <w:r w:rsidRPr="001E519B">
        <w:br/>
        <w:t>6. главичка</w:t>
      </w:r>
      <w:r w:rsidRPr="001E519B">
        <w:br/>
        <w:t>в. коремче</w:t>
      </w:r>
      <w:r w:rsidRPr="001E519B">
        <w:br/>
        <w:t>г. опашка</w:t>
      </w:r>
      <w:r w:rsidRPr="001E519B">
        <w:br/>
      </w:r>
      <w:r w:rsidRPr="001E519B">
        <w:br/>
        <w:t>13. Клетъчното ядро на сперматозоида се намира в:</w:t>
      </w:r>
      <w:r w:rsidRPr="001E519B">
        <w:br/>
        <w:t>а. главичката</w:t>
      </w:r>
      <w:r w:rsidRPr="001E519B">
        <w:br/>
        <w:t>6. шийката</w:t>
      </w:r>
      <w:r w:rsidRPr="001E519B">
        <w:br/>
        <w:t>в. опашката</w:t>
      </w:r>
      <w:r w:rsidRPr="001E519B">
        <w:br/>
        <w:t>г. междинната част</w:t>
      </w:r>
      <w:r w:rsidRPr="001E519B">
        <w:br/>
      </w:r>
      <w:r w:rsidRPr="001E519B">
        <w:br/>
        <w:t>14. Семенникът образува и отделя в кръвта хормона:</w:t>
      </w:r>
      <w:r w:rsidRPr="001E519B">
        <w:br/>
        <w:t>а. естроген</w:t>
      </w:r>
      <w:r w:rsidRPr="001E519B">
        <w:br/>
        <w:t>6. паратхормон</w:t>
      </w:r>
      <w:r w:rsidRPr="001E519B">
        <w:br/>
        <w:t>в. прогестерон</w:t>
      </w:r>
      <w:r w:rsidRPr="001E519B">
        <w:br/>
      </w:r>
      <w:r w:rsidRPr="001E519B">
        <w:lastRenderedPageBreak/>
        <w:t>г. тестостерон</w:t>
      </w:r>
      <w:r w:rsidRPr="001E519B">
        <w:br/>
      </w:r>
      <w:r w:rsidRPr="001E519B">
        <w:br/>
        <w:t>15. В надсеменника сперматозоидите:</w:t>
      </w:r>
      <w:r w:rsidRPr="001E519B">
        <w:br/>
        <w:t>а. се делят</w:t>
      </w:r>
      <w:r w:rsidRPr="001E519B">
        <w:br/>
        <w:t>6. узряват</w:t>
      </w:r>
      <w:r w:rsidRPr="001E519B">
        <w:br/>
        <w:t>в. загубват опашката си</w:t>
      </w:r>
      <w:r w:rsidRPr="001E519B">
        <w:br/>
        <w:t>г. загубват ядрото си</w:t>
      </w:r>
      <w:r w:rsidRPr="001E519B">
        <w:br/>
      </w:r>
      <w:r w:rsidRPr="001E519B">
        <w:br/>
        <w:t>16. Семепроводният канал се влива в:</w:t>
      </w:r>
      <w:r w:rsidRPr="001E519B">
        <w:br/>
        <w:t>а. пикочния мехур</w:t>
      </w:r>
      <w:r w:rsidRPr="001E519B">
        <w:br/>
        <w:t>6. простатната жлеза</w:t>
      </w:r>
      <w:r w:rsidRPr="001E519B">
        <w:br/>
        <w:t>в. пикочния канал</w:t>
      </w:r>
      <w:r w:rsidRPr="001E519B">
        <w:br/>
        <w:t>г. нито едно от посочените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176 -- са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2CD41013" w14:textId="77777777" w:rsidR="0083772A" w:rsidRPr="001E519B" w:rsidRDefault="00000000">
      <w:r w:rsidRPr="001E519B">
        <w:t xml:space="preserve"> </w:t>
      </w:r>
      <w:r w:rsidRPr="001E519B">
        <w:br/>
      </w:r>
      <w:r w:rsidRPr="001E519B">
        <w:br/>
        <w:t>17.</w:t>
      </w:r>
      <w:r w:rsidRPr="001E519B">
        <w:br/>
      </w:r>
      <w:r w:rsidRPr="001E519B">
        <w:br/>
        <w:t>18.</w:t>
      </w:r>
      <w:r w:rsidRPr="001E519B">
        <w:br/>
      </w:r>
      <w:r w:rsidRPr="001E519B">
        <w:br/>
        <w:t>19.</w:t>
      </w:r>
      <w:r w:rsidRPr="001E519B">
        <w:br/>
      </w:r>
      <w:r w:rsidRPr="001E519B">
        <w:br/>
        <w:t>20.</w:t>
      </w:r>
      <w:r w:rsidRPr="001E519B">
        <w:br/>
      </w:r>
      <w:r w:rsidRPr="001E519B">
        <w:br/>
        <w:t>21.</w:t>
      </w:r>
      <w:r w:rsidRPr="001E519B">
        <w:br/>
      </w:r>
      <w:r w:rsidRPr="001E519B">
        <w:br/>
        <w:t>22.</w:t>
      </w:r>
      <w:r w:rsidRPr="001E519B">
        <w:br/>
      </w:r>
      <w:r w:rsidRPr="001E519B">
        <w:br/>
        <w:t>23.</w:t>
      </w:r>
      <w:r w:rsidRPr="001E519B">
        <w:br/>
      </w:r>
      <w:r w:rsidRPr="001E519B">
        <w:br/>
        <w:t>24.</w:t>
      </w:r>
      <w:r w:rsidRPr="001E519B">
        <w:br/>
      </w:r>
      <w:r w:rsidRPr="001E519B">
        <w:br/>
        <w:t>25.</w:t>
      </w:r>
      <w:r w:rsidRPr="001E519B">
        <w:br/>
      </w:r>
      <w:r w:rsidRPr="001E519B">
        <w:br/>
        <w:t>Сборник с тестови задачи за кандидатстудентски изпит по биология</w:t>
      </w:r>
      <w:r w:rsidRPr="001E519B">
        <w:br/>
      </w:r>
      <w:r w:rsidRPr="001E519B">
        <w:br/>
        <w:t>Кой монозахарид, съдържащ се в секрета на семенните мехурчета, осигурява</w:t>
      </w:r>
      <w:r w:rsidRPr="001E519B">
        <w:br/>
      </w:r>
      <w:r w:rsidRPr="001E519B">
        <w:lastRenderedPageBreak/>
        <w:t>допълнителна енергия на сперматозоидите?</w:t>
      </w:r>
      <w:r w:rsidRPr="001E519B">
        <w:br/>
      </w:r>
      <w:r w:rsidRPr="001E519B">
        <w:br/>
        <w:t>а. глюкоза</w:t>
      </w:r>
      <w:r w:rsidRPr="001E519B">
        <w:br/>
      </w:r>
      <w:r w:rsidRPr="001E519B">
        <w:br/>
        <w:t>6. захароза</w:t>
      </w:r>
      <w:r w:rsidRPr="001E519B">
        <w:br/>
      </w:r>
      <w:r w:rsidRPr="001E519B">
        <w:br/>
        <w:t>в. галактоза</w:t>
      </w:r>
      <w:r w:rsidRPr="001E519B">
        <w:br/>
      </w:r>
      <w:r w:rsidRPr="001E519B">
        <w:br/>
        <w:t>г. фруктоза</w:t>
      </w:r>
      <w:r w:rsidRPr="001E519B">
        <w:br/>
      </w:r>
      <w:r w:rsidRPr="001E519B">
        <w:br/>
        <w:t>Простатната жлеза има форма и големина на:</w:t>
      </w:r>
      <w:r w:rsidRPr="001E519B">
        <w:br/>
        <w:t>а. фъстък</w:t>
      </w:r>
      <w:r w:rsidRPr="001E519B">
        <w:br/>
      </w:r>
      <w:r w:rsidRPr="001E519B">
        <w:br/>
        <w:t>6. ябълка</w:t>
      </w:r>
      <w:r w:rsidRPr="001E519B">
        <w:br/>
      </w:r>
      <w:r w:rsidRPr="001E519B">
        <w:br/>
        <w:t>в. кестен</w:t>
      </w:r>
      <w:r w:rsidRPr="001E519B">
        <w:br/>
      </w:r>
      <w:r w:rsidRPr="001E519B">
        <w:br/>
        <w:t>г. лешник</w:t>
      </w:r>
      <w:r w:rsidRPr="001E519B">
        <w:br/>
      </w:r>
      <w:r w:rsidRPr="001E519B">
        <w:br/>
        <w:t>При еднократно отделяне на семенна течност се изхвърлят:</w:t>
      </w:r>
      <w:r w:rsidRPr="001E519B">
        <w:br/>
        <w:t>а. 300-600 млн. сперматозоида</w:t>
      </w:r>
      <w:r w:rsidRPr="001E519B">
        <w:br/>
      </w:r>
      <w:r w:rsidRPr="001E519B">
        <w:br/>
        <w:t>6. 300-600 млрд. сперматозоида</w:t>
      </w:r>
      <w:r w:rsidRPr="001E519B">
        <w:br/>
      </w:r>
      <w:r w:rsidRPr="001E519B">
        <w:br/>
        <w:t>в. 30-60 млн. сперматозоида</w:t>
      </w:r>
      <w:r w:rsidRPr="001E519B">
        <w:br/>
      </w:r>
      <w:r w:rsidRPr="001E519B">
        <w:br/>
        <w:t>г. 5-6 млн. сперматозоида</w:t>
      </w:r>
      <w:r w:rsidRPr="001E519B">
        <w:br/>
      </w:r>
      <w:r w:rsidRPr="001E519B">
        <w:br/>
        <w:t>Коя част на мъжката полова система е обща с отделителната система?</w:t>
      </w:r>
      <w:r w:rsidRPr="001E519B">
        <w:br/>
        <w:t>а. скротум</w:t>
      </w:r>
      <w:r w:rsidRPr="001E519B">
        <w:br/>
      </w:r>
      <w:r w:rsidRPr="001E519B">
        <w:br/>
        <w:t>6. пикочопровод</w:t>
      </w:r>
      <w:r w:rsidRPr="001E519B">
        <w:br/>
      </w:r>
      <w:r w:rsidRPr="001E519B">
        <w:br/>
        <w:t>в. пикочен канал</w:t>
      </w:r>
      <w:r w:rsidRPr="001E519B">
        <w:br/>
      </w:r>
      <w:r w:rsidRPr="001E519B">
        <w:br/>
        <w:t>г. семенно мехурче</w:t>
      </w:r>
      <w:r w:rsidRPr="001E519B">
        <w:br/>
      </w:r>
      <w:r w:rsidRPr="001E519B">
        <w:br/>
        <w:t>Главичката на пениса се образува от:</w:t>
      </w:r>
      <w:r w:rsidRPr="001E519B">
        <w:br/>
        <w:t>а. пещеристите тела</w:t>
      </w:r>
      <w:r w:rsidRPr="001E519B">
        <w:br/>
      </w:r>
      <w:r w:rsidRPr="001E519B">
        <w:br/>
        <w:t>6. простатата</w:t>
      </w:r>
      <w:r w:rsidRPr="001E519B">
        <w:br/>
      </w:r>
      <w:r w:rsidRPr="001E519B">
        <w:br/>
        <w:t>в. гъбестото тяло</w:t>
      </w:r>
      <w:r w:rsidRPr="001E519B">
        <w:br/>
      </w:r>
      <w:r w:rsidRPr="001E519B">
        <w:lastRenderedPageBreak/>
        <w:br/>
        <w:t>г. семенника</w:t>
      </w:r>
      <w:r w:rsidRPr="001E519B">
        <w:br/>
      </w:r>
      <w:r w:rsidRPr="001E519B">
        <w:br/>
        <w:t>При полова възбуда се наблюдава кръвонапълване на:</w:t>
      </w:r>
      <w:r w:rsidRPr="001E519B">
        <w:br/>
        <w:t>а. гъбестото тяло</w:t>
      </w:r>
      <w:r w:rsidRPr="001E519B">
        <w:br/>
      </w:r>
      <w:r w:rsidRPr="001E519B">
        <w:br/>
        <w:t>6. пещеристите тела и на гъбестото тяло</w:t>
      </w:r>
      <w:r w:rsidRPr="001E519B">
        <w:br/>
      </w:r>
      <w:r w:rsidRPr="001E519B">
        <w:br/>
        <w:t>в. пещеристите тела</w:t>
      </w:r>
      <w:r w:rsidRPr="001E519B">
        <w:br/>
      </w:r>
      <w:r w:rsidRPr="001E519B">
        <w:br/>
        <w:t>г. уретрата</w:t>
      </w:r>
      <w:r w:rsidRPr="001E519B">
        <w:br/>
      </w:r>
      <w:r w:rsidRPr="001E519B">
        <w:br/>
        <w:t>Клетката, образувана в резултат ог сливането на яйцеклетката и сперматозоида се</w:t>
      </w:r>
      <w:r w:rsidRPr="001E519B">
        <w:br/>
        <w:t>нарича:</w:t>
      </w:r>
      <w:r w:rsidRPr="001E519B">
        <w:br/>
      </w:r>
      <w:r w:rsidRPr="001E519B">
        <w:br/>
        <w:t>а. гамета</w:t>
      </w:r>
      <w:r w:rsidRPr="001E519B">
        <w:br/>
      </w:r>
      <w:r w:rsidRPr="001E519B">
        <w:br/>
        <w:t>6. зигота</w:t>
      </w:r>
      <w:r w:rsidRPr="001E519B">
        <w:br/>
      </w:r>
      <w:r w:rsidRPr="001E519B">
        <w:br/>
        <w:t>в. морула</w:t>
      </w:r>
      <w:r w:rsidRPr="001E519B">
        <w:br/>
      </w:r>
      <w:r w:rsidRPr="001E519B">
        <w:br/>
        <w:t>г. бластоциста</w:t>
      </w:r>
      <w:r w:rsidRPr="001E519B">
        <w:br/>
      </w:r>
      <w:r w:rsidRPr="001E519B">
        <w:br/>
        <w:t>Оплождането на яйцеклетката обичайно се извършва в:</w:t>
      </w:r>
      <w:r w:rsidRPr="001E519B">
        <w:br/>
        <w:t>а. влагалището</w:t>
      </w:r>
      <w:r w:rsidRPr="001E519B">
        <w:br/>
      </w:r>
      <w:r w:rsidRPr="001E519B">
        <w:br/>
        <w:t>6. матката</w:t>
      </w:r>
      <w:r w:rsidRPr="001E519B">
        <w:br/>
      </w:r>
      <w:r w:rsidRPr="001E519B">
        <w:br/>
        <w:t>в. яйчниците</w:t>
      </w:r>
      <w:r w:rsidRPr="001E519B">
        <w:br/>
      </w:r>
      <w:r w:rsidRPr="001E519B">
        <w:br/>
        <w:t>г. маточните тръби</w:t>
      </w:r>
      <w:r w:rsidRPr="001E519B">
        <w:br/>
      </w:r>
      <w:r w:rsidRPr="001E519B">
        <w:br/>
        <w:t>Средата в матката нормално е:</w:t>
      </w:r>
      <w:r w:rsidRPr="001E519B">
        <w:br/>
        <w:t>а. алкална</w:t>
      </w:r>
      <w:r w:rsidRPr="001E519B">
        <w:br/>
      </w:r>
      <w:r w:rsidRPr="001E519B">
        <w:br/>
        <w:t>6. киселинна</w:t>
      </w:r>
      <w:r w:rsidRPr="001E519B">
        <w:br/>
      </w:r>
      <w:r w:rsidRPr="001E519B">
        <w:br/>
        <w:t>в. неутрална</w:t>
      </w:r>
      <w:r w:rsidRPr="001E519B">
        <w:br/>
      </w:r>
      <w:r w:rsidRPr="001E519B">
        <w:br/>
        <w:t>г. различна при различните жени</w:t>
      </w:r>
      <w:r w:rsidRPr="001E519B">
        <w:br/>
      </w:r>
      <w:r w:rsidRPr="001E519B">
        <w:br/>
        <w:t>177</w:t>
      </w:r>
      <w:r w:rsidRPr="001E519B">
        <w:br/>
      </w:r>
      <w:r w:rsidRPr="001E519B">
        <w:br/>
      </w:r>
      <w:r w:rsidRPr="001E519B">
        <w:lastRenderedPageBreak/>
        <w:t xml:space="preserve"> 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5E797086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178</w:t>
      </w:r>
      <w:r w:rsidRPr="001E519B">
        <w:br/>
      </w:r>
      <w:r w:rsidRPr="001E519B">
        <w:br/>
        <w:t>26.</w:t>
      </w:r>
      <w:r w:rsidRPr="001E519B">
        <w:br/>
      </w:r>
      <w:r w:rsidRPr="001E519B">
        <w:br/>
        <w:t>27.</w:t>
      </w:r>
      <w:r w:rsidRPr="001E519B">
        <w:br/>
      </w:r>
      <w:r w:rsidRPr="001E519B">
        <w:br/>
        <w:t>28.</w:t>
      </w:r>
      <w:r w:rsidRPr="001E519B">
        <w:br/>
      </w:r>
      <w:r w:rsidRPr="001E519B">
        <w:br/>
        <w:t>29.</w:t>
      </w:r>
      <w:r w:rsidRPr="001E519B">
        <w:br/>
      </w:r>
      <w:r w:rsidRPr="001E519B">
        <w:br/>
        <w:t>30.</w:t>
      </w:r>
      <w:r w:rsidRPr="001E519B">
        <w:br/>
      </w:r>
      <w:r w:rsidRPr="001E519B">
        <w:br/>
        <w:t>з1.</w:t>
      </w:r>
      <w:r w:rsidRPr="001E519B">
        <w:br/>
      </w:r>
      <w:r w:rsidRPr="001E519B">
        <w:br/>
        <w:t>32.</w:t>
      </w:r>
      <w:r w:rsidRPr="001E519B">
        <w:br/>
      </w:r>
      <w:r w:rsidRPr="001E519B">
        <w:br/>
        <w:t>33.</w:t>
      </w:r>
      <w:r w:rsidRPr="001E519B">
        <w:br/>
      </w:r>
      <w:r w:rsidRPr="001E519B">
        <w:br/>
        <w:t>34.</w:t>
      </w:r>
      <w:r w:rsidRPr="001E519B">
        <w:br/>
      </w:r>
      <w:r w:rsidRPr="001E519B">
        <w:br/>
        <w:t>Оплодителната способност на сперматозоидите в матката се запазва:</w:t>
      </w:r>
      <w:r w:rsidRPr="001E519B">
        <w:br/>
        <w:t>а. два часа</w:t>
      </w:r>
      <w:r w:rsidRPr="001E519B">
        <w:br/>
      </w:r>
      <w:r w:rsidRPr="001E519B">
        <w:br/>
        <w:t>6. два дни</w:t>
      </w:r>
      <w:r w:rsidRPr="001E519B">
        <w:br/>
      </w:r>
      <w:r w:rsidRPr="001E519B">
        <w:br/>
        <w:t>в. един ден</w:t>
      </w:r>
      <w:r w:rsidRPr="001E519B">
        <w:br/>
      </w:r>
      <w:r w:rsidRPr="001E519B">
        <w:br/>
        <w:t>г. една седмица</w:t>
      </w:r>
      <w:r w:rsidRPr="001E519B">
        <w:br/>
      </w:r>
      <w:r w:rsidRPr="001E519B">
        <w:br/>
        <w:t>Колко сперматозоида проникват в яйцеклетката при оплождане?</w:t>
      </w:r>
      <w:r w:rsidRPr="001E519B">
        <w:br/>
        <w:t>а. десет</w:t>
      </w:r>
      <w:r w:rsidRPr="001E519B">
        <w:br/>
      </w:r>
      <w:r w:rsidRPr="001E519B">
        <w:br/>
        <w:t>6. от един до десет</w:t>
      </w:r>
      <w:r w:rsidRPr="001E519B">
        <w:br/>
      </w:r>
      <w:r w:rsidRPr="001E519B">
        <w:br/>
        <w:t>в. само един</w:t>
      </w:r>
      <w:r w:rsidRPr="001E519B">
        <w:br/>
      </w:r>
      <w:r w:rsidRPr="001E519B">
        <w:br/>
        <w:t>г. сперматозоидът не прониква в яйцеклетката, а само се допира до нея</w:t>
      </w:r>
      <w:r w:rsidRPr="001E519B">
        <w:br/>
      </w:r>
      <w:r w:rsidRPr="001E519B">
        <w:lastRenderedPageBreak/>
        <w:br/>
        <w:t>Първият период от развитието на човешкия организъм се нарича:</w:t>
      </w:r>
      <w:r w:rsidRPr="001E519B">
        <w:br/>
        <w:t>а. оплождане</w:t>
      </w:r>
      <w:r w:rsidRPr="001E519B">
        <w:br/>
      </w:r>
      <w:r w:rsidRPr="001E519B">
        <w:br/>
        <w:t>6. плацентарен</w:t>
      </w:r>
      <w:r w:rsidRPr="001E519B">
        <w:br/>
      </w:r>
      <w:r w:rsidRPr="001E519B">
        <w:br/>
        <w:t>в. вътрематочен</w:t>
      </w:r>
      <w:r w:rsidRPr="001E519B">
        <w:br/>
      </w:r>
      <w:r w:rsidRPr="001E519B">
        <w:br/>
        <w:t>г. зародишен</w:t>
      </w:r>
      <w:r w:rsidRPr="001E519B">
        <w:br/>
      </w:r>
      <w:r w:rsidRPr="001E519B">
        <w:br/>
        <w:t>Зародишното развитие започва с:</w:t>
      </w:r>
      <w:r w:rsidRPr="001E519B">
        <w:br/>
        <w:t>а. половия акт</w:t>
      </w:r>
      <w:r w:rsidRPr="001E519B">
        <w:br/>
      </w:r>
      <w:r w:rsidRPr="001E519B">
        <w:br/>
        <w:t>6. узряването на яйцеклетката</w:t>
      </w:r>
      <w:r w:rsidRPr="001E519B">
        <w:br/>
      </w:r>
      <w:r w:rsidRPr="001E519B">
        <w:br/>
        <w:t>в. оплождането</w:t>
      </w:r>
      <w:r w:rsidRPr="001E519B">
        <w:br/>
      </w:r>
      <w:r w:rsidRPr="001E519B">
        <w:br/>
        <w:t>г. образуването на плацентата</w:t>
      </w:r>
      <w:r w:rsidRPr="001E519B">
        <w:br/>
      </w:r>
      <w:r w:rsidRPr="001E519B">
        <w:br/>
        <w:t>Колко зародишни пластове дават началото на всички тъкани и органи?</w:t>
      </w:r>
      <w:r w:rsidRPr="001E519B">
        <w:br/>
        <w:t>а. един</w:t>
      </w:r>
      <w:r w:rsidRPr="001E519B">
        <w:br/>
      </w:r>
      <w:r w:rsidRPr="001E519B">
        <w:br/>
        <w:t>6. пет</w:t>
      </w:r>
      <w:r w:rsidRPr="001E519B">
        <w:br/>
      </w:r>
      <w:r w:rsidRPr="001E519B">
        <w:br/>
        <w:t>в. два</w:t>
      </w:r>
      <w:r w:rsidRPr="001E519B">
        <w:br/>
      </w:r>
      <w:r w:rsidRPr="001E519B">
        <w:br/>
        <w:t>г. три</w:t>
      </w:r>
      <w:r w:rsidRPr="001E519B">
        <w:br/>
      </w:r>
      <w:r w:rsidRPr="001E519B">
        <w:br/>
        <w:t>През кой месец от зародишното развитие се образува плацентата?</w:t>
      </w:r>
      <w:r w:rsidRPr="001E519B">
        <w:br/>
      </w:r>
      <w:r w:rsidRPr="001E519B">
        <w:br/>
        <w:t>а. през първия месец</w:t>
      </w:r>
      <w:r w:rsidRPr="001E519B">
        <w:br/>
      </w:r>
      <w:r w:rsidRPr="001E519B">
        <w:br/>
        <w:t>6. през седмия месец</w:t>
      </w:r>
      <w:r w:rsidRPr="001E519B">
        <w:br/>
      </w:r>
      <w:r w:rsidRPr="001E519B">
        <w:br/>
        <w:t>в. през третия месец</w:t>
      </w:r>
      <w:r w:rsidRPr="001E519B">
        <w:br/>
      </w:r>
      <w:r w:rsidRPr="001E519B">
        <w:br/>
        <w:t>г. непосредствено след оплождането</w:t>
      </w:r>
      <w:r w:rsidRPr="001E519B">
        <w:br/>
      </w:r>
      <w:r w:rsidRPr="001E519B">
        <w:br/>
        <w:t>Пъпната връв свързва:</w:t>
      </w:r>
      <w:r w:rsidRPr="001E519B">
        <w:br/>
      </w:r>
      <w:r w:rsidRPr="001E519B">
        <w:br/>
        <w:t>а. плода с маточната стена</w:t>
      </w:r>
      <w:r w:rsidRPr="001E519B">
        <w:br/>
      </w:r>
      <w:r w:rsidRPr="001E519B">
        <w:br/>
        <w:t>6. плода с плацентата</w:t>
      </w:r>
      <w:r w:rsidRPr="001E519B">
        <w:br/>
      </w:r>
      <w:r w:rsidRPr="001E519B">
        <w:lastRenderedPageBreak/>
        <w:br/>
        <w:t>в. матката с плацентата</w:t>
      </w:r>
      <w:r w:rsidRPr="001E519B">
        <w:br/>
      </w:r>
      <w:r w:rsidRPr="001E519B">
        <w:br/>
        <w:t>г. пряко кръвообращението на плода и на майката</w:t>
      </w:r>
      <w:r w:rsidRPr="001E519B">
        <w:br/>
      </w:r>
      <w:r w:rsidRPr="001E519B">
        <w:br/>
        <w:t>Кое от следните твърдения не е вярно?</w:t>
      </w:r>
      <w:r w:rsidRPr="001E519B">
        <w:br/>
      </w:r>
      <w:r w:rsidRPr="001E519B">
        <w:br/>
        <w:t>а. през плацентата преминават кислород и хранителни вещества от майката към плода</w:t>
      </w:r>
      <w:r w:rsidRPr="001E519B">
        <w:br/>
      </w:r>
      <w:r w:rsidRPr="001E519B">
        <w:br/>
        <w:t>6. през плацентата преминават въглероден диоксид и други продукти на обмяната от плода</w:t>
      </w:r>
      <w:r w:rsidRPr="001E519B">
        <w:br/>
        <w:t>към майката</w:t>
      </w:r>
      <w:r w:rsidRPr="001E519B">
        <w:br/>
      </w:r>
      <w:r w:rsidRPr="001E519B">
        <w:br/>
        <w:t>в. през плацентата могат да преминават големи белтъчни молекули и кръвни клетки от</w:t>
      </w:r>
      <w:r w:rsidRPr="001E519B">
        <w:br/>
        <w:t>майката към плода</w:t>
      </w:r>
      <w:r w:rsidRPr="001E519B">
        <w:br/>
      </w:r>
      <w:r w:rsidRPr="001E519B">
        <w:br/>
        <w:t>г. през плацентата могат да преминават бактерии и лекарства от майката към плода</w:t>
      </w:r>
      <w:r w:rsidRPr="001E519B">
        <w:br/>
      </w:r>
      <w:r w:rsidRPr="001E519B">
        <w:br/>
        <w:t>Зародишът на човека се нарича плод:</w:t>
      </w:r>
      <w:r w:rsidRPr="001E519B">
        <w:br/>
      </w:r>
      <w:r w:rsidRPr="001E519B">
        <w:br/>
        <w:t>а. след оплождането</w:t>
      </w:r>
      <w:r w:rsidRPr="001E519B">
        <w:br/>
      </w:r>
      <w:r w:rsidRPr="001E519B">
        <w:br/>
        <w:t>6. след втория месец</w:t>
      </w:r>
      <w:r w:rsidRPr="001E519B">
        <w:br/>
      </w:r>
      <w:r w:rsidRPr="001E519B">
        <w:br/>
        <w:t>в. след първия месец</w:t>
      </w:r>
      <w:r w:rsidRPr="001E519B">
        <w:br/>
      </w:r>
      <w:r w:rsidRPr="001E519B">
        <w:br/>
        <w:t>г. след първото делене на оплодената яйцеклетка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73DEA825" w14:textId="77777777" w:rsidR="0083772A" w:rsidRPr="001E519B" w:rsidRDefault="00000000">
      <w:r w:rsidRPr="001E519B">
        <w:t xml:space="preserve"> </w:t>
      </w:r>
      <w:r w:rsidRPr="001E519B">
        <w:br/>
      </w:r>
      <w:r w:rsidRPr="001E519B">
        <w:br/>
        <w:t>35.</w:t>
      </w:r>
      <w:r w:rsidRPr="001E519B">
        <w:br/>
      </w:r>
      <w:r w:rsidRPr="001E519B">
        <w:br/>
        <w:t>36.</w:t>
      </w:r>
      <w:r w:rsidRPr="001E519B">
        <w:br/>
      </w:r>
      <w:r w:rsidRPr="001E519B">
        <w:br/>
        <w:t>37.</w:t>
      </w:r>
      <w:r w:rsidRPr="001E519B">
        <w:br/>
      </w:r>
      <w:r w:rsidRPr="001E519B">
        <w:lastRenderedPageBreak/>
        <w:br/>
        <w:t>38.</w:t>
      </w:r>
      <w:r w:rsidRPr="001E519B">
        <w:br/>
      </w:r>
      <w:r w:rsidRPr="001E519B">
        <w:br/>
        <w:t>39.</w:t>
      </w:r>
      <w:r w:rsidRPr="001E519B">
        <w:br/>
      </w:r>
      <w:r w:rsidRPr="001E519B">
        <w:br/>
        <w:t>40.</w:t>
      </w:r>
      <w:r w:rsidRPr="001E519B">
        <w:br/>
      </w:r>
      <w:r w:rsidRPr="001E519B">
        <w:br/>
        <w:t>41.</w:t>
      </w:r>
      <w:r w:rsidRPr="001E519B">
        <w:br/>
      </w:r>
      <w:r w:rsidRPr="001E519B">
        <w:br/>
        <w:t>42.</w:t>
      </w:r>
      <w:r w:rsidRPr="001E519B">
        <w:br/>
      </w:r>
      <w:r w:rsidRPr="001E519B">
        <w:br/>
        <w:t>43.</w:t>
      </w:r>
      <w:r w:rsidRPr="001E519B">
        <w:br/>
      </w:r>
      <w:r w:rsidRPr="001E519B">
        <w:br/>
        <w:t>Сборник с тестови задачи за кандидатстудентски изпит по биология</w:t>
      </w:r>
      <w:r w:rsidRPr="001E519B">
        <w:br/>
      </w:r>
      <w:r w:rsidRPr="001E519B">
        <w:br/>
        <w:t>Кога се усещат първите движения на плода?</w:t>
      </w:r>
      <w:r w:rsidRPr="001E519B">
        <w:br/>
        <w:t>а. в края на първия месец</w:t>
      </w:r>
      <w:r w:rsidRPr="001E519B">
        <w:br/>
      </w:r>
      <w:r w:rsidRPr="001E519B">
        <w:br/>
        <w:t>6. в края на третия месец</w:t>
      </w:r>
      <w:r w:rsidRPr="001E519B">
        <w:br/>
      </w:r>
      <w:r w:rsidRPr="001E519B">
        <w:br/>
        <w:t>в. в края на четвъртия месец</w:t>
      </w:r>
      <w:r w:rsidRPr="001E519B">
        <w:br/>
      </w:r>
      <w:r w:rsidRPr="001E519B">
        <w:br/>
        <w:t>г. в края на шестия месец</w:t>
      </w:r>
      <w:r w:rsidRPr="001E519B">
        <w:br/>
      </w:r>
      <w:r w:rsidRPr="001E519B">
        <w:br/>
        <w:t>В края на седмия месец плодът тежи:</w:t>
      </w:r>
      <w:r w:rsidRPr="001E519B">
        <w:br/>
      </w:r>
      <w:r w:rsidRPr="001E519B">
        <w:br/>
        <w:t>а. между 100 и 150 г</w:t>
      </w:r>
      <w:r w:rsidRPr="001E519B">
        <w:br/>
      </w:r>
      <w:r w:rsidRPr="001E519B">
        <w:br/>
        <w:t>6. между 1000 и 1200 г</w:t>
      </w:r>
      <w:r w:rsidRPr="001E519B">
        <w:br/>
      </w:r>
      <w:r w:rsidRPr="001E519B">
        <w:br/>
        <w:t>в. между 3000 и 3500 г</w:t>
      </w:r>
      <w:r w:rsidRPr="001E519B">
        <w:br/>
      </w:r>
      <w:r w:rsidRPr="001E519B">
        <w:br/>
        <w:t>г. 1000 гза момичета и 1200 гза момчета.</w:t>
      </w:r>
      <w:r w:rsidRPr="001E519B">
        <w:br/>
      </w:r>
      <w:r w:rsidRPr="001E519B">
        <w:br/>
        <w:t>На колко главни стадия се разделя следзародишното развитие?</w:t>
      </w:r>
      <w:r w:rsidRPr="001E519B">
        <w:br/>
        <w:t>а. пет</w:t>
      </w:r>
      <w:r w:rsidRPr="001E519B">
        <w:br/>
      </w:r>
      <w:r w:rsidRPr="001E519B">
        <w:br/>
        <w:t>6. три</w:t>
      </w:r>
      <w:r w:rsidRPr="001E519B">
        <w:br/>
      </w:r>
      <w:r w:rsidRPr="001E519B">
        <w:br/>
        <w:t>в. четири</w:t>
      </w:r>
      <w:r w:rsidRPr="001E519B">
        <w:br/>
      </w:r>
      <w:r w:rsidRPr="001E519B">
        <w:br/>
        <w:t>г. седем</w:t>
      </w:r>
      <w:r w:rsidRPr="001E519B">
        <w:br/>
      </w:r>
      <w:r w:rsidRPr="001E519B">
        <w:br/>
      </w:r>
      <w:r w:rsidRPr="001E519B">
        <w:lastRenderedPageBreak/>
        <w:t>Кога свършва периодът на новороденото?</w:t>
      </w:r>
      <w:r w:rsidRPr="001E519B">
        <w:br/>
        <w:t>а. в края на първия месец</w:t>
      </w:r>
      <w:r w:rsidRPr="001E519B">
        <w:br/>
      </w:r>
      <w:r w:rsidRPr="001E519B">
        <w:br/>
        <w:t>6. в края на първата година</w:t>
      </w:r>
      <w:r w:rsidRPr="001E519B">
        <w:br/>
      </w:r>
      <w:r w:rsidRPr="001E519B">
        <w:br/>
        <w:t>в. в края на първата седмица</w:t>
      </w:r>
      <w:r w:rsidRPr="001E519B">
        <w:br/>
      </w:r>
      <w:r w:rsidRPr="001E519B">
        <w:br/>
        <w:t>г. при прохождането на детето</w:t>
      </w:r>
      <w:r w:rsidRPr="001E519B">
        <w:br/>
      </w:r>
      <w:r w:rsidRPr="001E519B">
        <w:br/>
        <w:t>С колко нормално нараства теглото на кърмачето в края на първата година след</w:t>
      </w:r>
      <w:r w:rsidRPr="001E519B">
        <w:br/>
        <w:t>раждането?</w:t>
      </w:r>
      <w:r w:rsidRPr="001E519B">
        <w:br/>
      </w:r>
      <w:r w:rsidRPr="001E519B">
        <w:br/>
        <w:t>а. два пъти</w:t>
      </w:r>
      <w:r w:rsidRPr="001E519B">
        <w:br/>
      </w:r>
      <w:r w:rsidRPr="001E519B">
        <w:br/>
        <w:t>6. три пъти</w:t>
      </w:r>
      <w:r w:rsidRPr="001E519B">
        <w:br/>
      </w:r>
      <w:r w:rsidRPr="001E519B">
        <w:br/>
        <w:t>в. с5 килограма</w:t>
      </w:r>
      <w:r w:rsidRPr="001E519B">
        <w:br/>
      </w:r>
      <w:r w:rsidRPr="001E519B">
        <w:br/>
        <w:t>г. пет пъти</w:t>
      </w:r>
      <w:r w:rsidRPr="001E519B">
        <w:br/>
      </w:r>
      <w:r w:rsidRPr="001E519B">
        <w:br/>
        <w:t>Кога се появяват първите млечни зъби?</w:t>
      </w:r>
      <w:r w:rsidRPr="001E519B">
        <w:br/>
        <w:t>а. през ранното детство</w:t>
      </w:r>
      <w:r w:rsidRPr="001E519B">
        <w:br/>
      </w:r>
      <w:r w:rsidRPr="001E519B">
        <w:br/>
        <w:t>6. през периода на новороденото</w:t>
      </w:r>
      <w:r w:rsidRPr="001E519B">
        <w:br/>
      </w:r>
      <w:r w:rsidRPr="001E519B">
        <w:br/>
        <w:t>в. още вътреутробно</w:t>
      </w:r>
      <w:r w:rsidRPr="001E519B">
        <w:br/>
      </w:r>
      <w:r w:rsidRPr="001E519B">
        <w:br/>
        <w:t>г. през кърмаческия период</w:t>
      </w:r>
      <w:r w:rsidRPr="001E519B">
        <w:br/>
      </w:r>
      <w:r w:rsidRPr="001E519B">
        <w:br/>
        <w:t>През кой период в повечето органи и системи настъпват промени, които ги доближават</w:t>
      </w:r>
      <w:r w:rsidRPr="001E519B">
        <w:br/>
        <w:t>максимално по устройство и функции до тези на възрастните?</w:t>
      </w:r>
      <w:r w:rsidRPr="001E519B">
        <w:br/>
      </w:r>
      <w:r w:rsidRPr="001E519B">
        <w:br/>
        <w:t>а. през кърмаческия период</w:t>
      </w:r>
      <w:r w:rsidRPr="001E519B">
        <w:br/>
      </w:r>
      <w:r w:rsidRPr="001E519B">
        <w:br/>
        <w:t>6. през периода на училищната възраст</w:t>
      </w:r>
      <w:r w:rsidRPr="001E519B">
        <w:br/>
      </w:r>
      <w:r w:rsidRPr="001E519B">
        <w:br/>
        <w:t>в. вранното детство</w:t>
      </w:r>
      <w:r w:rsidRPr="001E519B">
        <w:br/>
      </w:r>
      <w:r w:rsidRPr="001E519B">
        <w:br/>
        <w:t>г. през периода на предучилищна възраст</w:t>
      </w:r>
      <w:r w:rsidRPr="001E519B">
        <w:br/>
      </w:r>
      <w:r w:rsidRPr="001E519B">
        <w:br/>
        <w:t>На каква възраст нормално започва пубертета при момичетата?</w:t>
      </w:r>
      <w:r w:rsidRPr="001E519B">
        <w:br/>
        <w:t>а. 8-9 години</w:t>
      </w:r>
      <w:r w:rsidRPr="001E519B">
        <w:br/>
      </w:r>
      <w:r w:rsidRPr="001E519B">
        <w:lastRenderedPageBreak/>
        <w:br/>
        <w:t>6. 10-12 години</w:t>
      </w:r>
      <w:r w:rsidRPr="001E519B">
        <w:br/>
      </w:r>
      <w:r w:rsidRPr="001E519B">
        <w:br/>
        <w:t>в. 13 - 14 години</w:t>
      </w:r>
      <w:r w:rsidRPr="001E519B">
        <w:br/>
      </w:r>
      <w:r w:rsidRPr="001E519B">
        <w:br/>
        <w:t>г. 17- 18 години</w:t>
      </w:r>
      <w:r w:rsidRPr="001E519B">
        <w:br/>
      </w:r>
      <w:r w:rsidRPr="001E519B">
        <w:br/>
        <w:t>Кои вътрешни органи търпят най-големи промени по време на пубертета?</w:t>
      </w:r>
      <w:r w:rsidRPr="001E519B">
        <w:br/>
        <w:t>а. бъбреци</w:t>
      </w:r>
      <w:r w:rsidRPr="001E519B">
        <w:br/>
      </w:r>
      <w:r w:rsidRPr="001E519B">
        <w:br/>
        <w:t>6. сърце ибял дроб</w:t>
      </w:r>
      <w:r w:rsidRPr="001E519B">
        <w:br/>
      </w:r>
      <w:r w:rsidRPr="001E519B">
        <w:br/>
        <w:t>в. органите на храносмилателната система</w:t>
      </w:r>
      <w:r w:rsidRPr="001E519B">
        <w:br/>
      </w:r>
      <w:r w:rsidRPr="001E519B">
        <w:br/>
        <w:t>г. жлези с вътрешна секреция и полови органи</w:t>
      </w:r>
      <w:r w:rsidRPr="001E519B">
        <w:br/>
      </w:r>
      <w:r w:rsidRPr="001E519B">
        <w:br/>
        <w:t>179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3FE58555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180</w:t>
      </w:r>
      <w:r w:rsidRPr="001E519B">
        <w:br/>
      </w:r>
      <w:r w:rsidRPr="001E519B">
        <w:br/>
        <w:t>44. Кой период от развитието започва с пубертета?</w:t>
      </w:r>
      <w:r w:rsidRPr="001E519B">
        <w:br/>
      </w:r>
      <w:r w:rsidRPr="001E519B">
        <w:br/>
        <w:t>а.</w:t>
      </w:r>
      <w:r w:rsidRPr="001E519B">
        <w:br/>
        <w:t>6.</w:t>
      </w:r>
      <w:r w:rsidRPr="001E519B">
        <w:br/>
        <w:t>в.</w:t>
      </w:r>
      <w:r w:rsidRPr="001E519B">
        <w:br/>
        <w:t>г.</w:t>
      </w:r>
      <w:r w:rsidRPr="001E519B">
        <w:br/>
      </w:r>
      <w:r w:rsidRPr="001E519B">
        <w:br/>
        <w:t>юношество</w:t>
      </w:r>
      <w:r w:rsidRPr="001E519B">
        <w:br/>
      </w:r>
      <w:r w:rsidRPr="001E519B">
        <w:br/>
        <w:t>детство</w:t>
      </w:r>
      <w:r w:rsidRPr="001E519B">
        <w:br/>
      </w:r>
      <w:r w:rsidRPr="001E519B">
        <w:br/>
        <w:t>стадий на израсналия индивид</w:t>
      </w:r>
      <w:r w:rsidRPr="001E519B">
        <w:br/>
        <w:t>кърмачески период</w:t>
      </w:r>
      <w:r w:rsidRPr="001E519B">
        <w:br/>
      </w:r>
      <w:r w:rsidRPr="001E519B">
        <w:br/>
        <w:t>45. На каква възраст започва стадия на старостта?</w:t>
      </w:r>
      <w:r w:rsidRPr="001E519B">
        <w:br/>
      </w:r>
      <w:r w:rsidRPr="001E519B">
        <w:br/>
        <w:t>а.</w:t>
      </w:r>
      <w:r w:rsidRPr="001E519B">
        <w:br/>
        <w:t>6.</w:t>
      </w:r>
      <w:r w:rsidRPr="001E519B">
        <w:br/>
        <w:t>в.</w:t>
      </w:r>
      <w:r w:rsidRPr="001E519B">
        <w:br/>
      </w:r>
      <w:r w:rsidRPr="001E519B">
        <w:lastRenderedPageBreak/>
        <w:t>г.</w:t>
      </w:r>
      <w:r w:rsidRPr="001E519B">
        <w:br/>
      </w:r>
      <w:r w:rsidRPr="001E519B">
        <w:br/>
        <w:t>на 60 годни</w:t>
      </w:r>
      <w:r w:rsidRPr="001E519B">
        <w:br/>
      </w:r>
      <w:r w:rsidRPr="001E519B">
        <w:br/>
        <w:t>на 65 години</w:t>
      </w:r>
      <w:r w:rsidRPr="001E519B">
        <w:br/>
      </w:r>
      <w:r w:rsidRPr="001E519B">
        <w:br/>
        <w:t>на 60 години за жени и на 65 години за мъже</w:t>
      </w:r>
      <w:r w:rsidRPr="001E519B">
        <w:br/>
        <w:t>след 75 години</w:t>
      </w:r>
      <w:r w:rsidRPr="001E519B">
        <w:br/>
      </w:r>
      <w:r w:rsidRPr="001E519B">
        <w:br/>
        <w:t>46. Посочете невярното твърдение:</w:t>
      </w:r>
      <w:r w:rsidRPr="001E519B">
        <w:br/>
      </w:r>
      <w:r w:rsidRPr="001E519B">
        <w:br/>
        <w:t>а.</w:t>
      </w:r>
      <w:r w:rsidRPr="001E519B">
        <w:br/>
      </w:r>
      <w:r w:rsidRPr="001E519B">
        <w:br/>
        <w:t>6.</w:t>
      </w:r>
      <w:r w:rsidRPr="001E519B">
        <w:br/>
      </w:r>
      <w:r w:rsidRPr="001E519B">
        <w:br/>
        <w:t>значителното увеличаване на половите хормони в кръвта през пубертета води до развитие</w:t>
      </w:r>
      <w:r w:rsidRPr="001E519B">
        <w:br/>
        <w:t>на половите белези</w:t>
      </w:r>
      <w:r w:rsidRPr="001E519B">
        <w:br/>
      </w:r>
      <w:r w:rsidRPr="001E519B">
        <w:br/>
        <w:t>значителното увеличаване на половите хормони в кръвта през пубертета води до поява на</w:t>
      </w:r>
      <w:r w:rsidRPr="001E519B">
        <w:br/>
        <w:t>менструация при момичетата</w:t>
      </w:r>
      <w:r w:rsidRPr="001E519B">
        <w:br/>
      </w:r>
      <w:r w:rsidRPr="001E519B">
        <w:br/>
        <w:t>значителното увеличаване на половите хормони в кръвта през пубертета води до поява на</w:t>
      </w:r>
      <w:r w:rsidRPr="001E519B">
        <w:br/>
        <w:t>яйцеклетки в яйчниците при момичетата</w:t>
      </w:r>
      <w:r w:rsidRPr="001E519B">
        <w:br/>
      </w:r>
      <w:r w:rsidRPr="001E519B">
        <w:br/>
        <w:t>. значителното увеличаване на половите хормони в кръвта през пубертета води до</w:t>
      </w:r>
      <w:r w:rsidRPr="001E519B">
        <w:br/>
      </w:r>
      <w:r w:rsidRPr="001E519B">
        <w:br/>
        <w:t>психични промени</w:t>
      </w:r>
      <w:r w:rsidRPr="001E519B">
        <w:br/>
      </w:r>
      <w:r w:rsidRPr="001E519B">
        <w:br/>
        <w:t>47. Кой стадий от човешкото развитие е най-дълъг?</w:t>
      </w:r>
      <w:r w:rsidRPr="001E519B">
        <w:br/>
      </w:r>
      <w:r w:rsidRPr="001E519B">
        <w:br/>
        <w:t>а.</w:t>
      </w:r>
      <w:r w:rsidRPr="001E519B">
        <w:br/>
        <w:t>6.</w:t>
      </w:r>
      <w:r w:rsidRPr="001E519B">
        <w:br/>
        <w:t>в.</w:t>
      </w:r>
      <w:r w:rsidRPr="001E519B">
        <w:br/>
        <w:t>г.</w:t>
      </w:r>
      <w:r w:rsidRPr="001E519B">
        <w:br/>
      </w:r>
      <w:r w:rsidRPr="001E519B">
        <w:br/>
        <w:t>стадия на старостта</w:t>
      </w:r>
      <w:r w:rsidRPr="001E519B">
        <w:br/>
      </w:r>
      <w:r w:rsidRPr="001E519B">
        <w:br/>
        <w:t>стадия на израсналия индивид</w:t>
      </w:r>
      <w:r w:rsidRPr="001E519B">
        <w:br/>
        <w:t>стадия на растеж и развитие</w:t>
      </w:r>
      <w:r w:rsidRPr="001E519B">
        <w:br/>
        <w:t>вътреутробния стадий</w:t>
      </w:r>
      <w:r w:rsidRPr="001E519B">
        <w:br/>
      </w:r>
      <w:r w:rsidRPr="001E519B">
        <w:lastRenderedPageBreak/>
        <w:br/>
        <w:t>48. През кой период човек обичайно започва да произнася първите думи?</w:t>
      </w:r>
      <w:r w:rsidRPr="001E519B">
        <w:br/>
      </w:r>
      <w:r w:rsidRPr="001E519B">
        <w:br/>
        <w:t>а.</w:t>
      </w:r>
      <w:r w:rsidRPr="001E519B">
        <w:br/>
      </w:r>
      <w:r w:rsidRPr="001E519B">
        <w:br/>
        <w:t>6</w:t>
      </w:r>
      <w:r w:rsidRPr="001E519B">
        <w:br/>
        <w:t>в.</w:t>
      </w:r>
      <w:r w:rsidRPr="001E519B">
        <w:br/>
        <w:t>г</w:t>
      </w:r>
      <w:r w:rsidRPr="001E519B">
        <w:br/>
      </w:r>
      <w:r w:rsidRPr="001E519B">
        <w:br/>
        <w:t>през кърмаческия период</w:t>
      </w:r>
      <w:r w:rsidRPr="001E519B">
        <w:br/>
      </w:r>
      <w:r w:rsidRPr="001E519B">
        <w:br/>
        <w:t>. в ранно детство</w:t>
      </w:r>
      <w:r w:rsidRPr="001E519B">
        <w:br/>
      </w:r>
      <w:r w:rsidRPr="001E519B">
        <w:br/>
        <w:t>в периода на новороденото</w:t>
      </w:r>
      <w:r w:rsidRPr="001E519B">
        <w:br/>
        <w:t>през пубертета</w:t>
      </w:r>
      <w:r w:rsidRPr="001E519B">
        <w:br/>
      </w:r>
      <w:r w:rsidRPr="001E519B">
        <w:br/>
        <w:t>49. Освен хранителни вещества, каква друга важна за детето съставка нормално се</w:t>
      </w:r>
      <w:r w:rsidRPr="001E519B">
        <w:br/>
        <w:t>съдържа в майчината кърма?</w:t>
      </w:r>
      <w:r w:rsidRPr="001E519B">
        <w:br/>
      </w:r>
      <w:r w:rsidRPr="001E519B">
        <w:br/>
        <w:t>а</w:t>
      </w:r>
      <w:r w:rsidRPr="001E519B">
        <w:br/>
        <w:t>6.</w:t>
      </w:r>
      <w:r w:rsidRPr="001E519B">
        <w:br/>
        <w:t>в</w:t>
      </w:r>
      <w:r w:rsidRPr="001E519B">
        <w:br/>
        <w:t>г.</w:t>
      </w:r>
      <w:r w:rsidRPr="001E519B">
        <w:br/>
      </w:r>
      <w:r w:rsidRPr="001E519B">
        <w:br/>
        <w:t>кислород</w:t>
      </w:r>
      <w:r w:rsidRPr="001E519B">
        <w:br/>
        <w:t>лекарства</w:t>
      </w:r>
      <w:r w:rsidRPr="001E519B">
        <w:br/>
        <w:t>антитела</w:t>
      </w:r>
      <w:r w:rsidRPr="001E519B">
        <w:br/>
        <w:t>левкоцити</w:t>
      </w:r>
      <w:r w:rsidRPr="001E519B">
        <w:br/>
      </w:r>
      <w:r w:rsidRPr="001E519B">
        <w:br/>
        <w:t>Отбележете с Х комбинацията с верни твърдения (а, 6, в или г).</w:t>
      </w:r>
      <w:r w:rsidRPr="001E519B">
        <w:br/>
      </w:r>
      <w:r w:rsidRPr="001E519B">
        <w:br/>
        <w:t>1. Специализираните полови клетки се наричат:</w:t>
      </w:r>
      <w:r w:rsidRPr="001E519B">
        <w:br/>
      </w:r>
      <w:r w:rsidRPr="001E519B">
        <w:br/>
        <w:t>1.</w:t>
      </w:r>
      <w:r w:rsidRPr="001E519B">
        <w:br/>
      </w:r>
      <w:r w:rsidRPr="001E519B">
        <w:br/>
        <w:t>2.</w:t>
      </w:r>
      <w:r w:rsidRPr="001E519B">
        <w:br/>
        <w:t>3.</w:t>
      </w:r>
      <w:r w:rsidRPr="001E519B">
        <w:br/>
        <w:t>4.</w:t>
      </w:r>
      <w:r w:rsidRPr="001E519B">
        <w:br/>
      </w:r>
      <w:r w:rsidRPr="001E519B">
        <w:br/>
        <w:t>зиготи</w:t>
      </w:r>
      <w:r w:rsidRPr="001E519B">
        <w:br/>
        <w:t>яйцеклетки</w:t>
      </w:r>
      <w:r w:rsidRPr="001E519B">
        <w:br/>
        <w:t>спермогонии</w:t>
      </w:r>
      <w:r w:rsidRPr="001E519B">
        <w:br/>
        <w:t>сперматозоиди</w:t>
      </w:r>
      <w:r w:rsidRPr="001E519B">
        <w:br/>
      </w:r>
      <w:r w:rsidRPr="001E519B">
        <w:lastRenderedPageBreak/>
        <w:t>а. 1и2</w:t>
      </w:r>
      <w:r w:rsidRPr="001E519B">
        <w:br/>
      </w:r>
      <w:r w:rsidRPr="001E519B">
        <w:br/>
        <w:t>6. 2и3</w:t>
      </w:r>
      <w:r w:rsidRPr="001E519B">
        <w:br/>
        <w:t>в. 2и4</w:t>
      </w:r>
      <w:r w:rsidRPr="001E519B">
        <w:br/>
        <w:t>г. 1и4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6338EB50" w14:textId="77777777" w:rsidR="0083772A" w:rsidRPr="001E519B" w:rsidRDefault="00000000">
      <w:r w:rsidRPr="001E519B">
        <w:t>Сборник с тестови задачи за кандидатстудентски изпит по биология</w:t>
      </w:r>
      <w:r w:rsidRPr="001E519B">
        <w:br/>
      </w:r>
      <w:r w:rsidRPr="001E519B">
        <w:br/>
        <w:t>2. Къде са разположени мъжките полови органи?</w:t>
      </w:r>
      <w:r w:rsidRPr="001E519B">
        <w:br/>
        <w:t>1. в задната част на коремната кухина</w:t>
      </w:r>
      <w:r w:rsidRPr="001E519B">
        <w:br/>
        <w:t>2. извън тялото</w:t>
      </w:r>
      <w:r w:rsidRPr="001E519B">
        <w:br/>
        <w:t>3. в тазовата част на коремната кухина</w:t>
      </w:r>
      <w:r w:rsidRPr="001E519B">
        <w:br/>
        <w:t>4. вгръдния кош</w:t>
      </w:r>
      <w:r w:rsidRPr="001E519B">
        <w:br/>
        <w:t>а. 1и2</w:t>
      </w:r>
      <w:r w:rsidRPr="001E519B">
        <w:br/>
        <w:t>6. 2и3</w:t>
      </w:r>
      <w:r w:rsidRPr="001E519B">
        <w:br/>
        <w:t>в. |иЗ3</w:t>
      </w:r>
      <w:r w:rsidRPr="001E519B">
        <w:br/>
        <w:t>г. Зи4</w:t>
      </w:r>
      <w:r w:rsidRPr="001E519B">
        <w:br/>
      </w:r>
      <w:r w:rsidRPr="001E519B">
        <w:br/>
        <w:t>3. “Кои от следните органи формират първичните мъжки полови белези?</w:t>
      </w:r>
      <w:r w:rsidRPr="001E519B">
        <w:br/>
        <w:t>1. скротум</w:t>
      </w:r>
      <w:r w:rsidRPr="001E519B">
        <w:br/>
        <w:t>2. семенник</w:t>
      </w:r>
      <w:r w:rsidRPr="001E519B">
        <w:br/>
        <w:t>3. простата</w:t>
      </w:r>
      <w:r w:rsidRPr="001E519B">
        <w:br/>
        <w:t>4. пикочопровод</w:t>
      </w:r>
      <w:r w:rsidRPr="001E519B">
        <w:br/>
        <w:t>а. 1и2</w:t>
      </w:r>
      <w:r w:rsidRPr="001E519B">
        <w:br/>
        <w:t>6. 2и3</w:t>
      </w:r>
      <w:r w:rsidRPr="001E519B">
        <w:br/>
        <w:t>в. 1,2и4</w:t>
      </w:r>
      <w:r w:rsidRPr="001E519B">
        <w:br/>
        <w:t>г. 1,2и3</w:t>
      </w:r>
      <w:r w:rsidRPr="001E519B">
        <w:br/>
      </w:r>
      <w:r w:rsidRPr="001E519B">
        <w:br/>
        <w:t>4. Кои от следните твърдения са верни ?</w:t>
      </w:r>
      <w:r w:rsidRPr="001E519B">
        <w:br/>
        <w:t>1. втестисите при раждането има 300 - 400 млн. сперматозоида, които по време на</w:t>
      </w:r>
      <w:r w:rsidRPr="001E519B">
        <w:br/>
        <w:t>пубертета започват да узряват</w:t>
      </w:r>
      <w:r w:rsidRPr="001E519B">
        <w:br/>
        <w:t>2. тестисите се образуват след раждането</w:t>
      </w:r>
      <w:r w:rsidRPr="001E519B">
        <w:br/>
        <w:t>по време на зародишното развитие тестисите се намират в коремната кухина</w:t>
      </w:r>
      <w:r w:rsidRPr="001E519B">
        <w:br/>
        <w:t>4. тестисите са вторични мъжки полови белези</w:t>
      </w:r>
      <w:r w:rsidRPr="001E519B">
        <w:br/>
        <w:t>а. Ти3</w:t>
      </w:r>
      <w:r w:rsidRPr="001E519B">
        <w:br/>
        <w:t>6. 2и4</w:t>
      </w:r>
      <w:r w:rsidRPr="001E519B">
        <w:br/>
        <w:t>в. 1и4</w:t>
      </w:r>
      <w:r w:rsidRPr="001E519B">
        <w:br/>
      </w:r>
      <w:r w:rsidRPr="001E519B">
        <w:lastRenderedPageBreak/>
        <w:t>г. само 3</w:t>
      </w:r>
      <w:r w:rsidRPr="001E519B">
        <w:br/>
      </w:r>
      <w:r w:rsidRPr="001E519B">
        <w:br/>
        <w:t>5</w:t>
      </w:r>
      <w:r w:rsidRPr="001E519B">
        <w:br/>
      </w:r>
      <w:r w:rsidRPr="001E519B">
        <w:br/>
        <w:t>5. „Сперматозоидите се състоят от:</w:t>
      </w:r>
      <w:r w:rsidRPr="001E519B">
        <w:br/>
        <w:t>1. шийка</w:t>
      </w:r>
      <w:r w:rsidRPr="001E519B">
        <w:br/>
        <w:t>2. главичка</w:t>
      </w:r>
      <w:r w:rsidRPr="001E519B">
        <w:br/>
        <w:t>3. междинна част</w:t>
      </w:r>
      <w:r w:rsidRPr="001E519B">
        <w:br/>
        <w:t>4. опашка</w:t>
      </w:r>
      <w:r w:rsidRPr="001E519B">
        <w:br/>
        <w:t>а 2и4</w:t>
      </w:r>
      <w:r w:rsidRPr="001E519B">
        <w:br/>
        <w:t>6. 1и4</w:t>
      </w:r>
      <w:r w:rsidRPr="001E519B">
        <w:br/>
        <w:t>в. 1,2и4</w:t>
      </w:r>
      <w:r w:rsidRPr="001E519B">
        <w:br/>
        <w:t>г. 1,2,Зи4</w:t>
      </w:r>
      <w:r w:rsidRPr="001E519B">
        <w:br/>
        <w:t>6. Кои от посочените се свързват от пъпната връв по време на бременност?</w:t>
      </w:r>
      <w:r w:rsidRPr="001E519B">
        <w:br/>
        <w:t>плода</w:t>
      </w:r>
      <w:r w:rsidRPr="001E519B">
        <w:br/>
        <w:t>плацентата</w:t>
      </w:r>
      <w:r w:rsidRPr="001E519B">
        <w:br/>
        <w:t>маточната стена</w:t>
      </w:r>
      <w:r w:rsidRPr="001E519B">
        <w:br/>
        <w:t>яйчниците</w:t>
      </w:r>
      <w:r w:rsidRPr="001E519B">
        <w:br/>
        <w:t>а. 1и2</w:t>
      </w:r>
      <w:r w:rsidRPr="001E519B">
        <w:br/>
        <w:t>ТиЗ3</w:t>
      </w:r>
      <w:r w:rsidRPr="001E519B">
        <w:br/>
        <w:t>„ 2изЗ</w:t>
      </w:r>
      <w:r w:rsidRPr="001E519B">
        <w:br/>
        <w:t>1и4</w:t>
      </w:r>
      <w:r w:rsidRPr="001E519B">
        <w:br/>
      </w:r>
      <w:r w:rsidRPr="001E519B">
        <w:br/>
        <w:t>ъфюно</w:t>
      </w:r>
      <w:r w:rsidRPr="001E519B">
        <w:br/>
      </w:r>
      <w:r w:rsidRPr="001E519B">
        <w:br/>
        <w:t>зва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- 181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19A84950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1. Кои от изброените могат да преминават през плацентата?</w:t>
      </w:r>
      <w:r w:rsidRPr="001E519B">
        <w:br/>
        <w:t>кислород и въглероден диоксид</w:t>
      </w:r>
      <w:r w:rsidRPr="001E519B">
        <w:br/>
      </w:r>
      <w:r w:rsidRPr="001E519B">
        <w:br/>
        <w:t>някои вируси и лекарства</w:t>
      </w:r>
      <w:r w:rsidRPr="001E519B">
        <w:br/>
      </w:r>
      <w:r w:rsidRPr="001E519B">
        <w:br/>
        <w:t>големи белтъчни молекули</w:t>
      </w:r>
      <w:r w:rsidRPr="001E519B">
        <w:br/>
      </w:r>
      <w:r w:rsidRPr="001E519B">
        <w:br/>
        <w:t>хранителни вещества</w:t>
      </w:r>
      <w:r w:rsidRPr="001E519B">
        <w:br/>
      </w:r>
      <w:r w:rsidRPr="001E519B">
        <w:lastRenderedPageBreak/>
        <w:br/>
        <w:t>а. 1и2</w:t>
      </w:r>
      <w:r w:rsidRPr="001E519B">
        <w:br/>
      </w:r>
      <w:r w:rsidRPr="001E519B">
        <w:br/>
        <w:t>6. 1и3</w:t>
      </w:r>
      <w:r w:rsidRPr="001E519B">
        <w:br/>
      </w:r>
      <w:r w:rsidRPr="001E519B">
        <w:br/>
        <w:t>в. Ти4</w:t>
      </w:r>
      <w:r w:rsidRPr="001E519B">
        <w:br/>
      </w:r>
      <w:r w:rsidRPr="001E519B">
        <w:br/>
        <w:t>г. 1,2и4</w:t>
      </w:r>
      <w:r w:rsidRPr="001E519B">
        <w:br/>
      </w:r>
      <w:r w:rsidRPr="001E519B">
        <w:br/>
        <w:t>8. Кон от изброените са зародишните пластове?</w:t>
      </w:r>
      <w:r w:rsidRPr="001E519B">
        <w:br/>
      </w:r>
      <w:r w:rsidRPr="001E519B">
        <w:br/>
        <w:t>гово</w:t>
      </w:r>
      <w:r w:rsidRPr="001E519B">
        <w:br/>
      </w:r>
      <w:r w:rsidRPr="001E519B">
        <w:br/>
        <w:t>ектодерма</w:t>
      </w:r>
      <w:r w:rsidRPr="001E519B">
        <w:br/>
        <w:t>евндодерма</w:t>
      </w:r>
      <w:r w:rsidRPr="001E519B">
        <w:br/>
        <w:t>хиподерма</w:t>
      </w:r>
      <w:r w:rsidRPr="001E519B">
        <w:br/>
        <w:t>мезодерма</w:t>
      </w:r>
      <w:r w:rsidRPr="001E519B">
        <w:br/>
        <w:t>а 1и2</w:t>
      </w:r>
      <w:r w:rsidRPr="001E519B">
        <w:br/>
      </w:r>
      <w:r w:rsidRPr="001E519B">
        <w:br/>
        <w:t>6. Зи4</w:t>
      </w:r>
      <w:r w:rsidRPr="001E519B">
        <w:br/>
      </w:r>
      <w:r w:rsidRPr="001E519B">
        <w:br/>
        <w:t>в. 1,2и4</w:t>
      </w:r>
      <w:r w:rsidRPr="001E519B">
        <w:br/>
        <w:t>г. 1,2и3</w:t>
      </w:r>
      <w:r w:rsidRPr="001E519B">
        <w:br/>
      </w:r>
      <w:r w:rsidRPr="001E519B">
        <w:br/>
        <w:t>дъ чо кое</w:t>
      </w:r>
      <w:r w:rsidRPr="001E519B">
        <w:br/>
      </w:r>
      <w:r w:rsidRPr="001E519B">
        <w:br/>
        <w:t>9. “Кои въгрешни органи търпят най-големи промени по време на пубертета?</w:t>
      </w:r>
      <w:r w:rsidRPr="001E519B">
        <w:br/>
        <w:t>1. бъбреци :</w:t>
      </w:r>
      <w:r w:rsidRPr="001E519B">
        <w:br/>
        <w:t>2. сърце и бял дроб</w:t>
      </w:r>
      <w:r w:rsidRPr="001E519B">
        <w:br/>
        <w:t>3. жлези с вътрешна секреция</w:t>
      </w:r>
      <w:r w:rsidRPr="001E519B">
        <w:br/>
        <w:t>4. полови органи</w:t>
      </w:r>
      <w:r w:rsidRPr="001E519B">
        <w:br/>
        <w:t>а. 1и4</w:t>
      </w:r>
      <w:r w:rsidRPr="001E519B">
        <w:br/>
        <w:t>6. Зи4</w:t>
      </w:r>
      <w:r w:rsidRPr="001E519B">
        <w:br/>
        <w:t>в. 1,2и4</w:t>
      </w:r>
      <w:r w:rsidRPr="001E519B">
        <w:br/>
        <w:t>г. 2и4</w:t>
      </w:r>
      <w:r w:rsidRPr="001E519B">
        <w:br/>
      </w:r>
      <w:r w:rsidRPr="001E519B">
        <w:br/>
        <w:t>10. Какви важни за детето съставки вормално съдържа кърмата?</w:t>
      </w:r>
      <w:r w:rsidRPr="001E519B">
        <w:br/>
        <w:t>1. кислород</w:t>
      </w:r>
      <w:r w:rsidRPr="001E519B">
        <w:br/>
        <w:t>2. хранителни вещества</w:t>
      </w:r>
      <w:r w:rsidRPr="001E519B">
        <w:br/>
        <w:t>3. антитела</w:t>
      </w:r>
      <w:r w:rsidRPr="001E519B">
        <w:br/>
        <w:t>4. вода</w:t>
      </w:r>
      <w:r w:rsidRPr="001E519B">
        <w:br/>
        <w:t>а. 1и2</w:t>
      </w:r>
      <w:r w:rsidRPr="001E519B">
        <w:br/>
        <w:t>6. ТиЗ3</w:t>
      </w:r>
      <w:r w:rsidRPr="001E519B">
        <w:br/>
      </w:r>
      <w:r w:rsidRPr="001E519B">
        <w:lastRenderedPageBreak/>
        <w:t>в. 2и4</w:t>
      </w:r>
      <w:r w:rsidRPr="001E519B">
        <w:br/>
        <w:t>г. 2,Зи4</w:t>
      </w:r>
      <w:r w:rsidRPr="001E519B">
        <w:br/>
      </w:r>
      <w:r w:rsidRPr="001E519B">
        <w:br/>
        <w:t>Ш. Попълнете липсващите термини в текста</w:t>
      </w:r>
      <w:r w:rsidRPr="001E519B">
        <w:br/>
      </w:r>
      <w:r w:rsidRPr="001E519B">
        <w:br/>
        <w:t>1. Според местоположението им, мъжките полови органи Са еее и външни. Те</w:t>
      </w:r>
      <w:r w:rsidRPr="001E519B">
        <w:br/>
        <w:t>формират... ..„ полови белези у мъжа.</w:t>
      </w:r>
      <w:r w:rsidRPr="001E519B">
        <w:br/>
      </w:r>
      <w:r w:rsidRPr="001E519B">
        <w:br/>
        <w:t>2. Мъжките полови жлези сан. По време на зародишното развитие те се намират в</w:t>
      </w:r>
      <w:r w:rsidRPr="001E519B">
        <w:br/>
        <w:t>коремната кухина. След раждането се спускат в кожна торбичка - нее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КА Сперматозоидът се състои от главичка, -.., междинна част и опашка. В главичката</w:t>
      </w:r>
      <w:r w:rsidRPr="001E519B">
        <w:br/>
      </w:r>
      <w:r w:rsidRPr="001E519B">
        <w:br/>
        <w:t>се намира клетъчното ядро. В междинната част има голям брой.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4. Освен в производството На унеченененее клетки семенниците вземат участие и в</w:t>
      </w:r>
      <w:r w:rsidRPr="001E519B">
        <w:br/>
        <w:t>образуването и отделянето в кръвта на мъжкия полов хормон .ниненене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182 - -- таен ев 2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68112F18" w14:textId="77777777" w:rsidR="0083772A" w:rsidRPr="001E519B" w:rsidRDefault="00000000">
      <w:r w:rsidRPr="001E519B">
        <w:t xml:space="preserve"> </w:t>
      </w:r>
      <w:r w:rsidRPr="001E519B">
        <w:br/>
      </w:r>
      <w:r w:rsidRPr="001E519B">
        <w:br/>
        <w:t>10.</w:t>
      </w:r>
      <w:r w:rsidRPr="001E519B">
        <w:br/>
      </w:r>
      <w:r w:rsidRPr="001E519B">
        <w:br/>
        <w:t>1.</w:t>
      </w:r>
      <w:r w:rsidRPr="001E519B">
        <w:br/>
      </w:r>
      <w:r w:rsidRPr="001E519B">
        <w:br/>
        <w:t>12.</w:t>
      </w:r>
      <w:r w:rsidRPr="001E519B">
        <w:br/>
      </w:r>
      <w:r w:rsidRPr="001E519B">
        <w:br/>
        <w:t>13.</w:t>
      </w:r>
      <w:r w:rsidRPr="001E519B">
        <w:br/>
      </w:r>
      <w:r w:rsidRPr="001E519B">
        <w:br/>
        <w:t>14.</w:t>
      </w:r>
      <w:r w:rsidRPr="001E519B">
        <w:br/>
      </w:r>
      <w:r w:rsidRPr="001E519B">
        <w:br/>
        <w:t>15.</w:t>
      </w:r>
      <w:r w:rsidRPr="001E519B">
        <w:br/>
      </w:r>
      <w:r w:rsidRPr="001E519B">
        <w:lastRenderedPageBreak/>
        <w:br/>
        <w:t>16.</w:t>
      </w:r>
      <w:r w:rsidRPr="001E519B">
        <w:br/>
      </w:r>
      <w:r w:rsidRPr="001E519B">
        <w:br/>
        <w:t>17.</w:t>
      </w:r>
      <w:r w:rsidRPr="001E519B">
        <w:br/>
      </w:r>
      <w:r w:rsidRPr="001E519B">
        <w:br/>
        <w:t>18.</w:t>
      </w:r>
      <w:r w:rsidRPr="001E519B">
        <w:br/>
      </w:r>
      <w:r w:rsidRPr="001E519B">
        <w:br/>
        <w:t>19.</w:t>
      </w:r>
      <w:r w:rsidRPr="001E519B">
        <w:br/>
      </w:r>
      <w:r w:rsidRPr="001E519B">
        <w:br/>
        <w:t>20.</w:t>
      </w:r>
      <w:r w:rsidRPr="001E519B">
        <w:br/>
      </w:r>
      <w:r w:rsidRPr="001E519B">
        <w:br/>
        <w:t>21.</w:t>
      </w:r>
      <w:r w:rsidRPr="001E519B">
        <w:br/>
      </w:r>
      <w:r w:rsidRPr="001E519B">
        <w:br/>
        <w:t>22.</w:t>
      </w:r>
      <w:r w:rsidRPr="001E519B">
        <w:br/>
      </w:r>
      <w:r w:rsidRPr="001E519B">
        <w:br/>
        <w:t>Сборник с тестови задачи за кандидатстудентски изпит по биология</w:t>
      </w:r>
      <w:r w:rsidRPr="001E519B">
        <w:br/>
      </w:r>
      <w:r w:rsidRPr="001E519B">
        <w:br/>
        <w:t>Тестостеронът се секретира от специални клетки, разположени между... онееееененнн »</w:t>
      </w:r>
      <w:r w:rsidRPr="001E519B">
        <w:br/>
        <w:t>и осигурява половите функции на мъжа. Произведените в семенниците сперматозоиди</w:t>
      </w:r>
      <w:r w:rsidRPr="001E519B">
        <w:br/>
        <w:t>узряват окончателно В...</w:t>
      </w:r>
      <w:r w:rsidRPr="001E519B">
        <w:br/>
      </w:r>
      <w:r w:rsidRPr="001E519B">
        <w:br/>
        <w:t>От края на надсеменника започва... сее не не канал. Той се съединява с отвеждащия</w:t>
      </w:r>
      <w:r w:rsidRPr="001E519B">
        <w:br/>
        <w:t>канал на............ ааа мехурче.</w:t>
      </w:r>
      <w:r w:rsidRPr="001E519B">
        <w:br/>
        <w:t>Отводящите каналчета на семенните мехурчета се сливат сини канал.</w:t>
      </w:r>
      <w:r w:rsidRPr="001E519B">
        <w:br/>
      </w:r>
      <w:r w:rsidRPr="001E519B">
        <w:br/>
        <w:t>Секретът, който отделят, увеличава подвижността на сперматозоидите и тяхната жизненост и</w:t>
      </w:r>
      <w:r w:rsidRPr="001E519B">
        <w:br/>
        <w:t>е богат на простата захар ..ннни</w:t>
      </w:r>
      <w:r w:rsidRPr="001E519B">
        <w:br/>
      </w:r>
      <w:r w:rsidRPr="001E519B">
        <w:br/>
        <w:t>Мъжкият полов член се състои ОТ............. иа ТЯЛО И минен</w:t>
      </w:r>
      <w:r w:rsidRPr="001E519B">
        <w:br/>
      </w:r>
      <w:r w:rsidRPr="001E519B">
        <w:br/>
        <w:t>През пениса минава ........ннннененнн канал. Дължината, твърдостта и обемът му се</w:t>
      </w:r>
      <w:r w:rsidRPr="001E519B">
        <w:br/>
        <w:t>увеличават значително при полова възбуда поради кръвонапълването на две... неин</w:t>
      </w:r>
      <w:r w:rsidRPr="001E519B">
        <w:br/>
        <w:t>тела.</w:t>
      </w:r>
      <w:r w:rsidRPr="001E519B">
        <w:br/>
      </w:r>
      <w:r w:rsidRPr="001E519B">
        <w:br/>
        <w:t>Зародишното развитие започва с процеса и... - сливането на яйцеклетката и</w:t>
      </w:r>
      <w:r w:rsidRPr="001E519B">
        <w:br/>
        <w:t>сперматозоида, Образува се... циен „</w:t>
      </w:r>
      <w:r w:rsidRPr="001E519B">
        <w:br/>
      </w:r>
      <w:r w:rsidRPr="001E519B">
        <w:br/>
        <w:t>При човека оплождането е... То се предшества от полов акт, при който</w:t>
      </w:r>
      <w:r w:rsidRPr="001E519B">
        <w:br/>
        <w:t>сперматозоидите попадат въВ......ниненеенене на жената.</w:t>
      </w:r>
      <w:r w:rsidRPr="001E519B">
        <w:br/>
      </w:r>
      <w:r w:rsidRPr="001E519B">
        <w:br/>
      </w:r>
      <w:r w:rsidRPr="001E519B">
        <w:lastRenderedPageBreak/>
        <w:t>След попадане на сперматозоидите във влагалището те се придвижват активно до</w:t>
      </w:r>
      <w:r w:rsidRPr="001E519B">
        <w:br/>
        <w:t>„ където средата е алкална. Оплождането най-често се извършва в началната</w:t>
      </w:r>
      <w:r w:rsidRPr="001E519B">
        <w:br/>
      </w:r>
      <w:r w:rsidRPr="001E519B">
        <w:br/>
        <w:t>разширена част нашиинонинене тръба.</w:t>
      </w:r>
      <w:r w:rsidRPr="001E519B">
        <w:br/>
      </w:r>
      <w:r w:rsidRPr="001E519B">
        <w:br/>
        <w:t>Зародищното развитие започва в маточната тръба, където се дели</w:t>
      </w:r>
      <w:r w:rsidRPr="001E519B">
        <w:br/>
        <w:t>последователно на 2, 4, Ви т.н. клетки. Образува се купчинка от клетки, подобна на черничев</w:t>
      </w:r>
      <w:r w:rsidRPr="001E519B">
        <w:br/>
        <w:t>плод, наречена нн: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След 14-ия ден от оплождането се образуват три зародишни пласта -</w:t>
      </w:r>
      <w:r w:rsidRPr="001E519B">
        <w:br/>
        <w:t>(външен), ендодерма (вътрешен) и нененнн (среден).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През първите няколко седмици зародишът се изхранва за сметка на лигавицата на</w:t>
      </w:r>
      <w:r w:rsidRPr="001E519B">
        <w:br/>
        <w:t>„а от третия месец - чрез специален орган, наречен ..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Зародишното развитие на човека продължава нн лунни месеца и завършва с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Раждането започва с появата на ритмични съкращения на маточната мускулатура -</w:t>
      </w:r>
      <w:r w:rsidRPr="001E519B">
        <w:br/>
        <w:t>След раждането детето остава свързано с майката чрез</w:t>
      </w:r>
      <w:r w:rsidRPr="001E519B">
        <w:br/>
        <w:t>„ която се прерязва на няколко сантиметра от коремчето му.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След няколко контракции на матката лшииинененне се отлепва от стената и излиза</w:t>
      </w:r>
      <w:r w:rsidRPr="001E519B">
        <w:br/>
        <w:t>заедно с.. обвивки.</w:t>
      </w:r>
      <w:r w:rsidRPr="001E519B">
        <w:br/>
      </w:r>
      <w:r w:rsidRPr="001E519B">
        <w:br/>
        <w:t>Следзародишното развитие на човека се разделя на. стадия. Първият стадий</w:t>
      </w:r>
      <w:r w:rsidRPr="001E519B">
        <w:br/>
        <w:t>на растеж и развитие започва от раждането и завършва до............ годишна възраст.</w:t>
      </w:r>
      <w:r w:rsidRPr="001E519B">
        <w:br/>
      </w:r>
      <w:r w:rsidRPr="001E519B">
        <w:br/>
        <w:t>Първият стадий на растеж се състои от няколко периода: период на - до</w:t>
      </w:r>
      <w:r w:rsidRPr="001E519B">
        <w:br/>
        <w:t>края на първия месец, шие период - до едногодишна възраст, ранно детство -</w:t>
      </w:r>
      <w:r w:rsidRPr="001E519B">
        <w:br/>
      </w:r>
      <w:r w:rsidRPr="001E519B">
        <w:br/>
      </w:r>
      <w:r w:rsidRPr="001E519B">
        <w:lastRenderedPageBreak/>
        <w:t>от 1 до 3 години, предучилищна възраст - от 3 до 7 години и училищна възраст - от 7 до 18</w:t>
      </w:r>
      <w:r w:rsidRPr="001E519B">
        <w:br/>
        <w:t>години.</w:t>
      </w:r>
      <w:r w:rsidRPr="001E519B">
        <w:br/>
      </w:r>
      <w:r w:rsidRPr="001E519B">
        <w:br/>
        <w:t>Периодът на новороденото се характеризира снененнненене към новите условия</w:t>
      </w:r>
      <w:r w:rsidRPr="001E519B">
        <w:br/>
        <w:t>на живот. Кърмаческият период се характеризира с усилен.</w:t>
      </w:r>
      <w:r w:rsidRPr="001E519B">
        <w:br/>
      </w:r>
      <w:r w:rsidRPr="001E519B">
        <w:br/>
        <w:t>Периодът на ранното детство се характеризира с бързо увеличаване на ръста и на</w:t>
      </w:r>
      <w:r w:rsidRPr="001E519B">
        <w:br/>
        <w:t>. В периода на предучилищната възраст се активират функциите на много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вътрешни органи и се усъвършенства система.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------ ---- я 183</w:t>
      </w:r>
      <w:r w:rsidRPr="001E519B">
        <w:br/>
      </w:r>
    </w:p>
    <w:p w14:paraId="76488BEC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23. Юношеството започва с етап, през който се развиват напълно първичните и вторичните</w:t>
      </w:r>
      <w:r w:rsidRPr="001E519B">
        <w:br/>
      </w:r>
      <w:r w:rsidRPr="001E519B">
        <w:br/>
        <w:t>полови белези -</w:t>
      </w:r>
      <w:r w:rsidRPr="001E519B">
        <w:br/>
      </w:r>
      <w:r w:rsidRPr="001E519B">
        <w:br/>
        <w:t>. Това е време, през което половата система започва да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функционира пълноценно. При момичетата половите хормони предизвикват поява на</w:t>
      </w:r>
      <w:r w:rsidRPr="001E519B">
        <w:br/>
      </w:r>
      <w:r w:rsidRPr="001E519B">
        <w:br/>
        <w:t>Ту. Отбележете с Х верните (да) и неверните (не) твърдения</w:t>
      </w:r>
      <w:r w:rsidRPr="001E519B">
        <w:br/>
      </w:r>
      <w:r w:rsidRPr="001E519B">
        <w:br/>
        <w:t>184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lastRenderedPageBreak/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</w:r>
      <w:r w:rsidRPr="001E519B">
        <w:lastRenderedPageBreak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кюоюспео</w:t>
      </w:r>
      <w:r w:rsidRPr="001E519B">
        <w:br/>
      </w:r>
      <w:r w:rsidRPr="001E519B">
        <w:br/>
        <w:t>ш.</w:t>
      </w:r>
      <w:r w:rsidRPr="001E519B">
        <w:br/>
      </w:r>
      <w:r w:rsidRPr="001E519B">
        <w:br/>
        <w:t>12.</w:t>
      </w:r>
      <w:r w:rsidRPr="001E519B">
        <w:br/>
      </w:r>
      <w:r w:rsidRPr="001E519B">
        <w:br/>
        <w:t>13.</w:t>
      </w:r>
      <w:r w:rsidRPr="001E519B">
        <w:br/>
      </w:r>
      <w:r w:rsidRPr="001E519B">
        <w:br/>
        <w:t>14.</w:t>
      </w:r>
      <w:r w:rsidRPr="001E519B">
        <w:br/>
      </w:r>
      <w:r w:rsidRPr="001E519B">
        <w:br/>
        <w:t>15.</w:t>
      </w:r>
      <w:r w:rsidRPr="001E519B">
        <w:br/>
      </w:r>
      <w:r w:rsidRPr="001E519B">
        <w:br/>
        <w:t>16.</w:t>
      </w:r>
      <w:r w:rsidRPr="001E519B">
        <w:br/>
      </w:r>
      <w:r w:rsidRPr="001E519B">
        <w:br/>
        <w:t>17.</w:t>
      </w:r>
      <w:r w:rsidRPr="001E519B">
        <w:br/>
      </w:r>
      <w:r w:rsidRPr="001E519B">
        <w:br/>
        <w:t>18.</w:t>
      </w:r>
      <w:r w:rsidRPr="001E519B">
        <w:br/>
      </w:r>
      <w:r w:rsidRPr="001E519B">
        <w:lastRenderedPageBreak/>
        <w:br/>
        <w:t>19.</w:t>
      </w:r>
      <w:r w:rsidRPr="001E519B">
        <w:br/>
      </w:r>
      <w:r w:rsidRPr="001E519B">
        <w:br/>
        <w:t>Вътрешните и външните полови органи на мъжа формират неговите първични</w:t>
      </w:r>
      <w:r w:rsidRPr="001E519B">
        <w:br/>
        <w:t>полови белези.</w:t>
      </w:r>
      <w:r w:rsidRPr="001E519B">
        <w:br/>
      </w:r>
      <w:r w:rsidRPr="001E519B">
        <w:br/>
        <w:t>По време на зародишното развитие тестисите се намират в коремната кухина и</w:t>
      </w:r>
      <w:r w:rsidRPr="001E519B">
        <w:br/>
        <w:t>най-често остават там до първата година след раждането.</w:t>
      </w:r>
      <w:r w:rsidRPr="001E519B">
        <w:br/>
      </w:r>
      <w:r w:rsidRPr="001E519B">
        <w:br/>
        <w:t>Семенникът има 1-3 делчета като всяко е образувано от 250-300 тънки, дълги и</w:t>
      </w:r>
      <w:r w:rsidRPr="001E519B">
        <w:br/>
        <w:t>силно нагънати каналчета.</w:t>
      </w:r>
      <w:r w:rsidRPr="001E519B">
        <w:br/>
      </w:r>
      <w:r w:rsidRPr="001E519B">
        <w:br/>
        <w:t>Стените на клетките на каналчетата на тестисите са изградени от клетки, които</w:t>
      </w:r>
      <w:r w:rsidRPr="001E519B">
        <w:br/>
        <w:t>непрекъснато се делят.</w:t>
      </w:r>
      <w:r w:rsidRPr="001E519B">
        <w:br/>
      </w:r>
      <w:r w:rsidRPr="001E519B">
        <w:br/>
        <w:t>Зараждането и узряването на сперматозоидите се извършва непрекъснато от</w:t>
      </w:r>
      <w:r w:rsidRPr="001E519B">
        <w:br/>
        <w:t>пубертета до дълбока старост.</w:t>
      </w:r>
      <w:r w:rsidRPr="001E519B">
        <w:br/>
      </w:r>
      <w:r w:rsidRPr="001E519B">
        <w:br/>
        <w:t>Сперматозоидът се състои от главичка, шийка, междинна част и опашка.</w:t>
      </w:r>
      <w:r w:rsidRPr="001E519B">
        <w:br/>
        <w:t>Единствената роля на семенниците е да произвеждат полови клетки.</w:t>
      </w:r>
      <w:r w:rsidRPr="001E519B">
        <w:br/>
        <w:t>Тестостеронът се произвежда в семенното мехурче.</w:t>
      </w:r>
      <w:r w:rsidRPr="001E519B">
        <w:br/>
      </w:r>
      <w:r w:rsidRPr="001E519B">
        <w:br/>
        <w:t>Надсеменникът представлява силно нагънат канал, дълъг около 6 м, чийто край</w:t>
      </w:r>
      <w:r w:rsidRPr="001E519B">
        <w:br/>
        <w:t>преминава в семепроводния канал.</w:t>
      </w:r>
      <w:r w:rsidRPr="001E519B">
        <w:br/>
      </w:r>
      <w:r w:rsidRPr="001E519B">
        <w:br/>
        <w:t>В надсеменника сперматозоидите узряват окончателно и стават годни за</w:t>
      </w:r>
      <w:r w:rsidRPr="001E519B">
        <w:br/>
        <w:t>оплождане.</w:t>
      </w:r>
      <w:r w:rsidRPr="001E519B">
        <w:br/>
      </w:r>
      <w:r w:rsidRPr="001E519B">
        <w:br/>
        <w:t>Семепроводният канал свързва семенника и надсеменника и има дължина</w:t>
      </w:r>
      <w:r w:rsidRPr="001E519B">
        <w:br/>
        <w:t>10 см.</w:t>
      </w:r>
      <w:r w:rsidRPr="001E519B">
        <w:br/>
      </w:r>
      <w:r w:rsidRPr="001E519B">
        <w:br/>
        <w:t>Семепроводният канал се съединява с отвеждащия канал на семенното</w:t>
      </w:r>
      <w:r w:rsidRPr="001E519B">
        <w:br/>
        <w:t>мехурче и преминава през простатната жлеза, като се влива в пикочния канал.</w:t>
      </w:r>
      <w:r w:rsidRPr="001E519B">
        <w:br/>
      </w:r>
      <w:r w:rsidRPr="001E519B">
        <w:br/>
        <w:t>Семенните мехурчета са три овални образувания, разположени пред пикочния</w:t>
      </w:r>
      <w:r w:rsidRPr="001E519B">
        <w:br/>
        <w:t>мехур.</w:t>
      </w:r>
      <w:r w:rsidRPr="001E519B">
        <w:br/>
      </w:r>
      <w:r w:rsidRPr="001E519B">
        <w:br/>
        <w:t>Простатната жлеза се намира под пикочния мехури обхваща началото на</w:t>
      </w:r>
      <w:r w:rsidRPr="001E519B">
        <w:br/>
        <w:t>пикочния канал.</w:t>
      </w:r>
      <w:r w:rsidRPr="001E519B">
        <w:br/>
      </w:r>
      <w:r w:rsidRPr="001E519B">
        <w:br/>
        <w:t>Семенната течност съдържа сперматозоиди и секретите на семенните</w:t>
      </w:r>
      <w:r w:rsidRPr="001E519B">
        <w:br/>
        <w:t>мехурчета и простатната жлеза.</w:t>
      </w:r>
      <w:r w:rsidRPr="001E519B">
        <w:br/>
      </w:r>
      <w:r w:rsidRPr="001E519B">
        <w:br/>
      </w:r>
      <w:r w:rsidRPr="001E519B">
        <w:lastRenderedPageBreak/>
        <w:t>Мъжкият полов член се състои от тяло и главичка и през него минава</w:t>
      </w:r>
      <w:r w:rsidRPr="001E519B">
        <w:br/>
        <w:t>семепроводния канал.</w:t>
      </w:r>
      <w:r w:rsidRPr="001E519B">
        <w:br/>
      </w:r>
      <w:r w:rsidRPr="001E519B">
        <w:br/>
        <w:t>Яйцеклетката, обвита от придружаващи я клетки, попада от спукания фоликул</w:t>
      </w:r>
      <w:r w:rsidRPr="001E519B">
        <w:br/>
        <w:t>в матката, където се извършва оплождането.</w:t>
      </w:r>
      <w:r w:rsidRPr="001E519B">
        <w:br/>
      </w:r>
      <w:r w:rsidRPr="001E519B">
        <w:br/>
        <w:t>Зародишното развитие на човека започва с оплождането, продължава девет</w:t>
      </w:r>
      <w:r w:rsidRPr="001E519B">
        <w:br/>
        <w:t>лунни месеца (по 28 дни) и завършва с раждането му.</w:t>
      </w:r>
      <w:r w:rsidRPr="001E519B">
        <w:br/>
      </w:r>
      <w:r w:rsidRPr="001E519B">
        <w:br/>
        <w:t>Зародишното развитие започва в маточната тръба, където зиготата се дели на 2</w:t>
      </w:r>
      <w:r w:rsidRPr="001E519B">
        <w:br/>
        <w:t>клетки, после се получават 4, 8, 16 и т.н.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582CE5A1" w14:textId="77777777" w:rsidR="0083772A" w:rsidRPr="001E519B" w:rsidRDefault="00000000">
      <w:r w:rsidRPr="001E519B">
        <w:t xml:space="preserve"> </w:t>
      </w:r>
      <w:r w:rsidRPr="001E519B">
        <w:br/>
      </w:r>
      <w:r w:rsidRPr="001E519B">
        <w:br/>
        <w:t>Сборник с тестови задачи за кандидатстудентски изпит по биология</w:t>
      </w:r>
      <w:r w:rsidRPr="001E519B">
        <w:br/>
      </w:r>
      <w:r w:rsidRPr="001E519B">
        <w:br/>
        <w:t>да не 20. Зиготата се дели многократно, при което се образува купчинка</w:t>
      </w:r>
      <w:r w:rsidRPr="001E519B">
        <w:br/>
        <w:t>от клетки, подобна на черничев плод</w:t>
      </w:r>
      <w:r w:rsidRPr="001E519B">
        <w:br/>
        <w:t>да не 21. След 14-ия ден от оплождането се образуват зародишни пластове - ектодерма</w:t>
      </w:r>
      <w:r w:rsidRPr="001E519B">
        <w:br/>
        <w:t>(външен), ендодерма (вътрешен) и мезодерма (среден).</w:t>
      </w:r>
      <w:r w:rsidRPr="001E519B">
        <w:br/>
        <w:t>да | не 22. Кръвообращението на плода има пряк контакт с кръвообращението на майката.</w:t>
      </w:r>
      <w:r w:rsidRPr="001E519B">
        <w:br/>
        <w:t>да не 23. В периода на зародишното развитие недостигът на кислород и повишаването</w:t>
      </w:r>
      <w:r w:rsidRPr="001E519B">
        <w:br/>
      </w:r>
      <w:r w:rsidRPr="001E519B">
        <w:br/>
        <w:t>на телесната температура не оказват съществено влияние върху развитието.</w:t>
      </w:r>
      <w:r w:rsidRPr="001E519B">
        <w:br/>
      </w:r>
      <w:r w:rsidRPr="001E519B">
        <w:br/>
        <w:t>да не 24. След втория месец на бременността зародишът на човека се нарича плод.</w:t>
      </w:r>
      <w:r w:rsidRPr="001E519B">
        <w:br/>
      </w:r>
      <w:r w:rsidRPr="001E519B">
        <w:br/>
        <w:t>Опишете и обяснете</w:t>
      </w:r>
      <w:r w:rsidRPr="001E519B">
        <w:br/>
      </w:r>
      <w:r w:rsidRPr="001E519B">
        <w:br/>
        <w:t>1. Какво е устройството и каква е функцията на надсеменниците, семенните мехурчета и</w:t>
      </w:r>
      <w:r w:rsidRPr="001E519B">
        <w:br/>
        <w:t>семепроводните канали?</w:t>
      </w:r>
      <w:r w:rsidRPr="001E519B">
        <w:br/>
      </w:r>
      <w:r w:rsidRPr="001E519B">
        <w:br/>
        <w:t>2. &gt; Къде са локализирани мъжките полови органи и каква е функцията им?</w:t>
      </w:r>
      <w:r w:rsidRPr="001E519B">
        <w:br/>
      </w:r>
      <w:r w:rsidRPr="001E519B">
        <w:br/>
        <w:t>Опишете устройството и функциите на мъжките полови жлези.</w:t>
      </w:r>
      <w:r w:rsidRPr="001E519B">
        <w:br/>
      </w:r>
      <w:r w:rsidRPr="001E519B">
        <w:br/>
        <w:t>ТЕМА 23. ЖЕНСКА ПОЛОВА СИСТЕМА. ХИГИЕНА И ЗДРАВНИ</w:t>
      </w:r>
      <w:r w:rsidRPr="001E519B">
        <w:br/>
      </w:r>
      <w:r w:rsidRPr="001E519B">
        <w:lastRenderedPageBreak/>
        <w:t>ПОЗНАНИЯ ЗА ПОЛОВАТА СИСТЕМА</w:t>
      </w:r>
      <w:r w:rsidRPr="001E519B">
        <w:br/>
      </w:r>
      <w:r w:rsidRPr="001E519B">
        <w:br/>
        <w:t>Отбележете с Х верния отговор</w:t>
      </w:r>
      <w:r w:rsidRPr="001E519B">
        <w:br/>
      </w:r>
      <w:r w:rsidRPr="001E519B">
        <w:br/>
        <w:t>1. Кой от следните женски полови органи е външен?</w:t>
      </w:r>
      <w:r w:rsidRPr="001E519B">
        <w:br/>
        <w:t>а. матка</w:t>
      </w:r>
      <w:r w:rsidRPr="001E519B">
        <w:br/>
        <w:t>6. влагалище</w:t>
      </w:r>
      <w:r w:rsidRPr="001E519B">
        <w:br/>
        <w:t>в. клитор</w:t>
      </w:r>
      <w:r w:rsidRPr="001E519B">
        <w:br/>
        <w:t>г. маточни тръби</w:t>
      </w:r>
      <w:r w:rsidRPr="001E519B">
        <w:br/>
      </w:r>
      <w:r w:rsidRPr="001E519B">
        <w:br/>
        <w:t>2. „След полов акт сперматозоидите преминават първо от влагалището в:</w:t>
      </w:r>
      <w:r w:rsidRPr="001E519B">
        <w:br/>
        <w:t>а. матката</w:t>
      </w:r>
      <w:r w:rsidRPr="001E519B">
        <w:br/>
        <w:t>6. маточната шийка</w:t>
      </w:r>
      <w:r w:rsidRPr="001E519B">
        <w:br/>
        <w:t>в. маточните тръби</w:t>
      </w:r>
      <w:r w:rsidRPr="001E519B">
        <w:br/>
        <w:t>г. яйчниците</w:t>
      </w:r>
      <w:r w:rsidRPr="001E519B">
        <w:br/>
      </w:r>
      <w:r w:rsidRPr="001E519B">
        <w:br/>
        <w:t>3. Какви размери имат нормалните яйчници?</w:t>
      </w:r>
      <w:r w:rsidRPr="001E519B">
        <w:br/>
        <w:t>а. 3-5 см</w:t>
      </w:r>
      <w:r w:rsidRPr="001E519B">
        <w:br/>
        <w:t>6. 1-2 см</w:t>
      </w:r>
      <w:r w:rsidRPr="001E519B">
        <w:br/>
        <w:t>в. 3-5 мм</w:t>
      </w:r>
      <w:r w:rsidRPr="001E519B">
        <w:br/>
        <w:t>г. 5-10 см</w:t>
      </w:r>
      <w:r w:rsidRPr="001E519B">
        <w:br/>
      </w:r>
      <w:r w:rsidRPr="001E519B">
        <w:br/>
        <w:t>4. Яйчниците са разположени:</w:t>
      </w:r>
      <w:r w:rsidRPr="001E519B">
        <w:br/>
        <w:t>пред матката</w:t>
      </w:r>
      <w:r w:rsidRPr="001E519B">
        <w:br/>
      </w:r>
      <w:r w:rsidRPr="001E519B">
        <w:br/>
        <w:t>зад матката</w:t>
      </w:r>
      <w:r w:rsidRPr="001E519B">
        <w:br/>
      </w:r>
      <w:r w:rsidRPr="001E519B">
        <w:br/>
        <w:t>в матката</w:t>
      </w:r>
      <w:r w:rsidRPr="001E519B">
        <w:br/>
      </w:r>
      <w:r w:rsidRPr="001E519B">
        <w:br/>
        <w:t>от двете страни на матката</w:t>
      </w:r>
      <w:r w:rsidRPr="001E519B">
        <w:br/>
      </w:r>
      <w:r w:rsidRPr="001E519B">
        <w:br/>
        <w:t>»</w:t>
      </w:r>
      <w:r w:rsidRPr="001E519B">
        <w:br/>
      </w:r>
      <w:r w:rsidRPr="001E519B">
        <w:br/>
        <w:t>пве</w:t>
      </w:r>
      <w:r w:rsidRPr="001E519B">
        <w:br/>
      </w:r>
      <w:r w:rsidRPr="001E519B">
        <w:br/>
        <w:t>дж ЕНЕЕ-Е--- Е 185</w:t>
      </w:r>
      <w:r w:rsidRPr="001E519B">
        <w:br/>
      </w:r>
    </w:p>
    <w:p w14:paraId="4D7225EF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5. Кой женски полов хормон се образува в яйчниците?</w:t>
      </w:r>
      <w:r w:rsidRPr="001E519B">
        <w:br/>
        <w:t>а. естрадиол</w:t>
      </w:r>
      <w:r w:rsidRPr="001E519B">
        <w:br/>
        <w:t>6. тироксин</w:t>
      </w:r>
      <w:r w:rsidRPr="001E519B">
        <w:br/>
        <w:t>в. тестостерон</w:t>
      </w:r>
      <w:r w:rsidRPr="001E519B">
        <w:br/>
      </w:r>
      <w:r w:rsidRPr="001E519B">
        <w:lastRenderedPageBreak/>
        <w:t>г. фоликулостимулиращ хормон</w:t>
      </w:r>
      <w:r w:rsidRPr="001E519B">
        <w:br/>
      </w:r>
      <w:r w:rsidRPr="001E519B">
        <w:br/>
        <w:t>6. Кога започват да зреят женските полови клетки?</w:t>
      </w:r>
      <w:r w:rsidRPr="001E519B">
        <w:br/>
        <w:t>а. веднага след раждането</w:t>
      </w:r>
      <w:r w:rsidRPr="001E519B">
        <w:br/>
        <w:t>6. на 5-годишна възраст</w:t>
      </w:r>
      <w:r w:rsidRPr="001E519B">
        <w:br/>
        <w:t>в. през пубертета</w:t>
      </w:r>
      <w:r w:rsidRPr="001E519B">
        <w:br/>
        <w:t>г. при започване на полов живот</w:t>
      </w:r>
      <w:r w:rsidRPr="001E519B">
        <w:br/>
      </w:r>
      <w:r w:rsidRPr="001E519B">
        <w:br/>
        <w:t>7. Колко яйцеклетки средно узряват по време на живота на една жена?</w:t>
      </w:r>
      <w:r w:rsidRPr="001E519B">
        <w:br/>
        <w:t>а. около 4500</w:t>
      </w:r>
      <w:r w:rsidRPr="001E519B">
        <w:br/>
        <w:t>6. около 450</w:t>
      </w:r>
      <w:r w:rsidRPr="001E519B">
        <w:br/>
        <w:t>в. всички яйцеклетки в яйчниците</w:t>
      </w:r>
      <w:r w:rsidRPr="001E519B">
        <w:br/>
        <w:t>г. окодо 4,5 милиона</w:t>
      </w:r>
      <w:r w:rsidRPr="001E519B">
        <w:br/>
      </w:r>
      <w:r w:rsidRPr="001E519B">
        <w:br/>
        <w:t>8. Колко яйцеклетки нормално узряват по време на един овулаторен цикъл?</w:t>
      </w:r>
      <w:r w:rsidRPr="001E519B">
        <w:br/>
        <w:t>а. от5 до 10</w:t>
      </w:r>
      <w:r w:rsidRPr="001E519B">
        <w:br/>
        <w:t>6. от| до5</w:t>
      </w:r>
      <w:r w:rsidRPr="001E519B">
        <w:br/>
        <w:t>в. по една от двата яйчника</w:t>
      </w:r>
      <w:r w:rsidRPr="001E519B">
        <w:br/>
        <w:t>г. само една</w:t>
      </w:r>
      <w:r w:rsidRPr="001E519B">
        <w:br/>
      </w:r>
      <w:r w:rsidRPr="001E519B">
        <w:br/>
        <w:t>9. “Как се нарича процесът на разпукване на Граафовия фоликул и попадането на</w:t>
      </w:r>
      <w:r w:rsidRPr="001E519B">
        <w:br/>
        <w:t>яйцеклетката в маточната тръба?</w:t>
      </w:r>
      <w:r w:rsidRPr="001E519B">
        <w:br/>
        <w:t>а. менструация</w:t>
      </w:r>
      <w:r w:rsidRPr="001E519B">
        <w:br/>
        <w:t>6. инсеминация</w:t>
      </w:r>
      <w:r w:rsidRPr="001E519B">
        <w:br/>
        <w:t>в. овулация</w:t>
      </w:r>
      <w:r w:rsidRPr="001E519B">
        <w:br/>
        <w:t>г. секреция</w:t>
      </w:r>
      <w:r w:rsidRPr="001E519B">
        <w:br/>
      </w:r>
      <w:r w:rsidRPr="001E519B">
        <w:br/>
        <w:t>10. В коя структура се произвежда прогестеронът?</w:t>
      </w:r>
      <w:r w:rsidRPr="001E519B">
        <w:br/>
        <w:t>а. яйчник</w:t>
      </w:r>
      <w:r w:rsidRPr="001E519B">
        <w:br/>
        <w:t>6. граафов фоликул</w:t>
      </w:r>
      <w:r w:rsidRPr="001E519B">
        <w:br/>
        <w:t>в. матка</w:t>
      </w:r>
      <w:r w:rsidRPr="001E519B">
        <w:br/>
        <w:t>г. жълто тяло</w:t>
      </w:r>
      <w:r w:rsidRPr="001E519B">
        <w:br/>
      </w:r>
      <w:r w:rsidRPr="001E519B">
        <w:br/>
        <w:t>11. Кое от следиите твърдения за маточните тръби не е вярно?</w:t>
      </w:r>
      <w:r w:rsidRPr="001E519B">
        <w:br/>
        <w:t>а. улесняват движението на яйцеклетката към матката</w:t>
      </w:r>
      <w:r w:rsidRPr="001E519B">
        <w:br/>
        <w:t>6. обхващат с единия си край яйчниците</w:t>
      </w:r>
      <w:r w:rsidRPr="001E519B">
        <w:br/>
        <w:t>в. покрити са отвътре с многослоен вроговяващ епител</w:t>
      </w:r>
      <w:r w:rsidRPr="001E519B">
        <w:br/>
        <w:t>г. обичайно в тях се извършва оплождането</w:t>
      </w:r>
      <w:r w:rsidRPr="001E519B">
        <w:br/>
      </w:r>
      <w:r w:rsidRPr="001E519B">
        <w:br/>
        <w:t>12. Матката е:</w:t>
      </w:r>
      <w:r w:rsidRPr="001E519B">
        <w:br/>
        <w:t>а. кух жлезист орган</w:t>
      </w:r>
      <w:r w:rsidRPr="001E519B">
        <w:br/>
        <w:t>6. кух мускулест орган</w:t>
      </w:r>
      <w:r w:rsidRPr="001E519B">
        <w:br/>
        <w:t>в. солиден мускулен орган</w:t>
      </w:r>
      <w:r w:rsidRPr="001E519B">
        <w:br/>
      </w:r>
      <w:r w:rsidRPr="001E519B">
        <w:lastRenderedPageBreak/>
        <w:t>г. кръвотворен орган</w:t>
      </w:r>
      <w:r w:rsidRPr="001E519B">
        <w:br/>
      </w:r>
      <w:r w:rsidRPr="001E519B">
        <w:br/>
        <w:t>13. Менструация се нарича:</w:t>
      </w:r>
      <w:r w:rsidRPr="001E519B">
        <w:br/>
        <w:t>а. узряването на яйцеклетката</w:t>
      </w:r>
      <w:r w:rsidRPr="001E519B">
        <w:br/>
        <w:t>6. нормално маточно кръвотечение, което се получава ако яйцеклетката не бъде оплодена</w:t>
      </w:r>
      <w:r w:rsidRPr="001E519B">
        <w:br/>
        <w:t>в. маточно кървене, което се получава при различни заболявания</w:t>
      </w:r>
      <w:r w:rsidRPr="001E519B">
        <w:br/>
        <w:t>г. проникването на сперматозида в яйцеклетката при оплождане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186 -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2F261080" w14:textId="77777777" w:rsidR="0083772A" w:rsidRPr="001E519B" w:rsidRDefault="00000000">
      <w:r w:rsidRPr="001E519B">
        <w:t>Сборник с тестови задачи за кандидатстудентски изпит по биология</w:t>
      </w:r>
      <w:r w:rsidRPr="001E519B">
        <w:br/>
      </w:r>
      <w:r w:rsidRPr="001E519B">
        <w:br/>
        <w:t>14. Кога настъпва овулацията?</w:t>
      </w:r>
      <w:r w:rsidRPr="001E519B">
        <w:br/>
        <w:t>а. 14 дни след началото на менструацията</w:t>
      </w:r>
      <w:r w:rsidRPr="001E519B">
        <w:br/>
        <w:t>6. в началото на менструацията</w:t>
      </w:r>
      <w:r w:rsidRPr="001E519B">
        <w:br/>
        <w:t>в. 14 преди началото на следващата менструация</w:t>
      </w:r>
      <w:r w:rsidRPr="001E519B">
        <w:br/>
        <w:t>г. няма връзка с настъпването на менструацията</w:t>
      </w:r>
      <w:r w:rsidRPr="001E519B">
        <w:br/>
      </w:r>
      <w:r w:rsidRPr="001E519B">
        <w:br/>
        <w:t>15. Нормално средата във влагалището е:</w:t>
      </w:r>
      <w:r w:rsidRPr="001E519B">
        <w:br/>
        <w:t>а. с неутрално рН</w:t>
      </w:r>
      <w:r w:rsidRPr="001E519B">
        <w:br/>
        <w:t>6. кисела</w:t>
      </w:r>
      <w:r w:rsidRPr="001E519B">
        <w:br/>
        <w:t>в. алкална</w:t>
      </w:r>
      <w:r w:rsidRPr="001E519B">
        <w:br/>
        <w:t>г. стерилна</w:t>
      </w:r>
      <w:r w:rsidRPr="001E519B">
        <w:br/>
      </w:r>
      <w:r w:rsidRPr="001E519B">
        <w:br/>
        <w:t>16. Какво количество кръв губи жената нормално по време на една менструация?</w:t>
      </w:r>
      <w:r w:rsidRPr="001E519B">
        <w:br/>
        <w:t>а. 5-10 мл</w:t>
      </w:r>
      <w:r w:rsidRPr="001E519B">
        <w:br/>
        <w:t>6. около 500 мл</w:t>
      </w:r>
      <w:r w:rsidRPr="001E519B">
        <w:br/>
        <w:t>в. 80-100 мл</w:t>
      </w:r>
      <w:r w:rsidRPr="001E519B">
        <w:br/>
        <w:t>г. до 1000 мл</w:t>
      </w:r>
      <w:r w:rsidRPr="001E519B">
        <w:br/>
      </w:r>
      <w:r w:rsidRPr="001E519B">
        <w:br/>
        <w:t>17. Влагалището свързва:</w:t>
      </w:r>
      <w:r w:rsidRPr="001E519B">
        <w:br/>
        <w:t>а. външните полови органи с матката</w:t>
      </w:r>
      <w:r w:rsidRPr="001E519B">
        <w:br/>
        <w:t>6. матката с яйчниците</w:t>
      </w:r>
      <w:r w:rsidRPr="001E519B">
        <w:br/>
        <w:t>в. външните полови органи с яйчниците</w:t>
      </w:r>
      <w:r w:rsidRPr="001E519B">
        <w:br/>
        <w:t>г. женската полова система с отделителната система</w:t>
      </w:r>
      <w:r w:rsidRPr="001E519B">
        <w:br/>
      </w:r>
      <w:r w:rsidRPr="001E519B">
        <w:br/>
        <w:t>18. Кой от следните органи на женската полова система не участва в раждането?</w:t>
      </w:r>
      <w:r w:rsidRPr="001E519B">
        <w:br/>
        <w:t>а. матка</w:t>
      </w:r>
      <w:r w:rsidRPr="001E519B">
        <w:br/>
      </w:r>
      <w:r w:rsidRPr="001E519B">
        <w:lastRenderedPageBreak/>
        <w:t>6. маточни тръби</w:t>
      </w:r>
      <w:r w:rsidRPr="001E519B">
        <w:br/>
        <w:t>в. маточна шийка</w:t>
      </w:r>
      <w:r w:rsidRPr="001E519B">
        <w:br/>
        <w:t>г. влагалище</w:t>
      </w:r>
      <w:r w:rsidRPr="001E519B">
        <w:br/>
      </w:r>
      <w:r w:rsidRPr="001E519B">
        <w:br/>
        <w:t>19. Кой хормон подготвя матката за приемане на оплодената яйцеклетка?</w:t>
      </w:r>
      <w:r w:rsidRPr="001E519B">
        <w:br/>
        <w:t>а. естрадиол</w:t>
      </w:r>
      <w:r w:rsidRPr="001E519B">
        <w:br/>
        <w:t>6. тестостерон</w:t>
      </w:r>
      <w:r w:rsidRPr="001E519B">
        <w:br/>
        <w:t>в. прогестерон</w:t>
      </w:r>
      <w:r w:rsidRPr="001E519B">
        <w:br/>
        <w:t>г. пролактин</w:t>
      </w:r>
      <w:r w:rsidRPr="001E519B">
        <w:br/>
      </w:r>
      <w:r w:rsidRPr="001E519B">
        <w:br/>
        <w:t>20. Зародишът се развива в:</w:t>
      </w:r>
      <w:r w:rsidRPr="001E519B">
        <w:br/>
        <w:t>а. маточната шийка</w:t>
      </w:r>
      <w:r w:rsidRPr="001E519B">
        <w:br/>
        <w:t>6. една от маточните тръби</w:t>
      </w:r>
      <w:r w:rsidRPr="001E519B">
        <w:br/>
        <w:t>в. в тялото на матката</w:t>
      </w:r>
      <w:r w:rsidRPr="001E519B">
        <w:br/>
        <w:t>г. влагалището</w:t>
      </w:r>
      <w:r w:rsidRPr="001E519B">
        <w:br/>
      </w:r>
      <w:r w:rsidRPr="001E519B">
        <w:br/>
        <w:t>21. Граафовият фоликул се намира в:</w:t>
      </w:r>
      <w:r w:rsidRPr="001E519B">
        <w:br/>
        <w:t>а. матката</w:t>
      </w:r>
      <w:r w:rsidRPr="001E519B">
        <w:br/>
        <w:t>6. маточните тръби</w:t>
      </w:r>
      <w:r w:rsidRPr="001E519B">
        <w:br/>
        <w:t>в. маточната шийка</w:t>
      </w:r>
      <w:r w:rsidRPr="001E519B">
        <w:br/>
        <w:t>г. яйчниците</w:t>
      </w:r>
      <w:r w:rsidRPr="001E519B">
        <w:br/>
      </w:r>
      <w:r w:rsidRPr="001E519B">
        <w:br/>
        <w:t>22. Клиторът се намира:</w:t>
      </w:r>
      <w:r w:rsidRPr="001E519B">
        <w:br/>
        <w:t>а. в задната част на малките срамни устни</w:t>
      </w:r>
      <w:r w:rsidRPr="001E519B">
        <w:br/>
        <w:t>6. в предната част на малките срамни устни</w:t>
      </w:r>
      <w:r w:rsidRPr="001E519B">
        <w:br/>
        <w:t>в. на входа на влагалището</w:t>
      </w:r>
      <w:r w:rsidRPr="001E519B">
        <w:br/>
        <w:t>г. на входа на матката</w:t>
      </w:r>
      <w:r w:rsidRPr="001E519B">
        <w:br/>
      </w:r>
      <w:r w:rsidRPr="001E519B">
        <w:br/>
        <w:t>5 - ----- 187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6253CDB3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188</w:t>
      </w:r>
      <w:r w:rsidRPr="001E519B">
        <w:br/>
      </w:r>
      <w:r w:rsidRPr="001E519B">
        <w:br/>
        <w:t>23.</w:t>
      </w:r>
      <w:r w:rsidRPr="001E519B">
        <w:br/>
      </w:r>
      <w:r w:rsidRPr="001E519B">
        <w:br/>
        <w:t>24.</w:t>
      </w:r>
      <w:r w:rsidRPr="001E519B">
        <w:br/>
      </w:r>
      <w:r w:rsidRPr="001E519B">
        <w:br/>
        <w:t>25.</w:t>
      </w:r>
      <w:r w:rsidRPr="001E519B">
        <w:br/>
      </w:r>
      <w:r w:rsidRPr="001E519B">
        <w:br/>
        <w:t>26.</w:t>
      </w:r>
      <w:r w:rsidRPr="001E519B">
        <w:br/>
      </w:r>
      <w:r w:rsidRPr="001E519B">
        <w:lastRenderedPageBreak/>
        <w:br/>
        <w:t>28.</w:t>
      </w:r>
      <w:r w:rsidRPr="001E519B">
        <w:br/>
      </w:r>
      <w:r w:rsidRPr="001E519B">
        <w:br/>
        <w:t>29.</w:t>
      </w:r>
      <w:r w:rsidRPr="001E519B">
        <w:br/>
      </w:r>
      <w:r w:rsidRPr="001E519B">
        <w:br/>
        <w:t>30.</w:t>
      </w:r>
      <w:r w:rsidRPr="001E519B">
        <w:br/>
      </w:r>
      <w:r w:rsidRPr="001E519B">
        <w:br/>
        <w:t>З1.</w:t>
      </w:r>
      <w:r w:rsidRPr="001E519B">
        <w:br/>
      </w:r>
      <w:r w:rsidRPr="001E519B">
        <w:br/>
        <w:t>Какъв е броят на делчетата в млечната жлеза?</w:t>
      </w:r>
      <w:r w:rsidRPr="001E519B">
        <w:br/>
        <w:t>а 2-3</w:t>
      </w:r>
      <w:r w:rsidRPr="001E519B">
        <w:br/>
      </w:r>
      <w:r w:rsidRPr="001E519B">
        <w:br/>
        <w:t>6. 50 -100</w:t>
      </w:r>
      <w:r w:rsidRPr="001E519B">
        <w:br/>
      </w:r>
      <w:r w:rsidRPr="001E519B">
        <w:br/>
        <w:t>в. 1000-1500</w:t>
      </w:r>
      <w:r w:rsidRPr="001E519B">
        <w:br/>
      </w:r>
      <w:r w:rsidRPr="001E519B">
        <w:br/>
        <w:t>г. 15-20</w:t>
      </w:r>
      <w:r w:rsidRPr="001E519B">
        <w:br/>
      </w:r>
      <w:r w:rsidRPr="001E519B">
        <w:br/>
        <w:t>Кога започват да нарастват млечните жлези?</w:t>
      </w:r>
      <w:r w:rsidRPr="001E519B">
        <w:br/>
        <w:t>а. още след раждането</w:t>
      </w:r>
      <w:r w:rsidRPr="001E519B">
        <w:br/>
      </w:r>
      <w:r w:rsidRPr="001E519B">
        <w:br/>
        <w:t>6. в началото на пубертета</w:t>
      </w:r>
      <w:r w:rsidRPr="001E519B">
        <w:br/>
      </w:r>
      <w:r w:rsidRPr="001E519B">
        <w:br/>
        <w:t>в. към края на пубертета</w:t>
      </w:r>
      <w:r w:rsidRPr="001E519B">
        <w:br/>
      </w:r>
      <w:r w:rsidRPr="001E519B">
        <w:br/>
        <w:t>г. в предучилищна възраст</w:t>
      </w:r>
      <w:r w:rsidRPr="001E519B">
        <w:br/>
      </w:r>
      <w:r w:rsidRPr="001E519B">
        <w:br/>
        <w:t>Какви тъкани участват в изграждането на млечните жлези?</w:t>
      </w:r>
      <w:r w:rsidRPr="001E519B">
        <w:br/>
        <w:t>а. мускулна и съединителна тъкан</w:t>
      </w:r>
      <w:r w:rsidRPr="001E519B">
        <w:br/>
      </w:r>
      <w:r w:rsidRPr="001E519B">
        <w:br/>
        <w:t>6. мускулна и жлезиста епителна тъкан</w:t>
      </w:r>
      <w:r w:rsidRPr="001E519B">
        <w:br/>
      </w:r>
      <w:r w:rsidRPr="001E519B">
        <w:br/>
        <w:t>в. само жлезиста епителна тъкан</w:t>
      </w:r>
      <w:r w:rsidRPr="001E519B">
        <w:br/>
      </w:r>
      <w:r w:rsidRPr="001E519B">
        <w:br/>
        <w:t>г. съединителна и жлезиста епителна тъкан</w:t>
      </w:r>
      <w:r w:rsidRPr="001E519B">
        <w:br/>
      </w:r>
      <w:r w:rsidRPr="001E519B">
        <w:br/>
        <w:t>В края на десетия лунен месец плодът тежи?</w:t>
      </w:r>
      <w:r w:rsidRPr="001E519B">
        <w:br/>
        <w:t>а. 3000г</w:t>
      </w:r>
      <w:r w:rsidRPr="001E519B">
        <w:br/>
      </w:r>
      <w:r w:rsidRPr="001E519B">
        <w:br/>
        <w:t>6. 4000г</w:t>
      </w:r>
      <w:r w:rsidRPr="001E519B">
        <w:br/>
      </w:r>
      <w:r w:rsidRPr="001E519B">
        <w:br/>
        <w:t>в. 3200-3500 г</w:t>
      </w:r>
      <w:r w:rsidRPr="001E519B">
        <w:br/>
      </w:r>
      <w:r w:rsidRPr="001E519B">
        <w:br/>
      </w:r>
      <w:r w:rsidRPr="001E519B">
        <w:lastRenderedPageBreak/>
        <w:t>г. 2500-3200 г</w:t>
      </w:r>
      <w:r w:rsidRPr="001E519B">
        <w:br/>
      </w:r>
      <w:r w:rsidRPr="001E519B">
        <w:br/>
        <w:t>В края на десетия лунен месец дължината на плода е?</w:t>
      </w:r>
      <w:r w:rsidRPr="001E519B">
        <w:br/>
        <w:t>а. 50-52 см</w:t>
      </w:r>
      <w:r w:rsidRPr="001E519B">
        <w:br/>
      </w:r>
      <w:r w:rsidRPr="001E519B">
        <w:br/>
        <w:t>6. 45-50 см</w:t>
      </w:r>
      <w:r w:rsidRPr="001E519B">
        <w:br/>
      </w:r>
      <w:r w:rsidRPr="001E519B">
        <w:br/>
        <w:t>в. 35-40 см</w:t>
      </w:r>
      <w:r w:rsidRPr="001E519B">
        <w:br/>
      </w:r>
      <w:r w:rsidRPr="001E519B">
        <w:br/>
        <w:t>г. над 55 см</w:t>
      </w:r>
      <w:r w:rsidRPr="001E519B">
        <w:br/>
      </w:r>
      <w:r w:rsidRPr="001E519B">
        <w:br/>
        <w:t>Кои от следните признаци не са свързани с аднексита?</w:t>
      </w:r>
      <w:r w:rsidRPr="001E519B">
        <w:br/>
        <w:t>а. болезненост в областта на таза</w:t>
      </w:r>
      <w:r w:rsidRPr="001E519B">
        <w:br/>
      </w:r>
      <w:r w:rsidRPr="001E519B">
        <w:br/>
        <w:t>6. увеличаване размера на яйчниците</w:t>
      </w:r>
      <w:r w:rsidRPr="001E519B">
        <w:br/>
      </w:r>
      <w:r w:rsidRPr="001E519B">
        <w:br/>
        <w:t>в. срастване на маточните тръби</w:t>
      </w:r>
      <w:r w:rsidRPr="001E519B">
        <w:br/>
      </w:r>
      <w:r w:rsidRPr="001E519B">
        <w:br/>
        <w:t>г. безплодие</w:t>
      </w:r>
      <w:r w:rsidRPr="001E519B">
        <w:br/>
      </w:r>
      <w:r w:rsidRPr="001E519B">
        <w:br/>
        <w:t>Кое от изброените не е вторичен полов белег при мъжете?</w:t>
      </w:r>
      <w:r w:rsidRPr="001E519B">
        <w:br/>
        <w:t>а. по-нисък глас</w:t>
      </w:r>
      <w:r w:rsidRPr="001E519B">
        <w:br/>
      </w:r>
      <w:r w:rsidRPr="001E519B">
        <w:br/>
        <w:t>6. по-голяма мускулна маса</w:t>
      </w:r>
      <w:r w:rsidRPr="001E519B">
        <w:br/>
      </w:r>
      <w:r w:rsidRPr="001E519B">
        <w:br/>
        <w:t>в. по-голям обем на белия дроб</w:t>
      </w:r>
      <w:r w:rsidRPr="001E519B">
        <w:br/>
      </w:r>
      <w:r w:rsidRPr="001E519B">
        <w:br/>
        <w:t>г. по-голямо окосмяване на лицето</w:t>
      </w:r>
      <w:r w:rsidRPr="001E519B">
        <w:br/>
      </w:r>
      <w:r w:rsidRPr="001E519B">
        <w:br/>
        <w:t>Кой от следните физични фактори може да причини увреждане на сперматозоидите?</w:t>
      </w:r>
      <w:r w:rsidRPr="001E519B">
        <w:br/>
        <w:t>а. пряка слънчева светлина</w:t>
      </w:r>
      <w:r w:rsidRPr="001E519B">
        <w:br/>
      </w:r>
      <w:r w:rsidRPr="001E519B">
        <w:br/>
        <w:t>6. повишена влажност</w:t>
      </w:r>
      <w:r w:rsidRPr="001E519B">
        <w:br/>
      </w:r>
      <w:r w:rsidRPr="001E519B">
        <w:br/>
        <w:t>в. ниска температура</w:t>
      </w:r>
      <w:r w:rsidRPr="001E519B">
        <w:br/>
      </w:r>
      <w:r w:rsidRPr="001E519B">
        <w:br/>
        <w:t>г. висока температура</w:t>
      </w:r>
      <w:r w:rsidRPr="001E519B">
        <w:br/>
      </w:r>
      <w:r w:rsidRPr="001E519B">
        <w:br/>
        <w:t>Кое от изброените не е вторичен полов белег при жените?</w:t>
      </w:r>
      <w:r w:rsidRPr="001E519B">
        <w:br/>
        <w:t>а. по-слаба мускулатура</w:t>
      </w:r>
      <w:r w:rsidRPr="001E519B">
        <w:br/>
      </w:r>
      <w:r w:rsidRPr="001E519B">
        <w:br/>
        <w:t>6. по-нисък глас</w:t>
      </w:r>
      <w:r w:rsidRPr="001E519B">
        <w:br/>
      </w:r>
      <w:r w:rsidRPr="001E519B">
        <w:br/>
      </w:r>
      <w:r w:rsidRPr="001E519B">
        <w:lastRenderedPageBreak/>
        <w:t>в. по-широк таз</w:t>
      </w:r>
      <w:r w:rsidRPr="001E519B">
        <w:br/>
      </w:r>
      <w:r w:rsidRPr="001E519B">
        <w:br/>
        <w:t>г. развитие на млечни жлези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440725A4" w14:textId="77777777" w:rsidR="0083772A" w:rsidRPr="001E519B" w:rsidRDefault="00000000">
      <w:r w:rsidRPr="001E519B">
        <w:t>Сборник с тестови задачи за кандидатстудентски изпит по биология</w:t>
      </w:r>
      <w:r w:rsidRPr="001E519B">
        <w:br/>
      </w:r>
      <w:r w:rsidRPr="001E519B">
        <w:br/>
        <w:t>32. Как влияе консумацията на алкохол върху плода?</w:t>
      </w:r>
      <w:r w:rsidRPr="001E519B">
        <w:br/>
        <w:t>а. повишава подвижността му</w:t>
      </w:r>
      <w:r w:rsidRPr="001E519B">
        <w:br/>
        <w:t>6. усилва растежа му</w:t>
      </w:r>
      <w:r w:rsidRPr="001E519B">
        <w:br/>
        <w:t>в. води до развитие на мозъка</w:t>
      </w:r>
      <w:r w:rsidRPr="001E519B">
        <w:br/>
        <w:t>г. води до увреждане на мозъка</w:t>
      </w:r>
      <w:r w:rsidRPr="001E519B">
        <w:br/>
      </w:r>
      <w:r w:rsidRPr="001E519B">
        <w:br/>
        <w:t>33. Кое от усложненията не е свързано с наднорменото тегло на бременната?</w:t>
      </w:r>
      <w:r w:rsidRPr="001E519B">
        <w:br/>
        <w:t>а. развитие на възпаление на матката</w:t>
      </w:r>
      <w:r w:rsidRPr="001E519B">
        <w:br/>
        <w:t>6. риск от спонтанен аборт</w:t>
      </w:r>
      <w:r w:rsidRPr="001E519B">
        <w:br/>
        <w:t>в. продължително раждане</w:t>
      </w:r>
      <w:r w:rsidRPr="001E519B">
        <w:br/>
        <w:t>г. риск от гестационен диабет</w:t>
      </w:r>
      <w:r w:rsidRPr="001E519B">
        <w:br/>
      </w:r>
      <w:r w:rsidRPr="001E519B">
        <w:br/>
        <w:t>34. Как никотинът не повлиява плода по време на бременност?</w:t>
      </w:r>
      <w:r w:rsidRPr="001E519B">
        <w:br/>
        <w:t>а. намалява притока на кислород до него</w:t>
      </w:r>
      <w:r w:rsidRPr="001E519B">
        <w:br/>
        <w:t>6. може да доведе до преждевременно раждане</w:t>
      </w:r>
      <w:r w:rsidRPr="001E519B">
        <w:br/>
        <w:t>в. може да доведе до забавяне на растежа му</w:t>
      </w:r>
      <w:r w:rsidRPr="001E519B">
        <w:br/>
        <w:t>г. води до увеличаване на теглото на плода</w:t>
      </w:r>
      <w:r w:rsidRPr="001E519B">
        <w:br/>
      </w:r>
      <w:r w:rsidRPr="001E519B">
        <w:br/>
        <w:t>35. На каква възраст обичайно настъпва социална зрялост?</w:t>
      </w:r>
      <w:r w:rsidRPr="001E519B">
        <w:br/>
        <w:t>а. на 10-12 години</w:t>
      </w:r>
      <w:r w:rsidRPr="001E519B">
        <w:br/>
        <w:t>6. на 15-16 години</w:t>
      </w:r>
      <w:r w:rsidRPr="001E519B">
        <w:br/>
        <w:t>в. на21-25 години</w:t>
      </w:r>
      <w:r w:rsidRPr="001E519B">
        <w:br/>
        <w:t>г. след 35 години</w:t>
      </w:r>
      <w:r w:rsidRPr="001E519B">
        <w:br/>
      </w:r>
      <w:r w:rsidRPr="001E519B">
        <w:br/>
        <w:t>36. Най-старият метод за контрацепция е:</w:t>
      </w:r>
      <w:r w:rsidRPr="001E519B">
        <w:br/>
        <w:t>а. използването на презерватив</w:t>
      </w:r>
      <w:r w:rsidRPr="001E519B">
        <w:br/>
        <w:t>6. прекъсването на половия акт</w:t>
      </w:r>
      <w:r w:rsidRPr="001E519B">
        <w:br/>
        <w:t>в. употребата на противозачатъчни медикаменти</w:t>
      </w:r>
      <w:r w:rsidRPr="001E519B">
        <w:br/>
        <w:t>г. поставянето на вътрематочни спирали</w:t>
      </w:r>
      <w:r w:rsidRPr="001E519B">
        <w:br/>
      </w:r>
      <w:r w:rsidRPr="001E519B">
        <w:br/>
        <w:t>37. Кой от посочените методи за контрацепция не е механичен?</w:t>
      </w:r>
      <w:r w:rsidRPr="001E519B">
        <w:br/>
        <w:t>а. използване на презерватив</w:t>
      </w:r>
      <w:r w:rsidRPr="001E519B">
        <w:br/>
        <w:t>6. използване на вътрематочна спирала</w:t>
      </w:r>
      <w:r w:rsidRPr="001E519B">
        <w:br/>
      </w:r>
      <w:r w:rsidRPr="001E519B">
        <w:lastRenderedPageBreak/>
        <w:t>в. използване на хормонални препарати</w:t>
      </w:r>
      <w:r w:rsidRPr="001E519B">
        <w:br/>
        <w:t>г. използване на диафрагма</w:t>
      </w:r>
      <w:r w:rsidRPr="001E519B">
        <w:br/>
      </w:r>
      <w:r w:rsidRPr="001E519B">
        <w:br/>
        <w:t>38. Кое от следните заболявания не се предава по полов път?</w:t>
      </w:r>
      <w:r w:rsidRPr="001E519B">
        <w:br/>
        <w:t>а. аднексит</w:t>
      </w:r>
      <w:r w:rsidRPr="001E519B">
        <w:br/>
        <w:t>6. сифилис</w:t>
      </w:r>
      <w:r w:rsidRPr="001E519B">
        <w:br/>
        <w:t>в. спин</w:t>
      </w:r>
      <w:r w:rsidRPr="001E519B">
        <w:br/>
        <w:t>г. хепатит</w:t>
      </w:r>
      <w:r w:rsidRPr="001E519B">
        <w:br/>
      </w:r>
      <w:r w:rsidRPr="001E519B">
        <w:br/>
        <w:t>39. Как вътрематочните спирали предпазват от бременност?</w:t>
      </w:r>
      <w:r w:rsidRPr="001E519B">
        <w:br/>
        <w:t>а. спират преминаването на сперматозоидите от влагалището в матката</w:t>
      </w:r>
      <w:r w:rsidRPr="001E519B">
        <w:br/>
        <w:t>6. създават алкална среда във влагалището</w:t>
      </w:r>
      <w:r w:rsidRPr="001E519B">
        <w:br/>
        <w:t>в. прекъсват маточните тръби</w:t>
      </w:r>
      <w:r w:rsidRPr="001E519B">
        <w:br/>
        <w:t>г. пречат на вгнездяването на зародиша в лигавицата на матката</w:t>
      </w:r>
      <w:r w:rsidRPr="001E519B">
        <w:br/>
      </w:r>
      <w:r w:rsidRPr="001E519B">
        <w:br/>
        <w:t>40. Как действат конграцептивните кремове?</w:t>
      </w:r>
      <w:r w:rsidRPr="001E519B">
        <w:br/>
        <w:t>а. намаляват подвижността на сперматозоидите или ги унищожават</w:t>
      </w:r>
      <w:r w:rsidRPr="001E519B">
        <w:br/>
        <w:t>6. намаляват подвижността на яйцеклетките</w:t>
      </w:r>
      <w:r w:rsidRPr="001E519B">
        <w:br/>
        <w:t>в. намаляват производството на сперматозоиди в тестисите</w:t>
      </w:r>
      <w:r w:rsidRPr="001E519B">
        <w:br/>
        <w:t>г. нарушават движението на сперматозоидите през семеотводните каналчета</w:t>
      </w:r>
      <w:r w:rsidRPr="001E519B">
        <w:br/>
      </w:r>
      <w:r w:rsidRPr="001E519B">
        <w:br/>
        <w:t>нъ -- -- 189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613BE7B5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41. Кое от следните не е вярно за хормоналните контрацептиви?</w:t>
      </w:r>
      <w:r w:rsidRPr="001E519B">
        <w:br/>
        <w:t>а. потискат овулацията</w:t>
      </w:r>
      <w:r w:rsidRPr="001E519B">
        <w:br/>
        <w:t>6. затрудняват проникването на сперматозоидите в матката</w:t>
      </w:r>
      <w:r w:rsidRPr="001E519B">
        <w:br/>
        <w:t>в. намаляват подвижността на сперматозоидите</w:t>
      </w:r>
      <w:r w:rsidRPr="001E519B">
        <w:br/>
        <w:t>г. предотвратяват вгнездяването на зародиша В лигавицата на матката</w:t>
      </w:r>
      <w:r w:rsidRPr="001E519B">
        <w:br/>
      </w:r>
      <w:r w:rsidRPr="001E519B">
        <w:br/>
        <w:t>42. Контрацепция се нарича:</w:t>
      </w:r>
      <w:r w:rsidRPr="001E519B">
        <w:br/>
        <w:t>а. предпазването от болести, предавани по полов път</w:t>
      </w:r>
      <w:r w:rsidRPr="001E519B">
        <w:br/>
        <w:t>6. предпазването от инфекциозни болести</w:t>
      </w:r>
      <w:r w:rsidRPr="001E519B">
        <w:br/>
        <w:t>в. предпазването от нежелана бременност</w:t>
      </w:r>
      <w:r w:rsidRPr="001E519B">
        <w:br/>
        <w:t>г. използването на хормонални препарати за лечение на нарушения в менструалния цикъл</w:t>
      </w:r>
      <w:r w:rsidRPr="001E519B">
        <w:br/>
      </w:r>
      <w:r w:rsidRPr="001E519B">
        <w:br/>
        <w:t>П. Отбележете с Х комбинацията с верни твърдения (а, 6, в или г)</w:t>
      </w:r>
      <w:r w:rsidRPr="001E519B">
        <w:br/>
      </w:r>
      <w:r w:rsidRPr="001E519B">
        <w:br/>
        <w:t>1. Кои от следните женски полови органи са вътрешни?</w:t>
      </w:r>
      <w:r w:rsidRPr="001E519B">
        <w:br/>
      </w:r>
      <w:r w:rsidRPr="001E519B">
        <w:lastRenderedPageBreak/>
        <w:t>1. матка</w:t>
      </w:r>
      <w:r w:rsidRPr="001E519B">
        <w:br/>
        <w:t>2. влагалище</w:t>
      </w:r>
      <w:r w:rsidRPr="001E519B">
        <w:br/>
        <w:t>3. клитор</w:t>
      </w:r>
      <w:r w:rsidRPr="001E519B">
        <w:br/>
        <w:t>4. маточни тръби</w:t>
      </w:r>
      <w:r w:rsidRPr="001E519B">
        <w:br/>
        <w:t>а 1и4</w:t>
      </w:r>
      <w:r w:rsidRPr="001E519B">
        <w:br/>
        <w:t>6. 1и2</w:t>
      </w:r>
      <w:r w:rsidRPr="001E519B">
        <w:br/>
        <w:t>в. 2и3</w:t>
      </w:r>
      <w:r w:rsidRPr="001E519B">
        <w:br/>
        <w:t>г. 1,2и4</w:t>
      </w:r>
      <w:r w:rsidRPr="001E519B">
        <w:br/>
        <w:t>2. През кои от посочените женски полови органи преминават сперматозоидите преди да</w:t>
      </w:r>
      <w:r w:rsidRPr="001E519B">
        <w:br/>
        <w:t>се извърши оплождането?</w:t>
      </w:r>
      <w:r w:rsidRPr="001E519B">
        <w:br/>
        <w:t>1. матка</w:t>
      </w:r>
      <w:r w:rsidRPr="001E519B">
        <w:br/>
        <w:t>2. маточна шийка</w:t>
      </w:r>
      <w:r w:rsidRPr="001E519B">
        <w:br/>
        <w:t>3. яйчници</w:t>
      </w:r>
      <w:r w:rsidRPr="001E519B">
        <w:br/>
        <w:t>4. влагалище</w:t>
      </w:r>
      <w:r w:rsidRPr="001E519B">
        <w:br/>
        <w:t>„2и3</w:t>
      </w:r>
      <w:r w:rsidRPr="001E519B">
        <w:br/>
        <w:t>6. 1и4</w:t>
      </w:r>
      <w:r w:rsidRPr="001E519B">
        <w:br/>
        <w:t>в. 1,2и4</w:t>
      </w:r>
      <w:r w:rsidRPr="001E519B">
        <w:br/>
        <w:t>г. 1,2и3</w:t>
      </w:r>
      <w:r w:rsidRPr="001E519B">
        <w:br/>
      </w:r>
      <w:r w:rsidRPr="001E519B">
        <w:br/>
        <w:t>»</w:t>
      </w:r>
      <w:r w:rsidRPr="001E519B">
        <w:br/>
      </w:r>
      <w:r w:rsidRPr="001E519B">
        <w:br/>
        <w:t>3. Кои от следните твърдения за маточните тръби са верни?</w:t>
      </w:r>
      <w:r w:rsidRPr="001E519B">
        <w:br/>
        <w:t>1. улесняват движението на яйпеклетката към матката</w:t>
      </w:r>
      <w:r w:rsidRPr="001E519B">
        <w:br/>
        <w:t>2. намират се между влагалището и матката</w:t>
      </w:r>
      <w:r w:rsidRPr="001E519B">
        <w:br/>
        <w:t>3. обичайно има по две за всеки яйчник</w:t>
      </w:r>
      <w:r w:rsidRPr="001E519B">
        <w:br/>
        <w:t>4. обичайно в тях се извършва оплождането</w:t>
      </w:r>
      <w:r w:rsidRPr="001E519B">
        <w:br/>
        <w:t>а. 1и4</w:t>
      </w:r>
      <w:r w:rsidRPr="001E519B">
        <w:br/>
        <w:t>6. 1и2</w:t>
      </w:r>
      <w:r w:rsidRPr="001E519B">
        <w:br/>
        <w:t>в. ФиЗ</w:t>
      </w:r>
      <w:r w:rsidRPr="001E519B">
        <w:br/>
        <w:t>г. 1,2и4</w:t>
      </w:r>
      <w:r w:rsidRPr="001E519B">
        <w:br/>
        <w:t>4. Кои ог следните органи на женската полова система участват в раждането?</w:t>
      </w:r>
      <w:r w:rsidRPr="001E519B">
        <w:br/>
        <w:t>1. матка</w:t>
      </w:r>
      <w:r w:rsidRPr="001E519B">
        <w:br/>
        <w:t>2. маточни тръби</w:t>
      </w:r>
      <w:r w:rsidRPr="001E519B">
        <w:br/>
        <w:t>3. маточна шийка</w:t>
      </w:r>
      <w:r w:rsidRPr="001E519B">
        <w:br/>
        <w:t>4. влагалище</w:t>
      </w:r>
      <w:r w:rsidRPr="001E519B">
        <w:br/>
        <w:t>а 1и2</w:t>
      </w:r>
      <w:r w:rsidRPr="001E519B">
        <w:br/>
        <w:t>6. 1,Зи4</w:t>
      </w:r>
      <w:r w:rsidRPr="001E519B">
        <w:br/>
        <w:t>в. 1,2и4</w:t>
      </w:r>
      <w:r w:rsidRPr="001E519B">
        <w:br/>
        <w:t>г. ТиЗ3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</w:r>
      <w:r w:rsidRPr="001E519B">
        <w:lastRenderedPageBreak/>
        <w:t>190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5234F081" w14:textId="77777777" w:rsidR="0083772A" w:rsidRPr="001E519B" w:rsidRDefault="00000000">
      <w:r w:rsidRPr="001E519B">
        <w:t>Сборник с тестови задачи за кандидатстудентски изпит по биология</w:t>
      </w:r>
      <w:r w:rsidRPr="001E519B">
        <w:br/>
      </w:r>
      <w:r w:rsidRPr="001E519B">
        <w:br/>
        <w:t>5. Какви тъкани участват в изграждането на млечните жлези?</w:t>
      </w:r>
      <w:r w:rsidRPr="001E519B">
        <w:br/>
        <w:t>1. мускулна тъкан</w:t>
      </w:r>
      <w:r w:rsidRPr="001E519B">
        <w:br/>
        <w:t>2. жлезиста епителна тъкан</w:t>
      </w:r>
      <w:r w:rsidRPr="001E519B">
        <w:br/>
        <w:t>3. мастна и хрущялна тъкан</w:t>
      </w:r>
      <w:r w:rsidRPr="001E519B">
        <w:br/>
        <w:t>4. съединителна тъкан</w:t>
      </w:r>
      <w:r w:rsidRPr="001E519B">
        <w:br/>
        <w:t>а. 1и4</w:t>
      </w:r>
      <w:r w:rsidRPr="001E519B">
        <w:br/>
        <w:t>6. 2и3</w:t>
      </w:r>
      <w:r w:rsidRPr="001E519B">
        <w:br/>
        <w:t>в. 2и4</w:t>
      </w:r>
      <w:r w:rsidRPr="001E519B">
        <w:br/>
        <w:t>г. 1и2</w:t>
      </w:r>
      <w:r w:rsidRPr="001E519B">
        <w:br/>
        <w:t>6. Кои от изброените са вторичен полов белег при мъжете?</w:t>
      </w:r>
      <w:r w:rsidRPr="001E519B">
        <w:br/>
        <w:t>1. по-малко окосмяване на лицето</w:t>
      </w:r>
      <w:r w:rsidRPr="001E519B">
        <w:br/>
        <w:t>2. по-нисък глас</w:t>
      </w:r>
      <w:r w:rsidRPr="001E519B">
        <w:br/>
        <w:t>3. по-голяма мускулна маса</w:t>
      </w:r>
      <w:r w:rsidRPr="001E519B">
        <w:br/>
        <w:t>4. по-голям обем на белите дробове</w:t>
      </w:r>
      <w:r w:rsidRPr="001E519B">
        <w:br/>
        <w:t>а. 1и2</w:t>
      </w:r>
      <w:r w:rsidRPr="001E519B">
        <w:br/>
        <w:t>6. 1и3</w:t>
      </w:r>
      <w:r w:rsidRPr="001E519B">
        <w:br/>
        <w:t>в. 2иЗ3</w:t>
      </w:r>
      <w:r w:rsidRPr="001E519B">
        <w:br/>
        <w:t>г. 2и4</w:t>
      </w:r>
      <w:r w:rsidRPr="001E519B">
        <w:br/>
      </w:r>
      <w:r w:rsidRPr="001E519B">
        <w:br/>
        <w:t>7. “Кои от изброените са вторичен полов белег при жените?</w:t>
      </w:r>
      <w:r w:rsidRPr="001E519B">
        <w:br/>
        <w:t>1. по-слаба мускулатура</w:t>
      </w:r>
      <w:r w:rsidRPr="001E519B">
        <w:br/>
        <w:t>2. по-нисък глас</w:t>
      </w:r>
      <w:r w:rsidRPr="001E519B">
        <w:br/>
        <w:t>3. по-силно окосмяване на лицето</w:t>
      </w:r>
      <w:r w:rsidRPr="001E519B">
        <w:br/>
        <w:t>4. по-широк таз</w:t>
      </w:r>
      <w:r w:rsidRPr="001E519B">
        <w:br/>
        <w:t>а 1 и4</w:t>
      </w:r>
      <w:r w:rsidRPr="001E519B">
        <w:br/>
        <w:t>6. 1и2</w:t>
      </w:r>
      <w:r w:rsidRPr="001E519B">
        <w:br/>
        <w:t>в. 2и3</w:t>
      </w:r>
      <w:r w:rsidRPr="001E519B">
        <w:br/>
        <w:t>г. 2и4</w:t>
      </w:r>
      <w:r w:rsidRPr="001E519B">
        <w:br/>
        <w:t>8. Кои от следните признаци са свързани с аднексита?</w:t>
      </w:r>
      <w:r w:rsidRPr="001E519B">
        <w:br/>
        <w:t>1. бодезненост в областта на таза</w:t>
      </w:r>
      <w:r w:rsidRPr="001E519B">
        <w:br/>
        <w:t>2. увеличаване размера на яйчниците</w:t>
      </w:r>
      <w:r w:rsidRPr="001E519B">
        <w:br/>
        <w:t>3. срастване на маточните тръби</w:t>
      </w:r>
      <w:r w:rsidRPr="001E519B">
        <w:br/>
        <w:t>4. безплодие</w:t>
      </w:r>
      <w:r w:rsidRPr="001E519B">
        <w:br/>
        <w:t>а 1и2</w:t>
      </w:r>
      <w:r w:rsidRPr="001E519B">
        <w:br/>
        <w:t>6. 1,3и4</w:t>
      </w:r>
      <w:r w:rsidRPr="001E519B">
        <w:br/>
        <w:t>в. 1,2и3</w:t>
      </w:r>
      <w:r w:rsidRPr="001E519B">
        <w:br/>
        <w:t>г. 2и4</w:t>
      </w:r>
      <w:r w:rsidRPr="001E519B">
        <w:br/>
      </w:r>
      <w:r w:rsidRPr="001E519B">
        <w:lastRenderedPageBreak/>
        <w:br/>
        <w:t>9. “Как никотинът повлиява развитието на плода?</w:t>
      </w:r>
      <w:r w:rsidRPr="001E519B">
        <w:br/>
      </w:r>
      <w:r w:rsidRPr="001E519B">
        <w:br/>
        <w:t>1. намалява притока на кислород към него</w:t>
      </w:r>
      <w:r w:rsidRPr="001E519B">
        <w:br/>
      </w:r>
      <w:r w:rsidRPr="001E519B">
        <w:br/>
        <w:t>2. води до увеличено тегло на плода</w:t>
      </w:r>
      <w:r w:rsidRPr="001E519B">
        <w:br/>
      </w:r>
      <w:r w:rsidRPr="001E519B">
        <w:br/>
        <w:t>3. увеличава растежа му</w:t>
      </w:r>
      <w:r w:rsidRPr="001E519B">
        <w:br/>
      </w:r>
      <w:r w:rsidRPr="001E519B">
        <w:br/>
        <w:t>4. води до забавяне на растежа му</w:t>
      </w:r>
      <w:r w:rsidRPr="001E519B">
        <w:br/>
        <w:t>а. 1и2</w:t>
      </w:r>
      <w:r w:rsidRPr="001E519B">
        <w:br/>
        <w:t>6. |иЗ3</w:t>
      </w:r>
      <w:r w:rsidRPr="001E519B">
        <w:br/>
        <w:t>в. 2и4</w:t>
      </w:r>
      <w:r w:rsidRPr="001E519B">
        <w:br/>
        <w:t>г. 1и4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дадииен-ииисти 191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53FB7854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10.</w:t>
      </w:r>
      <w:r w:rsidRPr="001E519B">
        <w:br/>
      </w:r>
      <w:r w:rsidRPr="001E519B">
        <w:br/>
        <w:t>Кои от посочените методи за контрацепция са механични?</w:t>
      </w:r>
      <w:r w:rsidRPr="001E519B">
        <w:br/>
        <w:t>1. използване на презерватив</w:t>
      </w:r>
      <w:r w:rsidRPr="001E519B">
        <w:br/>
        <w:t>2. използване на вътрематочна спирала</w:t>
      </w:r>
      <w:r w:rsidRPr="001E519B">
        <w:br/>
        <w:t>3. използване на хормонални препарати</w:t>
      </w:r>
      <w:r w:rsidRPr="001E519B">
        <w:br/>
        <w:t>4. използване на диафрагма</w:t>
      </w:r>
      <w:r w:rsidRPr="001E519B">
        <w:br/>
        <w:t>а. само 1</w:t>
      </w:r>
      <w:r w:rsidRPr="001E519B">
        <w:br/>
        <w:t>6. 2иЗ3</w:t>
      </w:r>
      <w:r w:rsidRPr="001E519B">
        <w:br/>
        <w:t>в. 1иЗ3</w:t>
      </w:r>
      <w:r w:rsidRPr="001E519B">
        <w:br/>
        <w:t>г. 1,2и4</w:t>
      </w:r>
      <w:r w:rsidRPr="001E519B">
        <w:br/>
      </w:r>
      <w:r w:rsidRPr="001E519B">
        <w:br/>
        <w:t>Ш. Попълнете липсващите термини в текста</w:t>
      </w:r>
      <w:r w:rsidRPr="001E519B">
        <w:br/>
      </w:r>
      <w:r w:rsidRPr="001E519B">
        <w:br/>
        <w:t>192</w:t>
      </w:r>
      <w:r w:rsidRPr="001E519B">
        <w:br/>
      </w:r>
      <w:r w:rsidRPr="001E519B">
        <w:br/>
        <w:t>1.</w:t>
      </w:r>
      <w:r w:rsidRPr="001E519B">
        <w:br/>
      </w:r>
      <w:r w:rsidRPr="001E519B">
        <w:br/>
        <w:t>12.</w:t>
      </w:r>
      <w:r w:rsidRPr="001E519B">
        <w:br/>
      </w:r>
      <w:r w:rsidRPr="001E519B">
        <w:br/>
      </w:r>
      <w:r w:rsidRPr="001E519B">
        <w:lastRenderedPageBreak/>
        <w:t>13.</w:t>
      </w:r>
      <w:r w:rsidRPr="001E519B">
        <w:br/>
      </w:r>
      <w:r w:rsidRPr="001E519B">
        <w:br/>
        <w:t>14.</w:t>
      </w:r>
      <w:r w:rsidRPr="001E519B">
        <w:br/>
      </w:r>
      <w:r w:rsidRPr="001E519B">
        <w:br/>
        <w:t>Вътрешните женски полови органи са „ маточни тръби, матка и влагалище, а</w:t>
      </w:r>
      <w:r w:rsidRPr="001E519B">
        <w:br/>
      </w:r>
      <w:r w:rsidRPr="001E519B">
        <w:br/>
        <w:t>външните - малки и големи срамни устни и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Женските полови жлези (нн ) са чифтни овални тела с големина на бадем. Те са</w:t>
      </w:r>
      <w:r w:rsidRPr="001E519B">
        <w:br/>
        <w:t>разположени от двете страни На нее в долната част на коремната кухина.</w:t>
      </w:r>
      <w:r w:rsidRPr="001E519B">
        <w:br/>
        <w:t>В яйчниците узряват женските полови КЛеткИ - лннсеее „и се образуват женските полови</w:t>
      </w:r>
      <w:r w:rsidRPr="001E519B">
        <w:br/>
      </w:r>
      <w:r w:rsidRPr="001E519B">
        <w:br/>
        <w:t>хормони (естрогени), главно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В яйчника около яйцеклетката има придружаващи клетки, някои ОТ КОИТО образуват мехурче,</w:t>
      </w:r>
      <w:r w:rsidRPr="001E519B">
        <w:br/>
        <w:t>което нараства и се изпълва с“ течност. Тази &gt; структура се нарича</w:t>
      </w:r>
      <w:r w:rsidRPr="001E519B">
        <w:br/>
        <w:t>ара неенееееаееана нее При мехурчето се пука и зрялата</w:t>
      </w:r>
      <w:r w:rsidRPr="001E519B">
        <w:br/>
        <w:t>яйцеклетка заедно с придружаващите я клетки попада в маточната тръба.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След овулация на мястото на пукналото се мехурче се получава образувание, наречено</w:t>
      </w:r>
      <w:r w:rsidRPr="001E519B">
        <w:br/>
        <w:t>аааааиааененееенннененеенна То отделя женския полов хормон нето който</w:t>
      </w:r>
      <w:r w:rsidRPr="001E519B">
        <w:br/>
        <w:t>подготвя лигавицата на матката за приемане на оплодената яйцеклетка.</w:t>
      </w:r>
      <w:r w:rsidRPr="001E519B">
        <w:br/>
      </w:r>
      <w:r w:rsidRPr="001E519B">
        <w:br/>
        <w:t>Яйчниците се свързват с матката чрез маточните еее Те са покрити отвътре с</w:t>
      </w:r>
      <w:r w:rsidRPr="001E519B">
        <w:br/>
        <w:t>нн епител.</w:t>
      </w:r>
      <w:r w:rsidRPr="001E519B">
        <w:br/>
        <w:t>Матката е кух мускулест орган с форма на круша, състоящ СЕ ОТ нес и</w:t>
      </w:r>
      <w:r w:rsidRPr="001E519B">
        <w:br/>
      </w:r>
      <w:r w:rsidRPr="001E519B">
        <w:br/>
        <w:t>Ако яйцеклетката не бъде оплодена, тя загива след няколко дни, а набъбналата</w:t>
      </w:r>
      <w:r w:rsidRPr="001E519B">
        <w:br/>
        <w:t>-. се отделя на части. Остатъците от нея заедно с кръвта се изхвърлят навън и</w:t>
      </w:r>
      <w:r w:rsidRPr="001E519B">
        <w:br/>
        <w:t>полученото кръвотечение се нарича...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lastRenderedPageBreak/>
        <w:br/>
        <w:t xml:space="preserve"> 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Влагалището е. тръба, свързваща. нененесен с външните полови орагни.</w:t>
      </w:r>
      <w:r w:rsidRPr="001E519B">
        <w:br/>
      </w:r>
      <w:r w:rsidRPr="001E519B">
        <w:br/>
        <w:t>Вътрешността на влагалището е покрита Соннетне</w:t>
      </w:r>
      <w:r w:rsidRPr="001E519B">
        <w:br/>
        <w:t>микроорганизми. Те създават... среда, която предпазва от развитието на</w:t>
      </w:r>
      <w:r w:rsidRPr="001E519B">
        <w:br/>
      </w:r>
      <w:r w:rsidRPr="001E519B">
        <w:br/>
        <w:t>върху която се развиват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болестотворни микроорганизми.</w:t>
      </w:r>
      <w:r w:rsidRPr="001E519B">
        <w:br/>
      </w:r>
      <w:r w:rsidRPr="001E519B">
        <w:br/>
        <w:t>В предната част, където се съедИНЯВаТ ..сенетен срамни устни, е разположен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Млечните жлези са изградени от</w:t>
      </w:r>
      <w:r w:rsidRPr="001E519B">
        <w:br/>
        <w:t>тъкан.</w:t>
      </w:r>
      <w:r w:rsidRPr="001E519B">
        <w:br/>
      </w:r>
      <w:r w:rsidRPr="001E519B">
        <w:br/>
        <w:t>епителна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В началото на нн млечните жлези започват да се развиват и да нарастваг.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Зърната, както и по-тъмно оцветената кожа около тях, се..,</w:t>
      </w:r>
      <w:r w:rsidRPr="001E519B">
        <w:br/>
      </w:r>
      <w:r w:rsidRPr="001E519B">
        <w:br/>
        <w:t>Предпазването от нежелана бременност се нарича мииоченеееенееенен Презервативите,</w:t>
      </w:r>
      <w:r w:rsidRPr="001E519B">
        <w:br/>
        <w:t>средства за контрацепция.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вътрематочните спирали и диафрагмите Са аиене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</w:r>
      <w:r w:rsidRPr="001E519B">
        <w:lastRenderedPageBreak/>
        <w:t xml:space="preserve"> </w:t>
      </w:r>
      <w:r w:rsidRPr="001E519B">
        <w:br/>
      </w:r>
    </w:p>
    <w:p w14:paraId="714404D5" w14:textId="77777777" w:rsidR="0083772A" w:rsidRPr="001E519B" w:rsidRDefault="00000000">
      <w:r w:rsidRPr="001E519B">
        <w:t xml:space="preserve"> </w:t>
      </w:r>
      <w:r w:rsidRPr="001E519B">
        <w:br/>
      </w:r>
      <w:r w:rsidRPr="001E519B">
        <w:br/>
        <w:t>15.</w:t>
      </w:r>
      <w:r w:rsidRPr="001E519B">
        <w:br/>
      </w:r>
      <w:r w:rsidRPr="001E519B">
        <w:br/>
        <w:t>16.</w:t>
      </w:r>
      <w:r w:rsidRPr="001E519B">
        <w:br/>
      </w:r>
      <w:r w:rsidRPr="001E519B">
        <w:br/>
        <w:t>ТУ.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</w:r>
      <w:r w:rsidRPr="001E519B">
        <w:lastRenderedPageBreak/>
        <w:t>да</w:t>
      </w:r>
      <w:r w:rsidRPr="001E519B">
        <w:br/>
      </w:r>
      <w:r w:rsidRPr="001E519B">
        <w:br/>
        <w:t>Сборник с тестови задачи за кандидатстудентски изпит по биология</w:t>
      </w:r>
      <w:r w:rsidRPr="001E519B">
        <w:br/>
      </w:r>
      <w:r w:rsidRPr="001E519B">
        <w:br/>
        <w:t>Противозачатъчното действие на половите хормони се състои в потискане на</w:t>
      </w:r>
      <w:r w:rsidRPr="001E519B">
        <w:br/>
        <w:t>ан и предотвратяване на мне. на оплодената яйцеклетка в</w:t>
      </w:r>
      <w:r w:rsidRPr="001E519B">
        <w:br/>
        <w:t>лигавицата на матката.</w:t>
      </w:r>
      <w:r w:rsidRPr="001E519B">
        <w:br/>
      </w:r>
      <w:r w:rsidRPr="001E519B">
        <w:br/>
        <w:t>При момичета, които не са имали полов контакт, на входа на влагалището има тънка</w:t>
      </w:r>
      <w:r w:rsidRPr="001E519B">
        <w:br/>
        <w:t>еластична ципа - ашонинеененнен с един или повече отвора, през които изтича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Отбележете с Х верните (да) и неверните (не) твърдения</w:t>
      </w:r>
      <w:r w:rsidRPr="001E519B">
        <w:br/>
      </w:r>
      <w:r w:rsidRPr="001E519B">
        <w:br/>
        <w:t>не 1. В яйчниците се развиват (узряват) половите клетки - яйцеклетките, и се</w:t>
      </w:r>
      <w:r w:rsidRPr="001E519B">
        <w:br/>
        <w:t>образуват и отделят в кръвта женските полови хормони (естрогени), главно</w:t>
      </w:r>
      <w:r w:rsidRPr="001E519B">
        <w:br/>
        <w:t>естрадиол.</w:t>
      </w:r>
      <w:r w:rsidRPr="001E519B">
        <w:br/>
      </w:r>
      <w:r w:rsidRPr="001E519B">
        <w:br/>
        <w:t>не 2. Всяко момиче при пубертета носи в яйчниците си около 450 първични</w:t>
      </w:r>
      <w:r w:rsidRPr="001E519B">
        <w:br/>
        <w:t>яйцеклетки.</w:t>
      </w:r>
      <w:r w:rsidRPr="001E519B">
        <w:br/>
      </w:r>
      <w:r w:rsidRPr="001E519B">
        <w:br/>
        <w:t>не 3.  Яйчниците отделят женските полови хормони естрадиол и</w:t>
      </w:r>
      <w:r w:rsidRPr="001E519B">
        <w:br/>
        <w:t>прогестерон.</w:t>
      </w:r>
      <w:r w:rsidRPr="001E519B">
        <w:br/>
      </w:r>
      <w:r w:rsidRPr="001E519B">
        <w:br/>
        <w:t>не 4. Когато яйцеклетката узрее, Граафовият фоликул се пука и тя заедно с</w:t>
      </w:r>
      <w:r w:rsidRPr="001E519B">
        <w:br/>
      </w:r>
      <w:r w:rsidRPr="001E519B">
        <w:br/>
        <w:t>придружаващите я клетки попада в маточната тръба - протича овулация.</w:t>
      </w:r>
      <w:r w:rsidRPr="001E519B">
        <w:br/>
      </w:r>
      <w:r w:rsidRPr="001E519B">
        <w:br/>
        <w:t>не 5. „Жълтото тяло отделя женския полов хормон прогестерон.</w:t>
      </w:r>
      <w:r w:rsidRPr="001E519B">
        <w:br/>
        <w:t>не 6. Матката се намира между симфизата и предната коремна стена.</w:t>
      </w:r>
      <w:r w:rsidRPr="001E519B">
        <w:br/>
        <w:t>не 7. “Матката има силно развита напречно набраздена мускулатура, която създава</w:t>
      </w:r>
      <w:r w:rsidRPr="001E519B">
        <w:br/>
      </w:r>
      <w:r w:rsidRPr="001E519B">
        <w:br/>
        <w:t>благоприятни условия за нормалното износване на плода и за изтласкването му</w:t>
      </w:r>
      <w:r w:rsidRPr="001E519B">
        <w:br/>
        <w:t>по време на раждането му.</w:t>
      </w:r>
      <w:r w:rsidRPr="001E519B">
        <w:br/>
      </w:r>
      <w:r w:rsidRPr="001E519B">
        <w:br/>
        <w:t>не 8. „Външната повърхност на матката е покрита с добре кръвоснабдена лигавица.</w:t>
      </w:r>
      <w:r w:rsidRPr="001E519B">
        <w:br/>
      </w:r>
      <w:r w:rsidRPr="001E519B">
        <w:br/>
        <w:t>не 9. “Менструацията зависи от овулацията, която настъпва около 14 дни преди</w:t>
      </w:r>
      <w:r w:rsidRPr="001E519B">
        <w:br/>
        <w:t>първия ден на следващата менструация.</w:t>
      </w:r>
      <w:r w:rsidRPr="001E519B">
        <w:br/>
      </w:r>
      <w:r w:rsidRPr="001E519B">
        <w:br/>
        <w:t>не 10. Първата менструация настъпва на 10 - 12- годишна възраст.</w:t>
      </w:r>
      <w:r w:rsidRPr="001E519B">
        <w:br/>
      </w:r>
      <w:r w:rsidRPr="001E519B">
        <w:br/>
      </w:r>
      <w:r w:rsidRPr="001E519B">
        <w:lastRenderedPageBreak/>
        <w:t>не П. Микроорганизмите по лигавицата на влагалището създават алкална среда,</w:t>
      </w:r>
      <w:r w:rsidRPr="001E519B">
        <w:br/>
      </w:r>
      <w:r w:rsidRPr="001E519B">
        <w:br/>
        <w:t>която предпазва от развитието на болестотворни организми.</w:t>
      </w:r>
      <w:r w:rsidRPr="001E519B">
        <w:br/>
      </w:r>
      <w:r w:rsidRPr="001E519B">
        <w:br/>
        <w:t>не 12. При момичета, които не са имали полов контакт, на входа на влагалището има</w:t>
      </w:r>
      <w:r w:rsidRPr="001E519B">
        <w:br/>
        <w:t>тънка, нееластична ципа - химен с два отвора - един за менструалната кръв и</w:t>
      </w:r>
      <w:r w:rsidRPr="001E519B">
        <w:br/>
        <w:t>един за урината.</w:t>
      </w:r>
      <w:r w:rsidRPr="001E519B">
        <w:br/>
      </w:r>
      <w:r w:rsidRPr="001E519B">
        <w:br/>
        <w:t>не 13. Млечните жлези са изградени от съединителна и мускулна тъкан.</w:t>
      </w:r>
      <w:r w:rsidRPr="001E519B">
        <w:br/>
      </w:r>
      <w:r w:rsidRPr="001E519B">
        <w:br/>
        <w:t>не 14. Триперът е причинена от бактерии инфекция, която се предава по полов път.</w:t>
      </w:r>
      <w:r w:rsidRPr="001E519B">
        <w:br/>
      </w:r>
      <w:r w:rsidRPr="001E519B">
        <w:br/>
        <w:t>не 15. Аднекситът е възпаление на маточните тръби, предизвикано от бактерии,</w:t>
      </w:r>
      <w:r w:rsidRPr="001E519B">
        <w:br/>
        <w:t>простуда или недоизлекувани възпалителни заболявания на влагалището и</w:t>
      </w:r>
      <w:r w:rsidRPr="001E519B">
        <w:br/>
        <w:t>матката.</w:t>
      </w:r>
      <w:r w:rsidRPr="001E519B">
        <w:br/>
      </w:r>
      <w:r w:rsidRPr="001E519B">
        <w:br/>
        <w:t>не 16. Презервативите са надеждна бариера срещу болести, предавани по полов път.</w:t>
      </w:r>
      <w:r w:rsidRPr="001E519B">
        <w:br/>
      </w:r>
      <w:r w:rsidRPr="001E519B">
        <w:br/>
        <w:t>не 17. Консумацията на алкохол по време на бременността не може да доведе до</w:t>
      </w:r>
      <w:r w:rsidRPr="001E519B">
        <w:br/>
      </w:r>
      <w:r w:rsidRPr="001E519B">
        <w:br/>
        <w:t>увреждане на мозъка на плода.</w:t>
      </w:r>
      <w:r w:rsidRPr="001E519B">
        <w:br/>
      </w:r>
      <w:r w:rsidRPr="001E519B">
        <w:br/>
        <w:t>не 18. Никотинът по време на бременност намалява притока на кислород към плода и</w:t>
      </w:r>
      <w:r w:rsidRPr="001E519B">
        <w:br/>
        <w:t>може да доведе до забавяне на растежа му.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- 193</w:t>
      </w:r>
      <w:r w:rsidRPr="001E519B">
        <w:br/>
      </w:r>
    </w:p>
    <w:p w14:paraId="597A42CF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не 19. Контрацепция се нарича предпазването от нежелана бременност.</w:t>
      </w:r>
      <w:r w:rsidRPr="001E519B">
        <w:br/>
      </w:r>
      <w:r w:rsidRPr="001E519B">
        <w:br/>
        <w:t>не 20. Най-старият метод за контрацепция е прекъсване на половия акт, при който</w:t>
      </w:r>
      <w:r w:rsidRPr="001E519B">
        <w:br/>
        <w:t>мъжът изважда пениса от влагалището на жената непосредствено преди</w:t>
      </w:r>
      <w:r w:rsidRPr="001E519B">
        <w:br/>
        <w:t>изхвърлянето на семенната течност.</w:t>
      </w:r>
      <w:r w:rsidRPr="001E519B">
        <w:br/>
      </w:r>
      <w:r w:rsidRPr="001E519B">
        <w:br/>
        <w:t>У. Опишете и обяснете</w:t>
      </w:r>
      <w:r w:rsidRPr="001E519B">
        <w:br/>
      </w:r>
      <w:r w:rsidRPr="001E519B">
        <w:lastRenderedPageBreak/>
        <w:br/>
        <w:t>мре»</w:t>
      </w:r>
      <w:r w:rsidRPr="001E519B">
        <w:br/>
      </w:r>
      <w:r w:rsidRPr="001E519B">
        <w:br/>
        <w:t>Къде са локализирани женските полови органи и каква е функцията им?</w:t>
      </w:r>
      <w:r w:rsidRPr="001E519B">
        <w:br/>
        <w:t>Опишете процеса овулация.</w:t>
      </w:r>
      <w:r w:rsidRPr="001E519B">
        <w:br/>
      </w:r>
      <w:r w:rsidRPr="001E519B">
        <w:br/>
        <w:t>Как се образува и каква е ролята на жълтото тяло?</w:t>
      </w:r>
      <w:r w:rsidRPr="001E519B">
        <w:br/>
      </w:r>
      <w:r w:rsidRPr="001E519B">
        <w:br/>
        <w:t>Изяснете причините за настъпване на менструация при жената.</w:t>
      </w:r>
      <w:r w:rsidRPr="001E519B">
        <w:br/>
      </w:r>
      <w:r w:rsidRPr="001E519B">
        <w:br/>
        <w:t>Опишете основните стадии и периоди в следзародишното развитие на човека.</w:t>
      </w:r>
      <w:r w:rsidRPr="001E519B">
        <w:br/>
      </w:r>
      <w:r w:rsidRPr="001E519B">
        <w:br/>
        <w:t>ТЕМА 24. РАЗМНОЖАВАНЕ ПРИ ЖИВОТНИТЕ И ЧОВЕКА.</w:t>
      </w:r>
      <w:r w:rsidRPr="001E519B">
        <w:br/>
        <w:t>ГАМЕТОГЕНЕЗА И ОПЛОЖДАНЕ</w:t>
      </w:r>
      <w:r w:rsidRPr="001E519B">
        <w:br/>
      </w:r>
      <w:r w:rsidRPr="001E519B">
        <w:br/>
        <w:t>Т. Отбележете с Х верния отговор</w:t>
      </w:r>
      <w:r w:rsidRPr="001E519B">
        <w:br/>
      </w:r>
      <w:r w:rsidRPr="001E519B">
        <w:br/>
        <w:t>1.</w:t>
      </w:r>
      <w:r w:rsidRPr="001E519B">
        <w:br/>
      </w:r>
      <w:r w:rsidRPr="001E519B">
        <w:br/>
        <w:t>194 --</w:t>
      </w:r>
      <w:r w:rsidRPr="001E519B">
        <w:br/>
      </w:r>
      <w:r w:rsidRPr="001E519B">
        <w:br/>
        <w:t>Коя от изброените фази на развитие е специфична за сперматогенезата и липсва при</w:t>
      </w:r>
      <w:r w:rsidRPr="001E519B">
        <w:br/>
        <w:t>овогенезата?</w:t>
      </w:r>
      <w:r w:rsidRPr="001E519B">
        <w:br/>
      </w:r>
      <w:r w:rsidRPr="001E519B">
        <w:br/>
        <w:t>1. фаза на размножаване</w:t>
      </w:r>
      <w:r w:rsidRPr="001E519B">
        <w:br/>
      </w:r>
      <w:r w:rsidRPr="001E519B">
        <w:br/>
        <w:t>2. фаза на зреене</w:t>
      </w:r>
      <w:r w:rsidRPr="001E519B">
        <w:br/>
      </w:r>
      <w:r w:rsidRPr="001E519B">
        <w:br/>
        <w:t>3. фаза на формиране</w:t>
      </w:r>
      <w:r w:rsidRPr="001E519B">
        <w:br/>
      </w:r>
      <w:r w:rsidRPr="001E519B">
        <w:br/>
        <w:t>4. фаза на нарастване</w:t>
      </w:r>
      <w:r w:rsidRPr="001E519B">
        <w:br/>
      </w:r>
      <w:r w:rsidRPr="001E519B">
        <w:br/>
        <w:t>За целия детероден период на жената до пълно узряване достигат около:</w:t>
      </w:r>
      <w:r w:rsidRPr="001E519B">
        <w:br/>
        <w:t>1. 2000 - 2500 яйцеклетки</w:t>
      </w:r>
      <w:r w:rsidRPr="001E519B">
        <w:br/>
      </w:r>
      <w:r w:rsidRPr="001E519B">
        <w:br/>
        <w:t>2. 400 - 450 яйцеклетки</w:t>
      </w:r>
      <w:r w:rsidRPr="001E519B">
        <w:br/>
      </w:r>
      <w:r w:rsidRPr="001E519B">
        <w:br/>
        <w:t>3. 20 - 30 яйцеклетки</w:t>
      </w:r>
      <w:r w:rsidRPr="001E519B">
        <w:br/>
      </w:r>
      <w:r w:rsidRPr="001E519B">
        <w:br/>
        <w:t>4. 40000 - 60000 яйцеклетки</w:t>
      </w:r>
      <w:r w:rsidRPr="001E519B">
        <w:br/>
      </w:r>
      <w:r w:rsidRPr="001E519B">
        <w:br/>
        <w:t>Къде се осъществява оплождането при човека?</w:t>
      </w:r>
      <w:r w:rsidRPr="001E519B">
        <w:br/>
        <w:t>1. матка</w:t>
      </w:r>
      <w:r w:rsidRPr="001E519B">
        <w:br/>
      </w:r>
      <w:r w:rsidRPr="001E519B">
        <w:lastRenderedPageBreak/>
        <w:br/>
        <w:t>2. маточна тръба</w:t>
      </w:r>
      <w:r w:rsidRPr="001E519B">
        <w:br/>
      </w:r>
      <w:r w:rsidRPr="001E519B">
        <w:br/>
        <w:t>3. влагалище</w:t>
      </w:r>
      <w:r w:rsidRPr="001E519B">
        <w:br/>
      </w:r>
      <w:r w:rsidRPr="001E519B">
        <w:br/>
        <w:t>4. яйчник</w:t>
      </w:r>
      <w:r w:rsidRPr="001E519B">
        <w:br/>
      </w:r>
      <w:r w:rsidRPr="001E519B">
        <w:br/>
        <w:t>Гиногенезата и андрогенезата са варианти на:</w:t>
      </w:r>
      <w:r w:rsidRPr="001E519B">
        <w:br/>
        <w:t>1. хистогенезата</w:t>
      </w:r>
      <w:r w:rsidRPr="001E519B">
        <w:br/>
      </w:r>
      <w:r w:rsidRPr="001E519B">
        <w:br/>
        <w:t>2. партеногенезата</w:t>
      </w:r>
      <w:r w:rsidRPr="001E519B">
        <w:br/>
      </w:r>
      <w:r w:rsidRPr="001E519B">
        <w:br/>
        <w:t>3. филогенезата</w:t>
      </w:r>
      <w:r w:rsidRPr="001E519B">
        <w:br/>
      </w:r>
      <w:r w:rsidRPr="001E519B">
        <w:br/>
        <w:t>4. соматичната ембриогенеза</w:t>
      </w:r>
      <w:r w:rsidRPr="001E519B">
        <w:br/>
      </w:r>
      <w:r w:rsidRPr="001E519B">
        <w:br/>
        <w:t>Какъв хромозомен набор притежават гаметите?</w:t>
      </w:r>
      <w:r w:rsidRPr="001E519B">
        <w:br/>
        <w:t>1. диплоиден</w:t>
      </w:r>
      <w:r w:rsidRPr="001E519B">
        <w:br/>
      </w:r>
      <w:r w:rsidRPr="001E519B">
        <w:br/>
        <w:t>2. триплоиден</w:t>
      </w:r>
      <w:r w:rsidRPr="001E519B">
        <w:br/>
      </w:r>
      <w:r w:rsidRPr="001E519B">
        <w:br/>
        <w:t>3. хаплоиден</w:t>
      </w:r>
      <w:r w:rsidRPr="001E519B">
        <w:br/>
      </w:r>
      <w:r w:rsidRPr="001E519B">
        <w:br/>
        <w:t>4. теграплоиден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4261DA89" w14:textId="77777777" w:rsidR="0083772A" w:rsidRPr="001E519B" w:rsidRDefault="00000000">
      <w:r w:rsidRPr="001E519B">
        <w:t>Сборник с тестови задачи за кандидатстудентски изпит по биология</w:t>
      </w:r>
      <w:r w:rsidRPr="001E519B">
        <w:br/>
      </w:r>
      <w:r w:rsidRPr="001E519B">
        <w:br/>
        <w:t>6. В края на овогенезата от една родоначална клетка се получават:</w:t>
      </w:r>
      <w:r w:rsidRPr="001E519B">
        <w:br/>
        <w:t>1. 1 яйцеклетка</w:t>
      </w:r>
      <w:r w:rsidRPr="001E519B">
        <w:br/>
        <w:t>2. 2 яйцеклетки</w:t>
      </w:r>
      <w:r w:rsidRPr="001E519B">
        <w:br/>
        <w:t>3. 4 яйцеклетки</w:t>
      </w:r>
      <w:r w:rsidRPr="001E519B">
        <w:br/>
        <w:t>4. 3 яйцеклетки</w:t>
      </w:r>
      <w:r w:rsidRPr="001E519B">
        <w:br/>
      </w:r>
      <w:r w:rsidRPr="001E519B">
        <w:br/>
        <w:t>7. Разположението на тестиса извън коремната кухина при бозайниците е благоприятно</w:t>
      </w:r>
      <w:r w:rsidRPr="001E519B">
        <w:br/>
        <w:t>за сперматогенезата, защото:</w:t>
      </w:r>
      <w:r w:rsidRPr="001E519B">
        <w:br/>
        <w:t>1. се улеснява еякулацията</w:t>
      </w:r>
      <w:r w:rsidRPr="001E519B">
        <w:br/>
        <w:t>2. се подобрява кръвообращението</w:t>
      </w:r>
      <w:r w:rsidRPr="001E519B">
        <w:br/>
        <w:t>3. преддазва от травми</w:t>
      </w:r>
      <w:r w:rsidRPr="001E519B">
        <w:br/>
        <w:t>4. температурата е по-ниска</w:t>
      </w:r>
      <w:r w:rsidRPr="001E519B">
        <w:br/>
      </w:r>
      <w:r w:rsidRPr="001E519B">
        <w:br/>
      </w:r>
      <w:r w:rsidRPr="001E519B">
        <w:lastRenderedPageBreak/>
        <w:t>8. „Овогенезата започва:</w:t>
      </w:r>
      <w:r w:rsidRPr="001E519B">
        <w:br/>
        <w:t>а. през ембрионалното развитие на плода</w:t>
      </w:r>
      <w:r w:rsidRPr="001E519B">
        <w:br/>
        <w:t>6. в началото на пубертета</w:t>
      </w:r>
      <w:r w:rsidRPr="001E519B">
        <w:br/>
        <w:t>в. в края на пубертета</w:t>
      </w:r>
      <w:r w:rsidRPr="001E519B">
        <w:br/>
        <w:t>г. с раждането</w:t>
      </w:r>
      <w:r w:rsidRPr="001E519B">
        <w:br/>
      </w:r>
      <w:r w:rsidRPr="001E519B">
        <w:br/>
        <w:t>9. “Образуването на мъжки полови клетки се нарича:</w:t>
      </w:r>
      <w:r w:rsidRPr="001E519B">
        <w:br/>
        <w:t>а. овогенеза</w:t>
      </w:r>
      <w:r w:rsidRPr="001E519B">
        <w:br/>
        <w:t>0. гаметогенеза</w:t>
      </w:r>
      <w:r w:rsidRPr="001E519B">
        <w:br/>
        <w:t>в. сперматогенеза</w:t>
      </w:r>
      <w:r w:rsidRPr="001E519B">
        <w:br/>
        <w:t>г. партеногенеза</w:t>
      </w:r>
      <w:r w:rsidRPr="001E519B">
        <w:br/>
      </w:r>
      <w:r w:rsidRPr="001E519B">
        <w:br/>
        <w:t>10. Зиготата се дели:</w:t>
      </w:r>
      <w:r w:rsidRPr="001E519B">
        <w:br/>
        <w:t>а. митотично</w:t>
      </w:r>
      <w:r w:rsidRPr="001E519B">
        <w:br/>
        <w:t>6. редукционно</w:t>
      </w:r>
      <w:r w:rsidRPr="001E519B">
        <w:br/>
        <w:t>в. мейотично</w:t>
      </w:r>
      <w:r w:rsidRPr="001E519B">
        <w:br/>
        <w:t>г. амитотично</w:t>
      </w:r>
      <w:r w:rsidRPr="001E519B">
        <w:br/>
      </w:r>
      <w:r w:rsidRPr="001E519B">
        <w:br/>
        <w:t>11. Партеногенезата:</w:t>
      </w:r>
      <w:r w:rsidRPr="001E519B">
        <w:br/>
        <w:t>а. езакономерно явление при някои бозайници</w:t>
      </w:r>
      <w:r w:rsidRPr="001E519B">
        <w:br/>
        <w:t>6. води до удвояване на генетичен материал</w:t>
      </w:r>
      <w:r w:rsidRPr="001E519B">
        <w:br/>
        <w:t>в. буквално означава девствено размножаване</w:t>
      </w:r>
      <w:r w:rsidRPr="001E519B">
        <w:br/>
        <w:t>г. води до загуба на генетичен материал</w:t>
      </w:r>
      <w:r w:rsidRPr="001E519B">
        <w:br/>
      </w:r>
      <w:r w:rsidRPr="001E519B">
        <w:br/>
        <w:t>12. Акрозомната реакция:</w:t>
      </w:r>
      <w:r w:rsidRPr="001E519B">
        <w:br/>
        <w:t>а. удължава живота на яйцеклетката</w:t>
      </w:r>
      <w:r w:rsidRPr="001E519B">
        <w:br/>
        <w:t>6. увеличава скоростта на сперматозоида</w:t>
      </w:r>
      <w:r w:rsidRPr="001E519B">
        <w:br/>
        <w:t>в. улеснява проникването на сперматозоида в яйцеклетката</w:t>
      </w:r>
      <w:r w:rsidRPr="001E519B">
        <w:br/>
        <w:t>г. осигурява благоприятна среда за оплождането</w:t>
      </w:r>
      <w:r w:rsidRPr="001E519B">
        <w:br/>
      </w:r>
      <w:r w:rsidRPr="001E519B">
        <w:br/>
        <w:t>13. В края на сперматогенезата от една родоначална клетка се получават:</w:t>
      </w:r>
      <w:r w:rsidRPr="001E519B">
        <w:br/>
        <w:t>а. 2 сперматозоида</w:t>
      </w:r>
      <w:r w:rsidRPr="001E519B">
        <w:br/>
        <w:t>6. 4 сперматозоида</w:t>
      </w:r>
      <w:r w:rsidRPr="001E519B">
        <w:br/>
        <w:t>в. 8 сперматозоида</w:t>
      </w:r>
      <w:r w:rsidRPr="001E519B">
        <w:br/>
        <w:t>г. 3 сперматозоида</w:t>
      </w:r>
      <w:r w:rsidRPr="001E519B">
        <w:br/>
      </w:r>
      <w:r w:rsidRPr="001E519B">
        <w:br/>
        <w:t>14. При човека отделянето на зряла яйцеклетка от яйчника се нарича:</w:t>
      </w:r>
      <w:r w:rsidRPr="001E519B">
        <w:br/>
        <w:t>а. овулация</w:t>
      </w:r>
      <w:r w:rsidRPr="001E519B">
        <w:br/>
        <w:t>6. еякулация</w:t>
      </w:r>
      <w:r w:rsidRPr="001E519B">
        <w:br/>
        <w:t>в. менструация</w:t>
      </w:r>
      <w:r w:rsidRPr="001E519B">
        <w:br/>
        <w:t>г. овогенеза</w:t>
      </w:r>
      <w:r w:rsidRPr="001E519B">
        <w:br/>
      </w:r>
      <w:r w:rsidRPr="001E519B">
        <w:br/>
        <w:t>----- ----- &lt;- 195</w:t>
      </w:r>
      <w:r w:rsidRPr="001E519B">
        <w:br/>
      </w:r>
      <w:r w:rsidRPr="001E519B">
        <w:lastRenderedPageBreak/>
        <w:br/>
        <w:t xml:space="preserve"> </w:t>
      </w:r>
      <w:r w:rsidRPr="001E519B">
        <w:br/>
      </w:r>
    </w:p>
    <w:p w14:paraId="3F09A3B8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15.</w:t>
      </w:r>
      <w:r w:rsidRPr="001E519B">
        <w:br/>
      </w:r>
      <w:r w:rsidRPr="001E519B">
        <w:br/>
        <w:t>16.</w:t>
      </w:r>
      <w:r w:rsidRPr="001E519B">
        <w:br/>
      </w:r>
      <w:r w:rsidRPr="001E519B">
        <w:br/>
        <w:t>17.</w:t>
      </w:r>
      <w:r w:rsidRPr="001E519B">
        <w:br/>
      </w:r>
      <w:r w:rsidRPr="001E519B">
        <w:br/>
        <w:t>18.</w:t>
      </w:r>
      <w:r w:rsidRPr="001E519B">
        <w:br/>
      </w:r>
      <w:r w:rsidRPr="001E519B">
        <w:br/>
        <w:t>19.</w:t>
      </w:r>
      <w:r w:rsidRPr="001E519B">
        <w:br/>
      </w:r>
      <w:r w:rsidRPr="001E519B">
        <w:br/>
        <w:t>20.</w:t>
      </w:r>
      <w:r w:rsidRPr="001E519B">
        <w:br/>
      </w:r>
      <w:r w:rsidRPr="001E519B">
        <w:br/>
        <w:t>21.</w:t>
      </w:r>
      <w:r w:rsidRPr="001E519B">
        <w:br/>
      </w:r>
      <w:r w:rsidRPr="001E519B">
        <w:br/>
        <w:t>22.</w:t>
      </w:r>
      <w:r w:rsidRPr="001E519B">
        <w:br/>
      </w:r>
      <w:r w:rsidRPr="001E519B">
        <w:br/>
        <w:t>23.</w:t>
      </w:r>
      <w:r w:rsidRPr="001E519B">
        <w:br/>
      </w:r>
      <w:r w:rsidRPr="001E519B">
        <w:br/>
        <w:t>Основното предимство на половото размножаване спрямо безполовото е:</w:t>
      </w:r>
      <w:r w:rsidRPr="001E519B">
        <w:br/>
        <w:t>а. по-бързо възпроизводство</w:t>
      </w:r>
      <w:r w:rsidRPr="001E519B">
        <w:br/>
      </w:r>
      <w:r w:rsidRPr="001E519B">
        <w:br/>
        <w:t>6. по-голямо потомство</w:t>
      </w:r>
      <w:r w:rsidRPr="001E519B">
        <w:br/>
      </w:r>
      <w:r w:rsidRPr="001E519B">
        <w:br/>
        <w:t>в. по-успешно приспособяване към променящи се условия на средата</w:t>
      </w:r>
      <w:r w:rsidRPr="001E519B">
        <w:br/>
      </w:r>
      <w:r w:rsidRPr="001E519B">
        <w:br/>
        <w:t>г. по-успешно приспособяване към постоянни условия на средата</w:t>
      </w:r>
      <w:r w:rsidRPr="001E519B">
        <w:br/>
      </w:r>
      <w:r w:rsidRPr="001E519B">
        <w:br/>
        <w:t>Сперматогенезата започва:</w:t>
      </w:r>
      <w:r w:rsidRPr="001E519B">
        <w:br/>
      </w:r>
      <w:r w:rsidRPr="001E519B">
        <w:br/>
        <w:t>а. в началото на пубертета</w:t>
      </w:r>
      <w:r w:rsidRPr="001E519B">
        <w:br/>
      </w:r>
      <w:r w:rsidRPr="001E519B">
        <w:br/>
        <w:t>6. вкрая на пубертета</w:t>
      </w:r>
      <w:r w:rsidRPr="001E519B">
        <w:br/>
      </w:r>
      <w:r w:rsidRPr="001E519B">
        <w:br/>
        <w:t>в. сраждането</w:t>
      </w:r>
      <w:r w:rsidRPr="001E519B">
        <w:br/>
      </w:r>
      <w:r w:rsidRPr="001E519B">
        <w:br/>
        <w:t>г. през ембрионалното развитие</w:t>
      </w:r>
      <w:r w:rsidRPr="001E519B">
        <w:br/>
      </w:r>
      <w:r w:rsidRPr="001E519B">
        <w:br/>
        <w:t>Каква форма има човешката яйцеклетка?</w:t>
      </w:r>
      <w:r w:rsidRPr="001E519B">
        <w:br/>
      </w:r>
      <w:r w:rsidRPr="001E519B">
        <w:lastRenderedPageBreak/>
        <w:t>а. сферична</w:t>
      </w:r>
      <w:r w:rsidRPr="001E519B">
        <w:br/>
      </w:r>
      <w:r w:rsidRPr="001E519B">
        <w:br/>
        <w:t>6. звездовидна</w:t>
      </w:r>
      <w:r w:rsidRPr="001E519B">
        <w:br/>
      </w:r>
      <w:r w:rsidRPr="001E519B">
        <w:br/>
        <w:t>в. вретеновидна</w:t>
      </w:r>
      <w:r w:rsidRPr="001E519B">
        <w:br/>
      </w:r>
      <w:r w:rsidRPr="001E519B">
        <w:br/>
        <w:t>г. неправилна</w:t>
      </w:r>
      <w:r w:rsidRPr="001E519B">
        <w:br/>
      </w:r>
      <w:r w:rsidRPr="001E519B">
        <w:br/>
        <w:t>При човека полът се определ</w:t>
      </w:r>
      <w:r w:rsidRPr="001E519B">
        <w:br/>
        <w:t>а. преди оплождането</w:t>
      </w:r>
      <w:r w:rsidRPr="001E519B">
        <w:br/>
      </w:r>
      <w:r w:rsidRPr="001E519B">
        <w:br/>
        <w:t>6. след оплождането</w:t>
      </w:r>
      <w:r w:rsidRPr="001E519B">
        <w:br/>
      </w:r>
      <w:r w:rsidRPr="001E519B">
        <w:br/>
        <w:t>в. преди и след оплождането</w:t>
      </w:r>
      <w:r w:rsidRPr="001E519B">
        <w:br/>
        <w:t>г. по време на оплождането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Кое от следните твърдения за оплождането е грешно?</w:t>
      </w:r>
      <w:r w:rsidRPr="001E519B">
        <w:br/>
        <w:t>а. яйцеклетката се атакува от голям брой сперматозоиди</w:t>
      </w:r>
      <w:r w:rsidRPr="001E519B">
        <w:br/>
      </w:r>
      <w:r w:rsidRPr="001E519B">
        <w:br/>
        <w:t>б. акрозомната реакция предотвратява навлизането на втори сперматозоид в яйцеклетката</w:t>
      </w:r>
      <w:r w:rsidRPr="001E519B">
        <w:br/>
      </w:r>
      <w:r w:rsidRPr="001E519B">
        <w:br/>
        <w:t>в. може да бъде външно и вътрешно</w:t>
      </w:r>
      <w:r w:rsidRPr="001E519B">
        <w:br/>
        <w:t>г. с навлизането си в яйцеклетката сперматозоидът стимулира доузряването й</w:t>
      </w:r>
      <w:r w:rsidRPr="001E519B">
        <w:br/>
      </w:r>
      <w:r w:rsidRPr="001E519B">
        <w:br/>
        <w:t>Акрозомата на сперматозоида се намира в:</w:t>
      </w:r>
      <w:r w:rsidRPr="001E519B">
        <w:br/>
        <w:t>а. ядрото</w:t>
      </w:r>
      <w:r w:rsidRPr="001E519B">
        <w:br/>
      </w:r>
      <w:r w:rsidRPr="001E519B">
        <w:br/>
        <w:t>6. опашката</w:t>
      </w:r>
      <w:r w:rsidRPr="001E519B">
        <w:br/>
      </w:r>
      <w:r w:rsidRPr="001E519B">
        <w:br/>
        <w:t>в. шийката</w:t>
      </w:r>
      <w:r w:rsidRPr="001E519B">
        <w:br/>
      </w:r>
      <w:r w:rsidRPr="001E519B">
        <w:br/>
        <w:t>г. главичката</w:t>
      </w:r>
      <w:r w:rsidRPr="001E519B">
        <w:br/>
      </w:r>
      <w:r w:rsidRPr="001E519B">
        <w:br/>
        <w:t>Ако сперматозоид съдържа 8 хромозоми, той идва от организъм, който има:</w:t>
      </w:r>
      <w:r w:rsidRPr="001E519B">
        <w:br/>
        <w:t>а. 4 хромозоми</w:t>
      </w:r>
      <w:r w:rsidRPr="001E519B">
        <w:br/>
      </w:r>
      <w:r w:rsidRPr="001E519B">
        <w:br/>
        <w:t>6. 8 хромозоми</w:t>
      </w:r>
      <w:r w:rsidRPr="001E519B">
        <w:br/>
      </w:r>
      <w:r w:rsidRPr="001E519B">
        <w:br/>
        <w:t>в. 16 хромозоми</w:t>
      </w:r>
      <w:r w:rsidRPr="001E519B">
        <w:br/>
      </w:r>
      <w:r w:rsidRPr="001E519B">
        <w:br/>
      </w:r>
      <w:r w:rsidRPr="001E519B">
        <w:lastRenderedPageBreak/>
        <w:t>г. 24 хромозоми</w:t>
      </w:r>
      <w:r w:rsidRPr="001E519B">
        <w:br/>
      </w:r>
      <w:r w:rsidRPr="001E519B">
        <w:br/>
        <w:t>Полярии телца се образуват при процеса:</w:t>
      </w:r>
      <w:r w:rsidRPr="001E519B">
        <w:br/>
        <w:t>а. овогенеза</w:t>
      </w:r>
      <w:r w:rsidRPr="001E519B">
        <w:br/>
      </w:r>
      <w:r w:rsidRPr="001E519B">
        <w:br/>
        <w:t>6. сперматогенеза</w:t>
      </w:r>
      <w:r w:rsidRPr="001E519B">
        <w:br/>
      </w:r>
      <w:r w:rsidRPr="001E519B">
        <w:br/>
        <w:t>в. партеногенеза</w:t>
      </w:r>
      <w:r w:rsidRPr="001E519B">
        <w:br/>
      </w:r>
      <w:r w:rsidRPr="001E519B">
        <w:br/>
        <w:t>г. сомагична ембриогенеза</w:t>
      </w:r>
      <w:r w:rsidRPr="001E519B">
        <w:br/>
      </w:r>
      <w:r w:rsidRPr="001E519B">
        <w:br/>
        <w:t>В момента на овулация женската гамета на човека се намира В стадий:</w:t>
      </w:r>
      <w:r w:rsidRPr="001E519B">
        <w:br/>
        <w:t>а. метафаза П</w:t>
      </w:r>
      <w:r w:rsidRPr="001E519B">
        <w:br/>
      </w:r>
      <w:r w:rsidRPr="001E519B">
        <w:br/>
        <w:t>6. метафаза |</w:t>
      </w:r>
      <w:r w:rsidRPr="001E519B">
        <w:br/>
      </w:r>
      <w:r w:rsidRPr="001E519B">
        <w:br/>
        <w:t>в. профаза 1</w:t>
      </w:r>
      <w:r w:rsidRPr="001E519B">
        <w:br/>
      </w:r>
      <w:r w:rsidRPr="001E519B">
        <w:br/>
        <w:t>г. интерфаза П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196</w:t>
      </w:r>
      <w:r w:rsidRPr="001E519B">
        <w:br/>
      </w:r>
    </w:p>
    <w:p w14:paraId="6FDA9D89" w14:textId="77777777" w:rsidR="0083772A" w:rsidRPr="001E519B" w:rsidRDefault="00000000">
      <w:r w:rsidRPr="001E519B">
        <w:t>Сборник с тестови задачи за кандидатстудентски изпит по биология</w:t>
      </w:r>
      <w:r w:rsidRPr="001E519B">
        <w:br/>
      </w:r>
      <w:r w:rsidRPr="001E519B">
        <w:br/>
        <w:t>24. Яйцата на плацентните бозайници са:</w:t>
      </w:r>
      <w:r w:rsidRPr="001E519B">
        <w:br/>
        <w:t>а. хетеролецитални</w:t>
      </w:r>
      <w:r w:rsidRPr="001E519B">
        <w:br/>
        <w:t>0. алецитални</w:t>
      </w:r>
      <w:r w:rsidRPr="001E519B">
        <w:br/>
        <w:t>в. телолецитални</w:t>
      </w:r>
      <w:r w:rsidRPr="001E519B">
        <w:br/>
        <w:t>г. центролецитални</w:t>
      </w:r>
      <w:r w:rsidRPr="001E519B">
        <w:br/>
      </w:r>
      <w:r w:rsidRPr="001E519B">
        <w:br/>
        <w:t>25. Хромозомният набор на човешката яйцеклетка е:</w:t>
      </w:r>
      <w:r w:rsidRPr="001E519B">
        <w:br/>
        <w:t>а 22А</w:t>
      </w:r>
      <w:r w:rsidRPr="001E519B">
        <w:br/>
        <w:t>6. 2ЗА</w:t>
      </w:r>
      <w:r w:rsidRPr="001E519B">
        <w:br/>
        <w:t>в. 22А+У</w:t>
      </w:r>
      <w:r w:rsidRPr="001E519B">
        <w:br/>
        <w:t>г. 2А+Х</w:t>
      </w:r>
      <w:r w:rsidRPr="001E519B">
        <w:br/>
      </w:r>
      <w:r w:rsidRPr="001E519B">
        <w:br/>
        <w:t>26. След фазата на нарастване мъжките полови клетки се наричат:</w:t>
      </w:r>
      <w:r w:rsidRPr="001E519B">
        <w:br/>
        <w:t>а. сперматоцити Гред</w:t>
      </w:r>
      <w:r w:rsidRPr="001E519B">
        <w:br/>
        <w:t>6. сперматоцити Пред</w:t>
      </w:r>
      <w:r w:rsidRPr="001E519B">
        <w:br/>
        <w:t>в. сперматиди</w:t>
      </w:r>
      <w:r w:rsidRPr="001E519B">
        <w:br/>
        <w:t>г. сперматогонии</w:t>
      </w:r>
      <w:r w:rsidRPr="001E519B">
        <w:br/>
      </w:r>
      <w:r w:rsidRPr="001E519B">
        <w:lastRenderedPageBreak/>
        <w:br/>
        <w:t>27. След фазата на нарастване женската полова клетка се нарича:</w:t>
      </w:r>
      <w:r w:rsidRPr="001E519B">
        <w:br/>
        <w:t>а. овум</w:t>
      </w:r>
      <w:r w:rsidRPr="001E519B">
        <w:br/>
        <w:t>6. овогоний</w:t>
      </w:r>
      <w:r w:rsidRPr="001E519B">
        <w:br/>
        <w:t>в. овоцит Гред</w:t>
      </w:r>
      <w:r w:rsidRPr="001E519B">
        <w:br/>
        <w:t>г. овоцит Пред</w:t>
      </w:r>
      <w:r w:rsidRPr="001E519B">
        <w:br/>
      </w:r>
      <w:r w:rsidRPr="001E519B">
        <w:br/>
        <w:t>28. След второ мейотично делене при сперматогенезата се получават:</w:t>
      </w:r>
      <w:r w:rsidRPr="001E519B">
        <w:br/>
        <w:t>а. сперматоцити Г ред</w:t>
      </w:r>
      <w:r w:rsidRPr="001E519B">
        <w:br/>
        <w:t>6. сперматоцити Пред</w:t>
      </w:r>
      <w:r w:rsidRPr="001E519B">
        <w:br/>
        <w:t>в. сперматиди</w:t>
      </w:r>
      <w:r w:rsidRPr="001E519B">
        <w:br/>
        <w:t>г. сперматозоиди</w:t>
      </w:r>
      <w:r w:rsidRPr="001E519B">
        <w:br/>
      </w:r>
      <w:r w:rsidRPr="001E519B">
        <w:br/>
        <w:t>П. Отбележете с Х комбинацията с най-много верни твърдения (а, 6, в или г)</w:t>
      </w:r>
      <w:r w:rsidRPr="001E519B">
        <w:br/>
      </w:r>
      <w:r w:rsidRPr="001E519B">
        <w:br/>
        <w:t>1. Сперматозоидите на човека:</w:t>
      </w:r>
      <w:r w:rsidRPr="001E519B">
        <w:br/>
        <w:t>1. имат издължена форма</w:t>
      </w:r>
      <w:r w:rsidRPr="001E519B">
        <w:br/>
        <w:t>2. се образуват в семенните каналчета</w:t>
      </w:r>
      <w:r w:rsidRPr="001E519B">
        <w:br/>
        <w:t>3. носят диплоиден хромозомен набор</w:t>
      </w:r>
      <w:r w:rsidRPr="001E519B">
        <w:br/>
        <w:t>4. не се делят</w:t>
      </w:r>
      <w:r w:rsidRPr="001E519B">
        <w:br/>
        <w:t>1,2,4</w:t>
      </w:r>
      <w:r w:rsidRPr="001E519B">
        <w:br/>
        <w:t>6. 2,3</w:t>
      </w:r>
      <w:r w:rsidRPr="001E519B">
        <w:br/>
        <w:t>в. 1,2,3</w:t>
      </w:r>
      <w:r w:rsidRPr="001E519B">
        <w:br/>
        <w:t>г. 3,4</w:t>
      </w:r>
      <w:r w:rsidRPr="001E519B">
        <w:br/>
      </w:r>
      <w:r w:rsidRPr="001E519B">
        <w:br/>
        <w:t>2. В главичката на сперматозоида са разположени:</w:t>
      </w:r>
      <w:r w:rsidRPr="001E519B">
        <w:br/>
        <w:t>ядро</w:t>
      </w:r>
      <w:r w:rsidRPr="001E519B">
        <w:br/>
      </w:r>
      <w:r w:rsidRPr="001E519B">
        <w:br/>
        <w:t>митохондрии</w:t>
      </w:r>
      <w:r w:rsidRPr="001E519B">
        <w:br/>
      </w:r>
      <w:r w:rsidRPr="001E519B">
        <w:br/>
        <w:t>акрозома</w:t>
      </w:r>
      <w:r w:rsidRPr="001E519B">
        <w:br/>
      </w:r>
      <w:r w:rsidRPr="001E519B">
        <w:br/>
        <w:t>базално телце</w:t>
      </w:r>
      <w:r w:rsidRPr="001E519B">
        <w:br/>
      </w:r>
      <w:r w:rsidRPr="001E519B">
        <w:br/>
        <w:t>а 1,2,4</w:t>
      </w:r>
      <w:r w:rsidRPr="001E519B">
        <w:br/>
      </w:r>
      <w:r w:rsidRPr="001E519B">
        <w:br/>
        <w:t>&gt;»</w:t>
      </w:r>
      <w:r w:rsidRPr="001E519B">
        <w:br/>
      </w:r>
      <w:r w:rsidRPr="001E519B">
        <w:br/>
        <w:t>1.</w:t>
      </w:r>
      <w:r w:rsidRPr="001E519B">
        <w:br/>
        <w:t>2.</w:t>
      </w:r>
      <w:r w:rsidRPr="001E519B">
        <w:br/>
        <w:t>3.</w:t>
      </w:r>
      <w:r w:rsidRPr="001E519B">
        <w:br/>
        <w:t>4,</w:t>
      </w:r>
      <w:r w:rsidRPr="001E519B">
        <w:br/>
      </w:r>
      <w:r w:rsidRPr="001E519B">
        <w:br/>
      </w:r>
      <w:r w:rsidRPr="001E519B">
        <w:lastRenderedPageBreak/>
        <w:t>6. 1,3</w:t>
      </w:r>
      <w:r w:rsidRPr="001E519B">
        <w:br/>
        <w:t>в. 1,3,4</w:t>
      </w:r>
      <w:r w:rsidRPr="001E519B">
        <w:br/>
        <w:t>г. 2,4</w:t>
      </w:r>
      <w:r w:rsidRPr="001E519B">
        <w:br/>
      </w:r>
      <w:r w:rsidRPr="001E519B">
        <w:br/>
        <w:t>:</w:t>
      </w:r>
      <w:r w:rsidRPr="001E519B">
        <w:br/>
      </w:r>
      <w:r w:rsidRPr="001E519B">
        <w:br/>
        <w:t>ш 197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30DA8CDA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198</w:t>
      </w:r>
      <w:r w:rsidRPr="001E519B">
        <w:br/>
      </w:r>
      <w:r w:rsidRPr="001E519B">
        <w:br/>
        <w:t>КА</w:t>
      </w:r>
      <w:r w:rsidRPr="001E519B">
        <w:br/>
      </w:r>
      <w:r w:rsidRPr="001E519B">
        <w:br/>
        <w:t>По време на оплождането при човека:</w:t>
      </w:r>
      <w:r w:rsidRPr="001E519B">
        <w:br/>
      </w:r>
      <w:r w:rsidRPr="001E519B">
        <w:br/>
        <w:t>1.</w:t>
      </w:r>
      <w:r w:rsidRPr="001E519B">
        <w:br/>
        <w:t>2.</w:t>
      </w:r>
      <w:r w:rsidRPr="001E519B">
        <w:br/>
      </w:r>
      <w:r w:rsidRPr="001E519B">
        <w:br/>
        <w:t>3.</w:t>
      </w:r>
      <w:r w:rsidRPr="001E519B">
        <w:br/>
      </w:r>
      <w:r w:rsidRPr="001E519B">
        <w:br/>
        <w:t>4.</w:t>
      </w:r>
      <w:r w:rsidRPr="001E519B">
        <w:br/>
      </w:r>
      <w:r w:rsidRPr="001E519B">
        <w:br/>
        <w:t>се възстановява диплоидният хромозомен набор</w:t>
      </w:r>
      <w:r w:rsidRPr="001E519B">
        <w:br/>
        <w:t>се формира генотипът на новия индивид</w:t>
      </w:r>
      <w:r w:rsidRPr="001E519B">
        <w:br/>
      </w:r>
      <w:r w:rsidRPr="001E519B">
        <w:br/>
        <w:t>се осъществява първото делене на зиготата</w:t>
      </w:r>
      <w:r w:rsidRPr="001E519B">
        <w:br/>
      </w:r>
      <w:r w:rsidRPr="001E519B">
        <w:br/>
        <w:t>се определя полът на бъдещия организъм</w:t>
      </w:r>
      <w:r w:rsidRPr="001E519B">
        <w:br/>
      </w:r>
      <w:r w:rsidRPr="001E519B">
        <w:br/>
        <w:t>а. 1,2,3</w:t>
      </w:r>
      <w:r w:rsidRPr="001E519B">
        <w:br/>
      </w:r>
      <w:r w:rsidRPr="001E519B">
        <w:br/>
        <w:t>6. 1,2,4</w:t>
      </w:r>
      <w:r w:rsidRPr="001E519B">
        <w:br/>
        <w:t>в. 1,3</w:t>
      </w:r>
      <w:r w:rsidRPr="001E519B">
        <w:br/>
      </w:r>
      <w:r w:rsidRPr="001E519B">
        <w:br/>
      </w:r>
      <w:r w:rsidRPr="001E519B">
        <w:lastRenderedPageBreak/>
        <w:t>г. 3,4</w:t>
      </w:r>
      <w:r w:rsidRPr="001E519B">
        <w:br/>
      </w:r>
      <w:r w:rsidRPr="001E519B">
        <w:br/>
        <w:t>Зиготата:</w:t>
      </w:r>
      <w:r w:rsidRPr="001E519B">
        <w:br/>
      </w:r>
      <w:r w:rsidRPr="001E519B">
        <w:br/>
        <w:t>1.</w:t>
      </w:r>
      <w:r w:rsidRPr="001E519B">
        <w:br/>
      </w:r>
      <w:r w:rsidRPr="001E519B">
        <w:br/>
        <w:t>2.</w:t>
      </w:r>
      <w:r w:rsidRPr="001E519B">
        <w:br/>
        <w:t>3.</w:t>
      </w:r>
      <w:r w:rsidRPr="001E519B">
        <w:br/>
        <w:t>4</w:t>
      </w:r>
      <w:r w:rsidRPr="001E519B">
        <w:br/>
      </w:r>
      <w:r w:rsidRPr="001E519B">
        <w:br/>
        <w:t>е оплодена яйцеклетка</w:t>
      </w:r>
      <w:r w:rsidRPr="001E519B">
        <w:br/>
      </w:r>
      <w:r w:rsidRPr="001E519B">
        <w:br/>
        <w:t>се дели мейотично</w:t>
      </w:r>
      <w:r w:rsidRPr="001E519B">
        <w:br/>
      </w:r>
      <w:r w:rsidRPr="001E519B">
        <w:br/>
        <w:t>притежава хаплоиден хромозомен набор</w:t>
      </w:r>
      <w:r w:rsidRPr="001E519B">
        <w:br/>
        <w:t>се дели митотично</w:t>
      </w:r>
      <w:r w:rsidRPr="001E519B">
        <w:br/>
      </w:r>
      <w:r w:rsidRPr="001E519B">
        <w:br/>
        <w:t>а. 1,2,3</w:t>
      </w:r>
      <w:r w:rsidRPr="001E519B">
        <w:br/>
      </w:r>
      <w:r w:rsidRPr="001E519B">
        <w:br/>
        <w:t>6. 2,3</w:t>
      </w:r>
      <w:r w:rsidRPr="001E519B">
        <w:br/>
        <w:t>в. 1,3,4</w:t>
      </w:r>
      <w:r w:rsidRPr="001E519B">
        <w:br/>
        <w:t>г. 1,4</w:t>
      </w:r>
      <w:r w:rsidRPr="001E519B">
        <w:br/>
      </w:r>
      <w:r w:rsidRPr="001E519B">
        <w:br/>
        <w:t>При овогенезата:</w:t>
      </w:r>
      <w:r w:rsidRPr="001E519B">
        <w:br/>
      </w:r>
      <w:r w:rsidRPr="001E519B">
        <w:br/>
        <w:t>1.</w:t>
      </w:r>
      <w:r w:rsidRPr="001E519B">
        <w:br/>
      </w:r>
      <w:r w:rsidRPr="001E519B">
        <w:br/>
        <w:t>2.</w:t>
      </w:r>
      <w:r w:rsidRPr="001E519B">
        <w:br/>
        <w:t>3.</w:t>
      </w:r>
      <w:r w:rsidRPr="001E519B">
        <w:br/>
        <w:t>4.</w:t>
      </w:r>
      <w:r w:rsidRPr="001E519B">
        <w:br/>
      </w:r>
      <w:r w:rsidRPr="001E519B">
        <w:br/>
        <w:t>цитоплазмата се разпределя равномерно по време на двете мейотични деления</w:t>
      </w:r>
      <w:r w:rsidRPr="001E519B">
        <w:br/>
        <w:t>е силно застъпена фазата на нарастване</w:t>
      </w:r>
      <w:r w:rsidRPr="001E519B">
        <w:br/>
      </w:r>
      <w:r w:rsidRPr="001E519B">
        <w:br/>
        <w:t>няма фаза на формиране</w:t>
      </w:r>
      <w:r w:rsidRPr="001E519B">
        <w:br/>
      </w:r>
      <w:r w:rsidRPr="001E519B">
        <w:br/>
        <w:t>от една родоначална клетка се образуват две зрели яйцеклетки</w:t>
      </w:r>
      <w:r w:rsidRPr="001E519B">
        <w:br/>
      </w:r>
      <w:r w:rsidRPr="001E519B">
        <w:br/>
        <w:t>а. 2,3</w:t>
      </w:r>
      <w:r w:rsidRPr="001E519B">
        <w:br/>
      </w:r>
      <w:r w:rsidRPr="001E519B">
        <w:br/>
        <w:t>1,</w:t>
      </w:r>
      <w:r w:rsidRPr="001E519B">
        <w:br/>
        <w:t>1,</w:t>
      </w:r>
      <w:r w:rsidRPr="001E519B">
        <w:br/>
        <w:t>1</w:t>
      </w:r>
      <w:r w:rsidRPr="001E519B">
        <w:br/>
      </w:r>
      <w:r w:rsidRPr="001E519B">
        <w:lastRenderedPageBreak/>
        <w:br/>
        <w:t>&gt;</w:t>
      </w:r>
      <w:r w:rsidRPr="001E519B">
        <w:br/>
      </w:r>
      <w:r w:rsidRPr="001E519B">
        <w:br/>
        <w:t>,</w:t>
      </w:r>
      <w:r w:rsidRPr="001E519B">
        <w:br/>
      </w:r>
      <w:r w:rsidRPr="001E519B">
        <w:br/>
        <w:t>4</w:t>
      </w:r>
      <w:r w:rsidRPr="001E519B">
        <w:br/>
        <w:t>„4</w:t>
      </w:r>
      <w:r w:rsidRPr="001E519B">
        <w:br/>
      </w:r>
      <w:r w:rsidRPr="001E519B">
        <w:br/>
        <w:t>лвае</w:t>
      </w:r>
      <w:r w:rsidRPr="001E519B">
        <w:br/>
        <w:t>око</w:t>
      </w:r>
      <w:r w:rsidRPr="001E519B">
        <w:br/>
      </w:r>
      <w:r w:rsidRPr="001E519B">
        <w:br/>
        <w:t>Сперматогенезата при човека:</w:t>
      </w:r>
      <w:r w:rsidRPr="001E519B">
        <w:br/>
      </w:r>
      <w:r w:rsidRPr="001E519B">
        <w:br/>
        <w:t>1.</w:t>
      </w:r>
      <w:r w:rsidRPr="001E519B">
        <w:br/>
      </w:r>
      <w:r w:rsidRPr="001E519B">
        <w:br/>
        <w:t>2.</w:t>
      </w:r>
      <w:r w:rsidRPr="001E519B">
        <w:br/>
        <w:t>3.</w:t>
      </w:r>
      <w:r w:rsidRPr="001E519B">
        <w:br/>
        <w:t>4.</w:t>
      </w:r>
      <w:r w:rsidRPr="001E519B">
        <w:br/>
      </w:r>
      <w:r w:rsidRPr="001E519B">
        <w:br/>
        <w:t>започва при навлизане в полова зрялост</w:t>
      </w:r>
      <w:r w:rsidRPr="001E519B">
        <w:br/>
        <w:t>е присъща на мъжките организми</w:t>
      </w:r>
      <w:r w:rsidRPr="001E519B">
        <w:br/>
      </w:r>
      <w:r w:rsidRPr="001E519B">
        <w:br/>
        <w:t>се извършва постоянно</w:t>
      </w:r>
      <w:r w:rsidRPr="001E519B">
        <w:br/>
      </w:r>
      <w:r w:rsidRPr="001E519B">
        <w:br/>
        <w:t>не намалява с възрастта</w:t>
      </w:r>
      <w:r w:rsidRPr="001E519B">
        <w:br/>
      </w:r>
      <w:r w:rsidRPr="001E519B">
        <w:br/>
        <w:t>а 2,3,4</w:t>
      </w:r>
      <w:r w:rsidRPr="001E519B">
        <w:br/>
      </w:r>
      <w:r w:rsidRPr="001E519B">
        <w:br/>
        <w:t>6. 2,4</w:t>
      </w:r>
      <w:r w:rsidRPr="001E519B">
        <w:br/>
      </w:r>
      <w:r w:rsidRPr="001E519B">
        <w:br/>
        <w:t>в. 1,2,3</w:t>
      </w:r>
      <w:r w:rsidRPr="001E519B">
        <w:br/>
      </w:r>
      <w:r w:rsidRPr="001E519B">
        <w:br/>
        <w:t>г. 3,4</w:t>
      </w:r>
      <w:r w:rsidRPr="001E519B">
        <w:br/>
      </w:r>
      <w:r w:rsidRPr="001E519B">
        <w:br/>
        <w:t>При половото размножаване:</w:t>
      </w:r>
      <w:r w:rsidRPr="001E519B">
        <w:br/>
      </w:r>
      <w:r w:rsidRPr="001E519B">
        <w:br/>
        <w:t>1.</w:t>
      </w:r>
      <w:r w:rsidRPr="001E519B">
        <w:br/>
      </w:r>
      <w:r w:rsidRPr="001E519B">
        <w:br/>
        <w:t>2.</w:t>
      </w:r>
      <w:r w:rsidRPr="001E519B">
        <w:br/>
        <w:t>3.</w:t>
      </w:r>
      <w:r w:rsidRPr="001E519B">
        <w:br/>
        <w:t>4</w:t>
      </w:r>
      <w:r w:rsidRPr="001E519B">
        <w:br/>
      </w:r>
      <w:r w:rsidRPr="001E519B">
        <w:br/>
        <w:t>потомците са идентични с родителите</w:t>
      </w:r>
      <w:r w:rsidRPr="001E519B">
        <w:br/>
      </w:r>
      <w:r w:rsidRPr="001E519B">
        <w:lastRenderedPageBreak/>
        <w:br/>
        <w:t>се осигурява по-добра приспособимост към постоянни условия на средата</w:t>
      </w:r>
      <w:r w:rsidRPr="001E519B">
        <w:br/>
        <w:t>поколението започва развигието си от зигота</w:t>
      </w:r>
      <w:r w:rsidRPr="001E519B">
        <w:br/>
      </w:r>
      <w:r w:rsidRPr="001E519B">
        <w:br/>
        <w:t>се сливат две гамети</w:t>
      </w:r>
      <w:r w:rsidRPr="001E519B">
        <w:br/>
      </w:r>
      <w:r w:rsidRPr="001E519B">
        <w:br/>
        <w:t>. 2,3,4</w:t>
      </w:r>
      <w:r w:rsidRPr="001E519B">
        <w:br/>
      </w:r>
      <w:r w:rsidRPr="001E519B">
        <w:br/>
        <w:t>1,3,4</w:t>
      </w:r>
      <w:r w:rsidRPr="001E519B">
        <w:br/>
      </w:r>
      <w:r w:rsidRPr="001E519B">
        <w:br/>
        <w:t>ю</w:t>
      </w:r>
      <w:r w:rsidRPr="001E519B">
        <w:br/>
      </w:r>
      <w:r w:rsidRPr="001E519B">
        <w:br/>
        <w:t>з</w:t>
      </w:r>
      <w:r w:rsidRPr="001E519B">
        <w:br/>
      </w:r>
      <w:r w:rsidRPr="001E519B">
        <w:br/>
        <w:t>б</w:t>
      </w:r>
      <w:r w:rsidRPr="001E519B">
        <w:br/>
        <w:t>в. 1.2</w:t>
      </w:r>
      <w:r w:rsidRPr="001E519B">
        <w:br/>
        <w:t>г. 3,4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4B5A593E" w14:textId="77777777" w:rsidR="0083772A" w:rsidRPr="001E519B" w:rsidRDefault="00000000">
      <w:r w:rsidRPr="001E519B">
        <w:t>Сборник с тестови задачи за кандидатстудентски изпит по биология</w:t>
      </w:r>
      <w:r w:rsidRPr="001E519B">
        <w:br/>
      </w:r>
      <w:r w:rsidRPr="001E519B">
        <w:br/>
        <w:t>8. „След сливането на гамегите:</w:t>
      </w:r>
      <w:r w:rsidRPr="001E519B">
        <w:br/>
        <w:t>1. настъпва акрозомната реакция</w:t>
      </w:r>
      <w:r w:rsidRPr="001E519B">
        <w:br/>
        <w:t>2. се възстановява диплоидният хромозомен набор</w:t>
      </w:r>
      <w:r w:rsidRPr="001E519B">
        <w:br/>
        <w:t>3. се образува зигота</w:t>
      </w:r>
      <w:r w:rsidRPr="001E519B">
        <w:br/>
        <w:t>4. настъпва овулация</w:t>
      </w:r>
      <w:r w:rsidRPr="001E519B">
        <w:br/>
        <w:t>а. 2,3</w:t>
      </w:r>
      <w:r w:rsidRPr="001E519B">
        <w:br/>
        <w:t>6. 1,3,4</w:t>
      </w:r>
      <w:r w:rsidRPr="001E519B">
        <w:br/>
        <w:t>в. 1,2</w:t>
      </w:r>
      <w:r w:rsidRPr="001E519B">
        <w:br/>
        <w:t>г. 2,3,4</w:t>
      </w:r>
      <w:r w:rsidRPr="001E519B">
        <w:br/>
      </w:r>
      <w:r w:rsidRPr="001E519B">
        <w:br/>
        <w:t>9. Размножаването:</w:t>
      </w:r>
      <w:r w:rsidRPr="001E519B">
        <w:br/>
        <w:t>1. еедно от основните свойства на организмите</w:t>
      </w:r>
      <w:r w:rsidRPr="001E519B">
        <w:br/>
        <w:t>2. осигурява съществуването на видовете</w:t>
      </w:r>
      <w:r w:rsidRPr="001E519B">
        <w:br/>
        <w:t>3. намалява броя ка индивидите от даден вид</w:t>
      </w:r>
      <w:r w:rsidRPr="001E519B">
        <w:br/>
        <w:t>4. е процес на възпроизвеждане на себеподобни</w:t>
      </w:r>
      <w:r w:rsidRPr="001E519B">
        <w:br/>
        <w:t>а. 1,3,4</w:t>
      </w:r>
      <w:r w:rsidRPr="001E519B">
        <w:br/>
        <w:t>6. 1,2,4</w:t>
      </w:r>
      <w:r w:rsidRPr="001E519B">
        <w:br/>
        <w:t>в. 3,4</w:t>
      </w:r>
      <w:r w:rsidRPr="001E519B">
        <w:br/>
        <w:t>г. 2,3</w:t>
      </w:r>
      <w:r w:rsidRPr="001E519B">
        <w:br/>
      </w:r>
      <w:r w:rsidRPr="001E519B">
        <w:lastRenderedPageBreak/>
        <w:t>10. През фазата на зресне на гаметите:</w:t>
      </w:r>
      <w:r w:rsidRPr="001E519B">
        <w:br/>
        <w:t>1. хромозомният набор намалява наполовина</w:t>
      </w:r>
      <w:r w:rsidRPr="001E519B">
        <w:br/>
        <w:t>2. се формират сперматозоидите</w:t>
      </w:r>
      <w:r w:rsidRPr="001E519B">
        <w:br/>
        <w:t>3. протича кросинговър</w:t>
      </w:r>
      <w:r w:rsidRPr="001E519B">
        <w:br/>
        <w:t>4. се осъществява акрозомната реакция</w:t>
      </w:r>
      <w:r w:rsidRPr="001E519B">
        <w:br/>
        <w:t>а. 1,3,4</w:t>
      </w:r>
      <w:r w:rsidRPr="001E519B">
        <w:br/>
        <w:t>6. 2,3,4</w:t>
      </w:r>
      <w:r w:rsidRPr="001E519B">
        <w:br/>
        <w:t>в. 1,3</w:t>
      </w:r>
      <w:r w:rsidRPr="001E519B">
        <w:br/>
        <w:t>г. 1,4</w:t>
      </w:r>
      <w:r w:rsidRPr="001E519B">
        <w:br/>
        <w:t>11. Овоцит П ред на бозайниците:</w:t>
      </w:r>
      <w:r w:rsidRPr="001E519B">
        <w:br/>
        <w:t>1. има овална форма</w:t>
      </w:r>
      <w:r w:rsidRPr="001E519B">
        <w:br/>
        <w:t>2. се развива във фоликул</w:t>
      </w:r>
      <w:r w:rsidRPr="001E519B">
        <w:br/>
        <w:t>3. е завършил етапа на зреене в момента на овулация</w:t>
      </w:r>
      <w:r w:rsidRPr="001E519B">
        <w:br/>
        <w:t>4. има две защитни обвивки върху клетъчната мембрана</w:t>
      </w:r>
      <w:r w:rsidRPr="001E519B">
        <w:br/>
        <w:t>а 1,2и4</w:t>
      </w:r>
      <w:r w:rsidRPr="001E519B">
        <w:br/>
        <w:t>6. 1,3и4</w:t>
      </w:r>
      <w:r w:rsidRPr="001E519B">
        <w:br/>
        <w:t>в. 2,Зи4</w:t>
      </w:r>
      <w:r w:rsidRPr="001E519B">
        <w:br/>
        <w:t>г. 1и2</w:t>
      </w:r>
      <w:r w:rsidRPr="001E519B">
        <w:br/>
      </w:r>
      <w:r w:rsidRPr="001E519B">
        <w:br/>
        <w:t>12. Производството на полови хормони се регулира от:</w:t>
      </w:r>
      <w:r w:rsidRPr="001E519B">
        <w:br/>
        <w:t>1. фоликулостимулиращия хормон</w:t>
      </w:r>
      <w:r w:rsidRPr="001E519B">
        <w:br/>
        <w:t>2. лутеинизиращия хормон</w:t>
      </w:r>
      <w:r w:rsidRPr="001E519B">
        <w:br/>
        <w:t>3. соматотропин</w:t>
      </w:r>
      <w:r w:rsidRPr="001E519B">
        <w:br/>
        <w:t>4. окситоцин</w:t>
      </w:r>
      <w:r w:rsidRPr="001E519B">
        <w:br/>
        <w:t>. 2,Зи4</w:t>
      </w:r>
      <w:r w:rsidRPr="001E519B">
        <w:br/>
        <w:t>06. 1и2</w:t>
      </w:r>
      <w:r w:rsidRPr="001E519B">
        <w:br/>
        <w:t>в. 1и4</w:t>
      </w:r>
      <w:r w:rsidRPr="001E519B">
        <w:br/>
        <w:t>г. 1,2и4</w:t>
      </w:r>
      <w:r w:rsidRPr="001E519B">
        <w:br/>
      </w:r>
      <w:r w:rsidRPr="001E519B">
        <w:br/>
        <w:t>ро</w:t>
      </w:r>
      <w:r w:rsidRPr="001E519B">
        <w:br/>
      </w:r>
      <w:r w:rsidRPr="001E519B">
        <w:br/>
        <w:t>------&lt;-- дасе 199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641E7564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200</w:t>
      </w:r>
      <w:r w:rsidRPr="001E519B">
        <w:br/>
      </w:r>
      <w:r w:rsidRPr="001E519B">
        <w:br/>
        <w:t>13.</w:t>
      </w:r>
      <w:r w:rsidRPr="001E519B">
        <w:br/>
      </w:r>
      <w:r w:rsidRPr="001E519B">
        <w:br/>
        <w:t>14.</w:t>
      </w:r>
      <w:r w:rsidRPr="001E519B">
        <w:br/>
      </w:r>
      <w:r w:rsidRPr="001E519B">
        <w:br/>
      </w:r>
      <w:r w:rsidRPr="001E519B">
        <w:lastRenderedPageBreak/>
        <w:t>15.</w:t>
      </w:r>
      <w:r w:rsidRPr="001E519B">
        <w:br/>
      </w:r>
      <w:r w:rsidRPr="001E519B">
        <w:br/>
        <w:t>16.</w:t>
      </w:r>
      <w:r w:rsidRPr="001E519B">
        <w:br/>
      </w:r>
      <w:r w:rsidRPr="001E519B">
        <w:br/>
        <w:t>17.</w:t>
      </w:r>
      <w:r w:rsidRPr="001E519B">
        <w:br/>
      </w:r>
      <w:r w:rsidRPr="001E519B">
        <w:br/>
        <w:t>Яйцеклетките на бозайниците имат следните защитни обвивки:</w:t>
      </w:r>
      <w:r w:rsidRPr="001E519B">
        <w:br/>
        <w:t>1. капацитационна обвивка</w:t>
      </w:r>
      <w:r w:rsidRPr="001E519B">
        <w:br/>
        <w:t>2. корона радиата</w:t>
      </w:r>
      <w:r w:rsidRPr="001E519B">
        <w:br/>
        <w:t>3. зона пелуцида</w:t>
      </w:r>
      <w:r w:rsidRPr="001E519B">
        <w:br/>
        <w:t>4. клетъчна стена</w:t>
      </w:r>
      <w:r w:rsidRPr="001E519B">
        <w:br/>
        <w:t>а. 1и4</w:t>
      </w:r>
      <w:r w:rsidRPr="001E519B">
        <w:br/>
        <w:t>6. 1,2и3</w:t>
      </w:r>
      <w:r w:rsidRPr="001E519B">
        <w:br/>
        <w:t>в. 2и3</w:t>
      </w:r>
      <w:r w:rsidRPr="001E519B">
        <w:br/>
        <w:t>г. 2,Зи4</w:t>
      </w:r>
      <w:r w:rsidRPr="001E519B">
        <w:br/>
      </w:r>
      <w:r w:rsidRPr="001E519B">
        <w:br/>
        <w:t>Полярните телца:</w:t>
      </w:r>
      <w:r w:rsidRPr="001E519B">
        <w:br/>
        <w:t>1. не участват в размножаването</w:t>
      </w:r>
      <w:r w:rsidRPr="001E519B">
        <w:br/>
        <w:t>2. по-късно се трансформират в жълто тяло</w:t>
      </w:r>
      <w:r w:rsidRPr="001E519B">
        <w:br/>
        <w:t>3. имат много малко цитоплазма</w:t>
      </w:r>
      <w:r w:rsidRPr="001E519B">
        <w:br/>
        <w:t>4. по-късно дегенерират</w:t>
      </w:r>
      <w:r w:rsidRPr="001E519B">
        <w:br/>
        <w:t>а. ТиЗ3</w:t>
      </w:r>
      <w:r w:rsidRPr="001E519B">
        <w:br/>
        <w:t>6. 1,Зи4</w:t>
      </w:r>
      <w:r w:rsidRPr="001E519B">
        <w:br/>
        <w:t>в. Зи4</w:t>
      </w:r>
      <w:r w:rsidRPr="001E519B">
        <w:br/>
        <w:t>г. 2,Зи4</w:t>
      </w:r>
      <w:r w:rsidRPr="001E519B">
        <w:br/>
      </w:r>
      <w:r w:rsidRPr="001E519B">
        <w:br/>
        <w:t>За овогенезата е вярно, че:</w:t>
      </w:r>
      <w:r w:rsidRPr="001E519B">
        <w:br/>
        <w:t>1. е продължителен и прекъснат процес</w:t>
      </w:r>
      <w:r w:rsidRPr="001E519B">
        <w:br/>
        <w:t>2. е продължителен и непрекъснат процес</w:t>
      </w:r>
      <w:r w:rsidRPr="001E519B">
        <w:br/>
        <w:t>3. започва с раждането на организма</w:t>
      </w:r>
      <w:r w:rsidRPr="001E519B">
        <w:br/>
        <w:t>4. приключва с менопаузата</w:t>
      </w:r>
      <w:r w:rsidRPr="001E519B">
        <w:br/>
        <w:t>а 1и4</w:t>
      </w:r>
      <w:r w:rsidRPr="001E519B">
        <w:br/>
        <w:t>6. 1и4</w:t>
      </w:r>
      <w:r w:rsidRPr="001E519B">
        <w:br/>
        <w:t>в. 2и4</w:t>
      </w:r>
      <w:r w:rsidRPr="001E519B">
        <w:br/>
        <w:t>г. 23и4</w:t>
      </w:r>
      <w:r w:rsidRPr="001E519B">
        <w:br/>
        <w:t>Хромозомният набор на човешките сперматозоиди е:</w:t>
      </w:r>
      <w:r w:rsidRPr="001E519B">
        <w:br/>
        <w:t>1. 22А + Х</w:t>
      </w:r>
      <w:r w:rsidRPr="001E519B">
        <w:br/>
        <w:t>2. 2А+Х</w:t>
      </w:r>
      <w:r w:rsidRPr="001E519B">
        <w:br/>
        <w:t>3. ЗА+Х</w:t>
      </w:r>
      <w:r w:rsidRPr="001E519B">
        <w:br/>
        <w:t>4. ЗА + У</w:t>
      </w:r>
      <w:r w:rsidRPr="001E519B">
        <w:br/>
        <w:t>а 3и4</w:t>
      </w:r>
      <w:r w:rsidRPr="001E519B">
        <w:br/>
        <w:t>6. 2и3</w:t>
      </w:r>
      <w:r w:rsidRPr="001E519B">
        <w:br/>
        <w:t>в. 1и2</w:t>
      </w:r>
      <w:r w:rsidRPr="001E519B">
        <w:br/>
      </w:r>
      <w:r w:rsidRPr="001E519B">
        <w:lastRenderedPageBreak/>
        <w:t>г. 1и4</w:t>
      </w:r>
      <w:r w:rsidRPr="001E519B">
        <w:br/>
      </w:r>
      <w:r w:rsidRPr="001E519B">
        <w:br/>
        <w:t>Сливането на яйцеклетката със сперматозоида предизвиква:</w:t>
      </w:r>
      <w:r w:rsidRPr="001E519B">
        <w:br/>
        <w:t>1. кортикална реакция</w:t>
      </w:r>
      <w:r w:rsidRPr="001E519B">
        <w:br/>
        <w:t>2. акрозомна реакция</w:t>
      </w:r>
      <w:r w:rsidRPr="001E519B">
        <w:br/>
        <w:t>3. завършване на второ мейотично делене</w:t>
      </w:r>
      <w:r w:rsidRPr="001E519B">
        <w:br/>
        <w:t>4. стартиране на програмата за развитие на индивида</w:t>
      </w:r>
      <w:r w:rsidRPr="001E519B">
        <w:br/>
        <w:t>а. 1,Зи4</w:t>
      </w:r>
      <w:r w:rsidRPr="001E519B">
        <w:br/>
        <w:t>6. 2,3Зи4</w:t>
      </w:r>
      <w:r w:rsidRPr="001E519B">
        <w:br/>
        <w:t>в. 1и2</w:t>
      </w:r>
      <w:r w:rsidRPr="001E519B">
        <w:br/>
        <w:t>г. 2и4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7F8A5D4F" w14:textId="77777777" w:rsidR="0083772A" w:rsidRPr="001E519B" w:rsidRDefault="00000000">
      <w:r w:rsidRPr="001E519B">
        <w:t>Сборник с тестови задачи за кандидатстудентски изпит по биология</w:t>
      </w:r>
      <w:r w:rsidRPr="001E519B">
        <w:br/>
      </w:r>
      <w:r w:rsidRPr="001E519B">
        <w:br/>
        <w:t>18. Сперматогониите и овогониите са:</w:t>
      </w:r>
      <w:r w:rsidRPr="001E519B">
        <w:br/>
        <w:t>1. диплоидни клетки</w:t>
      </w:r>
      <w:r w:rsidRPr="001E519B">
        <w:br/>
        <w:t>2. хаплоидни клетки</w:t>
      </w:r>
      <w:r w:rsidRPr="001E519B">
        <w:br/>
        <w:t>3. делят се чрез митоза</w:t>
      </w:r>
      <w:r w:rsidRPr="001E519B">
        <w:br/>
        <w:t>4. делят се чрез мейоза</w:t>
      </w:r>
      <w:r w:rsidRPr="001E519B">
        <w:br/>
        <w:t>а 1и4</w:t>
      </w:r>
      <w:r w:rsidRPr="001E519B">
        <w:br/>
        <w:t>6. 1и3</w:t>
      </w:r>
      <w:r w:rsidRPr="001E519B">
        <w:br/>
        <w:t>в. 2и4</w:t>
      </w:r>
      <w:r w:rsidRPr="001E519B">
        <w:br/>
        <w:t>г. 2и3</w:t>
      </w:r>
      <w:r w:rsidRPr="001E519B">
        <w:br/>
        <w:t>19. Приликите между спермато- и овогенезата са:</w:t>
      </w:r>
      <w:r w:rsidRPr="001E519B">
        <w:br/>
        <w:t>1. и двата процеса са етапи от половото размножаване</w:t>
      </w:r>
      <w:r w:rsidRPr="001E519B">
        <w:br/>
        <w:t>2. кариотипът на зрелите клетки е един и същ</w:t>
      </w:r>
      <w:r w:rsidRPr="001E519B">
        <w:br/>
        <w:t>3. редуцирането на хромозомния набор наполовина в края на двата процеса</w:t>
      </w:r>
      <w:r w:rsidRPr="001E519B">
        <w:br/>
        <w:t>4. идвата процеса водят до образуването на високоспециализирани клетки</w:t>
      </w:r>
      <w:r w:rsidRPr="001E519B">
        <w:br/>
        <w:t>1,Зи4</w:t>
      </w:r>
      <w:r w:rsidRPr="001E519B">
        <w:br/>
        <w:t>6. 1,2и3</w:t>
      </w:r>
      <w:r w:rsidRPr="001E519B">
        <w:br/>
        <w:t>в. 2и4</w:t>
      </w:r>
      <w:r w:rsidRPr="001E519B">
        <w:br/>
        <w:t>г. ТиЗ3</w:t>
      </w:r>
      <w:r w:rsidRPr="001E519B">
        <w:br/>
      </w:r>
      <w:r w:rsidRPr="001E519B">
        <w:br/>
        <w:t>»</w:t>
      </w:r>
      <w:r w:rsidRPr="001E519B">
        <w:br/>
      </w:r>
      <w:r w:rsidRPr="001E519B">
        <w:br/>
        <w:t>20. Различията между спермато- и овогенезата са:</w:t>
      </w:r>
      <w:r w:rsidRPr="001E519B">
        <w:br/>
        <w:t>1. кариотипът на зрелите клетки</w:t>
      </w:r>
      <w:r w:rsidRPr="001E519B">
        <w:br/>
      </w:r>
      <w:r w:rsidRPr="001E519B">
        <w:lastRenderedPageBreak/>
        <w:t>2. броят на фазите</w:t>
      </w:r>
      <w:r w:rsidRPr="001E519B">
        <w:br/>
        <w:t>3. броят на функционално годните гамети в края на двата процеса</w:t>
      </w:r>
      <w:r w:rsidRPr="001E519B">
        <w:br/>
        <w:t>4. продължителностга на двата процеса</w:t>
      </w:r>
      <w:r w:rsidRPr="001E519B">
        <w:br/>
        <w:t>1,2и3</w:t>
      </w:r>
      <w:r w:rsidRPr="001E519B">
        <w:br/>
        <w:t>6. 1и4</w:t>
      </w:r>
      <w:r w:rsidRPr="001E519B">
        <w:br/>
        <w:t>в. 2и3</w:t>
      </w:r>
      <w:r w:rsidRPr="001E519B">
        <w:br/>
        <w:t>г. 1,2,Зи4</w:t>
      </w:r>
      <w:r w:rsidRPr="001E519B">
        <w:br/>
      </w:r>
      <w:r w:rsidRPr="001E519B">
        <w:br/>
        <w:t>»</w:t>
      </w:r>
      <w:r w:rsidRPr="001E519B">
        <w:br/>
      </w:r>
      <w:r w:rsidRPr="001E519B">
        <w:br/>
        <w:t>Ш. Попълнете липсващите термини в текста</w:t>
      </w:r>
      <w:r w:rsidRPr="001E519B">
        <w:br/>
      </w:r>
      <w:r w:rsidRPr="001E519B">
        <w:br/>
        <w:t>1. Биологичнияг смисъл на гаметогенезата е свързан с образуване на гамети, които имат</w:t>
      </w:r>
      <w:r w:rsidRPr="001E519B">
        <w:br/>
      </w:r>
      <w:r w:rsidRPr="001E519B">
        <w:br/>
        <w:t>иреаеананана тавана хромозомен набор И ,ааачевоннаничнев.. Наследствен материал.</w:t>
      </w:r>
      <w:r w:rsidRPr="001E519B">
        <w:br/>
        <w:t>2. При безполовото размножаване новият организъм възниква в резултат на... делене</w:t>
      </w:r>
      <w:r w:rsidRPr="001E519B">
        <w:br/>
        <w:t>на една или на група... е клетки на един родител.</w:t>
      </w:r>
      <w:r w:rsidRPr="001E519B">
        <w:br/>
        <w:t>3. „Многоклетъчните организми са изградени ОТ еее клетки, а само гаметитге са</w:t>
      </w:r>
      <w:r w:rsidRPr="001E519B">
        <w:br/>
        <w:t>4. При нн не размножаване поколението започва развитието си от зигота, получена при</w:t>
      </w:r>
      <w:r w:rsidRPr="001E519B">
        <w:br/>
      </w:r>
      <w:r w:rsidRPr="001E519B">
        <w:br/>
        <w:t>сливането на ДВЕ... нее</w:t>
      </w:r>
      <w:r w:rsidRPr="001E519B">
        <w:br/>
      </w:r>
      <w:r w:rsidRPr="001E519B">
        <w:br/>
        <w:t>5. Сперматогенезата започва при навлизане на мъжките индивиди В... не зрялост и се</w:t>
      </w:r>
      <w:r w:rsidRPr="001E519B">
        <w:br/>
        <w:t>извършва нее</w:t>
      </w:r>
      <w:r w:rsidRPr="001E519B">
        <w:br/>
      </w:r>
      <w:r w:rsidRPr="001E519B">
        <w:br/>
        <w:t>6. „Хилядите родоначални клетки в семенните каналчета на... влизат последователно</w:t>
      </w:r>
      <w:r w:rsidRPr="001E519B">
        <w:br/>
        <w:t>Ваздинененннн произвеждайки милиони сперматозоиди всеки ден.</w:t>
      </w:r>
      <w:r w:rsidRPr="001E519B">
        <w:br/>
      </w:r>
      <w:r w:rsidRPr="001E519B">
        <w:br/>
        <w:t>7. При човека всеки месец в една яйцеклетка завършва първото... нн делене, но не</w:t>
      </w:r>
      <w:r w:rsidRPr="001E519B">
        <w:br/>
        <w:t>протича второто, ако тя не бъде стимулирана от... па</w:t>
      </w:r>
      <w:r w:rsidRPr="001E519B">
        <w:br/>
      </w:r>
      <w:r w:rsidRPr="001E519B">
        <w:br/>
        <w:t>8. Когато яйцеклетката узрее, |... се пука и тя ПОПада В... тръба.</w:t>
      </w:r>
      <w:r w:rsidRPr="001E519B">
        <w:br/>
      </w:r>
      <w:r w:rsidRPr="001E519B">
        <w:br/>
        <w:t>99 Вени на сперматозоида се намират... еее и ядрото.</w:t>
      </w:r>
      <w:r w:rsidRPr="001E519B">
        <w:br/>
      </w:r>
      <w:r w:rsidRPr="001E519B">
        <w:br/>
        <w:t>а ----- Ее ---- 201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7A2A93AF" w14:textId="77777777" w:rsidR="0083772A" w:rsidRPr="001E519B" w:rsidRDefault="00000000">
      <w:r w:rsidRPr="001E519B">
        <w:lastRenderedPageBreak/>
        <w:t>Медицински университет - Варна</w:t>
      </w:r>
      <w:r w:rsidRPr="001E519B">
        <w:br/>
      </w:r>
      <w:r w:rsidRPr="001E519B">
        <w:br/>
        <w:t>ТУ.</w:t>
      </w:r>
      <w:r w:rsidRPr="001E519B">
        <w:br/>
      </w:r>
      <w:r w:rsidRPr="001E519B">
        <w:br/>
        <w:t>202</w:t>
      </w:r>
      <w:r w:rsidRPr="001E519B">
        <w:br/>
      </w:r>
      <w:r w:rsidRPr="001E519B">
        <w:br/>
        <w:t>10. Акрозомата на сперматозоида съдържа сет „ които могат да разграждат обвивките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11. Овогенезата започва през... ее период на индивида и има силно изразена фаза на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12. Полиспермията се предотвратява чрез образуването на... обвивка, в резултат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на протичането на... реакция.</w:t>
      </w:r>
      <w:r w:rsidRPr="001E519B">
        <w:br/>
        <w:t>13. Въпреки че... не е завършена, женската гамета е гОТОВа За...</w:t>
      </w:r>
      <w:r w:rsidRPr="001E519B">
        <w:br/>
        <w:t>14. Фазата на размножаване при овогенезата се осъществява през нее развитие и</w:t>
      </w:r>
      <w:r w:rsidRPr="001E519B">
        <w:br/>
      </w:r>
      <w:r w:rsidRPr="001E519B">
        <w:br/>
        <w:t>завършва преди нее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15. От един</w:t>
      </w:r>
      <w:r w:rsidRPr="001E519B">
        <w:br/>
        <w:t>Хаплоидни ...аннененненненненене</w:t>
      </w:r>
      <w:r w:rsidRPr="001E519B">
        <w:br/>
      </w:r>
      <w:r w:rsidRPr="001E519B">
        <w:br/>
        <w:t>16. В хода на овогенезата при бозайниците и човека, мейозата спира Ване и не се</w:t>
      </w:r>
      <w:r w:rsidRPr="001E519B">
        <w:br/>
        <w:t>възобновява до навлизането на..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17. При бозайниците всеки ОВОЦИТ П ред има две обвивки върху клетъчната мембрана -</w:t>
      </w:r>
      <w:r w:rsidRPr="001E519B">
        <w:br/>
        <w:t>и.</w:t>
      </w:r>
      <w:r w:rsidRPr="001E519B">
        <w:br/>
      </w:r>
      <w:r w:rsidRPr="001E519B">
        <w:br/>
        <w:t xml:space="preserve">   </w:t>
      </w:r>
      <w:r w:rsidRPr="001E519B">
        <w:br/>
      </w:r>
      <w:r w:rsidRPr="001E519B">
        <w:br/>
        <w:t>Отбележете с Х верните (да) и неверните (не) твърдения</w:t>
      </w:r>
      <w:r w:rsidRPr="001E519B">
        <w:br/>
      </w:r>
      <w:r w:rsidRPr="001E519B">
        <w:br/>
      </w:r>
      <w:r w:rsidRPr="001E519B">
        <w:lastRenderedPageBreak/>
        <w:t>да не 1. &gt; Всяка яйцеклетка притежава четири обвивки, които са разположени върху</w:t>
      </w:r>
      <w:r w:rsidRPr="001E519B">
        <w:br/>
        <w:t>плазмената мембрана.</w:t>
      </w:r>
      <w:r w:rsidRPr="001E519B">
        <w:br/>
      </w:r>
      <w:r w:rsidRPr="001E519B">
        <w:br/>
        <w:t>да не 2. Всички живи организми са способни да се размножават.</w:t>
      </w:r>
      <w:r w:rsidRPr="001E519B">
        <w:br/>
      </w:r>
      <w:r w:rsidRPr="001E519B">
        <w:br/>
        <w:t>да не 3. При сперматогенезата двете последователни деления на мейозата протичат с</w:t>
      </w:r>
      <w:r w:rsidRPr="001E519B">
        <w:br/>
        <w:t>неравномерно разпределение на цитоплазмата.</w:t>
      </w:r>
      <w:r w:rsidRPr="001E519B">
        <w:br/>
      </w:r>
      <w:r w:rsidRPr="001E519B">
        <w:br/>
        <w:t>да не 4. Основните предимства на безполовото размножаване са бързото</w:t>
      </w:r>
      <w:r w:rsidRPr="001E519B">
        <w:br/>
        <w:t>възпроизводство и лесното приспособяване към променящи се условия на</w:t>
      </w:r>
      <w:r w:rsidRPr="001E519B">
        <w:br/>
        <w:t>средата.</w:t>
      </w:r>
      <w:r w:rsidRPr="001E519B">
        <w:br/>
      </w:r>
      <w:r w:rsidRPr="001E519B">
        <w:br/>
        <w:t>да не 5. При овогенезата след първото мейотично делене се образуват една голяма и</w:t>
      </w:r>
      <w:r w:rsidRPr="001E519B">
        <w:br/>
      </w:r>
      <w:r w:rsidRPr="001E519B">
        <w:br/>
        <w:t>две малки клетки.</w:t>
      </w:r>
      <w:r w:rsidRPr="001E519B">
        <w:br/>
      </w:r>
      <w:r w:rsidRPr="001E519B">
        <w:br/>
        <w:t>да не 6. Гаметите произлизат от недиференцирани диплойдни клетки на половите</w:t>
      </w:r>
      <w:r w:rsidRPr="001E519B">
        <w:br/>
        <w:t>жлези.</w:t>
      </w:r>
      <w:r w:rsidRPr="001E519B">
        <w:br/>
      </w:r>
      <w:r w:rsidRPr="001E519B">
        <w:br/>
        <w:t>да не 7. В природата по-широко застъпено е безполовото размножаване.</w:t>
      </w:r>
      <w:r w:rsidRPr="001E519B">
        <w:br/>
      </w:r>
      <w:r w:rsidRPr="001E519B">
        <w:br/>
        <w:t>да не 8. Многоклетъчните организми са изградени от диплойдни соматични клетки и</w:t>
      </w:r>
      <w:r w:rsidRPr="001E519B">
        <w:br/>
      </w:r>
      <w:r w:rsidRPr="001E519B">
        <w:br/>
        <w:t>хаплоидни полови клетки.</w:t>
      </w:r>
      <w:r w:rsidRPr="001E519B">
        <w:br/>
      </w:r>
      <w:r w:rsidRPr="001E519B">
        <w:br/>
        <w:t>да не 9. „Женските полови клетки се образуват в яйчниците.</w:t>
      </w:r>
      <w:r w:rsidRPr="001E519B">
        <w:br/>
        <w:t>да не 10. Сперматогенезата преминава през три фази.</w:t>
      </w:r>
      <w:r w:rsidRPr="001E519B">
        <w:br/>
        <w:t>да не П. Гаметогенезата и оплождането осигуряват възстановяването на диплоидния</w:t>
      </w:r>
      <w:r w:rsidRPr="001E519B">
        <w:br/>
      </w:r>
      <w:r w:rsidRPr="001E519B">
        <w:br/>
        <w:t>хромозомен набор.</w:t>
      </w:r>
      <w:r w:rsidRPr="001E519B">
        <w:br/>
      </w:r>
      <w:r w:rsidRPr="001E519B">
        <w:br/>
        <w:t>да не 12. При овогенезата само една от четири клетки сЕ превръща в зряла яйцеклетка.</w:t>
      </w:r>
      <w:r w:rsidRPr="001E519B">
        <w:br/>
        <w:t>да не 13. При човека сперматогенезата започва с раждането.</w:t>
      </w:r>
      <w:r w:rsidRPr="001E519B">
        <w:br/>
        <w:t>да &gt; не 14. Кортикалните гранули съдържат протеолитични ензими, чието действие води</w:t>
      </w:r>
      <w:r w:rsidRPr="001E519B">
        <w:br/>
      </w:r>
      <w:r w:rsidRPr="001E519B">
        <w:br/>
        <w:t>до образуването на оплодителната обвивка на яйцето.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4E70A7AB" w14:textId="77777777" w:rsidR="0083772A" w:rsidRPr="001E519B" w:rsidRDefault="00000000">
      <w:r w:rsidRPr="001E519B">
        <w:lastRenderedPageBreak/>
        <w:t xml:space="preserve"> 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Сборник с тестови задачи за кандидатстудентски изпит по биология</w:t>
      </w:r>
      <w:r w:rsidRPr="001E519B">
        <w:br/>
      </w:r>
      <w:r w:rsidRPr="001E519B">
        <w:br/>
        <w:t>не 15. Оплождането при бозайниците завършва със сливането на мъжкия и женския</w:t>
      </w:r>
      <w:r w:rsidRPr="001E519B">
        <w:br/>
        <w:t>пронуклеус.</w:t>
      </w:r>
      <w:r w:rsidRPr="001E519B">
        <w:br/>
      </w:r>
      <w:r w:rsidRPr="001E519B">
        <w:br/>
        <w:t>не 16. Акрозомата съдържа ензими, които могат да разграждат обвивките на</w:t>
      </w:r>
      <w:r w:rsidRPr="001E519B">
        <w:br/>
        <w:t>яйцеклетката.</w:t>
      </w:r>
      <w:r w:rsidRPr="001E519B">
        <w:br/>
      </w:r>
      <w:r w:rsidRPr="001E519B">
        <w:br/>
        <w:t>не 17. В различните видове животни количеството на хранителния материал в</w:t>
      </w:r>
      <w:r w:rsidRPr="001E519B">
        <w:br/>
      </w:r>
      <w:r w:rsidRPr="001E519B">
        <w:br/>
        <w:t>яйцеклетката е еднакво.</w:t>
      </w:r>
      <w:r w:rsidRPr="001E519B">
        <w:br/>
      </w:r>
      <w:r w:rsidRPr="001E519B">
        <w:br/>
        <w:t>не 18. Контракциите на мускулатурата на половите пътища възпрепятстват</w:t>
      </w:r>
      <w:r w:rsidRPr="001E519B">
        <w:br/>
        <w:t>движението на сперматозоидите.</w:t>
      </w:r>
      <w:r w:rsidRPr="001E519B">
        <w:br/>
      </w:r>
      <w:r w:rsidRPr="001E519B">
        <w:br/>
        <w:t>не 19. Вътрешното оплождане е характерно за сухоземните животни и водните</w:t>
      </w:r>
      <w:r w:rsidRPr="001E519B">
        <w:br/>
        <w:t>бозайници.</w:t>
      </w:r>
      <w:r w:rsidRPr="001E519B">
        <w:br/>
      </w:r>
      <w:r w:rsidRPr="001E519B">
        <w:br/>
        <w:t>не 20. Партеногенезата може да се редува с полово размножаване.</w:t>
      </w:r>
      <w:r w:rsidRPr="001E519B">
        <w:br/>
      </w:r>
      <w:r w:rsidRPr="001E519B">
        <w:br/>
        <w:t>У. Опишегеи обяснете</w:t>
      </w:r>
      <w:r w:rsidRPr="001E519B">
        <w:br/>
      </w:r>
      <w:r w:rsidRPr="001E519B">
        <w:br/>
        <w:t>от в оеюс</w:t>
      </w:r>
      <w:r w:rsidRPr="001E519B">
        <w:br/>
      </w:r>
      <w:r w:rsidRPr="001E519B">
        <w:br/>
        <w:t>Сперматогенеза при човека.</w:t>
      </w:r>
      <w:r w:rsidRPr="001E519B">
        <w:br/>
      </w:r>
      <w:r w:rsidRPr="001E519B">
        <w:br/>
        <w:t>Овогенеза при човека.</w:t>
      </w:r>
      <w:r w:rsidRPr="001E519B">
        <w:br/>
      </w:r>
      <w:r w:rsidRPr="001E519B">
        <w:br/>
        <w:t>Прилики и разлики между сперматогенезата и овогенезата.</w:t>
      </w:r>
      <w:r w:rsidRPr="001E519B">
        <w:br/>
      </w:r>
      <w:r w:rsidRPr="001E519B">
        <w:lastRenderedPageBreak/>
        <w:t>Структурата на сперматозоида и яйцеклетката.</w:t>
      </w:r>
      <w:r w:rsidRPr="001E519B">
        <w:br/>
      </w:r>
      <w:r w:rsidRPr="001E519B">
        <w:br/>
        <w:t>Етапите на оплождане при човека.</w:t>
      </w:r>
      <w:r w:rsidRPr="001E519B">
        <w:br/>
      </w:r>
      <w:r w:rsidRPr="001E519B">
        <w:br/>
        <w:t>Сравнете половото и безполовото размножаване. Посочете техните предимства и</w:t>
      </w:r>
      <w:r w:rsidRPr="001E519B">
        <w:br/>
        <w:t>недостатъци.</w:t>
      </w:r>
      <w:r w:rsidRPr="001E519B">
        <w:br/>
      </w:r>
      <w:r w:rsidRPr="001E519B">
        <w:br/>
        <w:t>Понятието партеногенеза.</w:t>
      </w:r>
      <w:r w:rsidRPr="001E519B">
        <w:br/>
      </w:r>
      <w:r w:rsidRPr="001E519B">
        <w:br/>
        <w:t>ТЕМА 25. ИНДИВИДУАЛНО РАЗВИТИЕ НА ЖИВОТНИТЕ И ЧОВЕКА</w:t>
      </w:r>
      <w:r w:rsidRPr="001E519B">
        <w:br/>
      </w:r>
      <w:r w:rsidRPr="001E519B">
        <w:br/>
        <w:t>1 Отбележете с Х верния отговор</w:t>
      </w:r>
      <w:r w:rsidRPr="001E519B">
        <w:br/>
      </w:r>
      <w:r w:rsidRPr="001E519B">
        <w:br/>
        <w:t>1.</w:t>
      </w:r>
      <w:r w:rsidRPr="001E519B">
        <w:br/>
      </w:r>
      <w:r w:rsidRPr="001E519B">
        <w:br/>
        <w:t>Индивидуалното развитие на организмите се нарича още:</w:t>
      </w:r>
      <w:r w:rsidRPr="001E519B">
        <w:br/>
        <w:t>а. филогенеза</w:t>
      </w:r>
      <w:r w:rsidRPr="001E519B">
        <w:br/>
      </w:r>
      <w:r w:rsidRPr="001E519B">
        <w:br/>
        <w:t>6. овогенеза</w:t>
      </w:r>
      <w:r w:rsidRPr="001E519B">
        <w:br/>
      </w:r>
      <w:r w:rsidRPr="001E519B">
        <w:br/>
        <w:t>в. онтогенеза</w:t>
      </w:r>
      <w:r w:rsidRPr="001E519B">
        <w:br/>
      </w:r>
      <w:r w:rsidRPr="001E519B">
        <w:br/>
        <w:t>г. сперматогенеза</w:t>
      </w:r>
      <w:r w:rsidRPr="001E519B">
        <w:br/>
      </w:r>
      <w:r w:rsidRPr="001E519B">
        <w:br/>
        <w:t>Онтогенезата при животните и човека започва от:</w:t>
      </w:r>
      <w:r w:rsidRPr="001E519B">
        <w:br/>
        <w:t>а. зряла яйцеклетка</w:t>
      </w:r>
      <w:r w:rsidRPr="001E519B">
        <w:br/>
      </w:r>
      <w:r w:rsidRPr="001E519B">
        <w:br/>
        <w:t>6. зигота</w:t>
      </w:r>
      <w:r w:rsidRPr="001E519B">
        <w:br/>
      </w:r>
      <w:r w:rsidRPr="001E519B">
        <w:br/>
        <w:t>в. група от недиференцирани клетки</w:t>
      </w:r>
      <w:r w:rsidRPr="001E519B">
        <w:br/>
      </w:r>
      <w:r w:rsidRPr="001E519B">
        <w:br/>
        <w:t>г. многоклетъчен зародиш</w:t>
      </w:r>
      <w:r w:rsidRPr="001E519B">
        <w:br/>
      </w:r>
      <w:r w:rsidRPr="001E519B">
        <w:br/>
        <w:t>Кое от изброените твърдения е грешно?</w:t>
      </w:r>
      <w:r w:rsidRPr="001E519B">
        <w:br/>
      </w:r>
      <w:r w:rsidRPr="001E519B">
        <w:br/>
        <w:t>а. всеки зародишен пласт участва в образуването на определени тъкани и органи</w:t>
      </w:r>
      <w:r w:rsidRPr="001E519B">
        <w:br/>
      </w:r>
      <w:r w:rsidRPr="001E519B">
        <w:br/>
        <w:t>6. зародишните пластове се формират по време на гаструлацията</w:t>
      </w:r>
      <w:r w:rsidRPr="001E519B">
        <w:br/>
      </w:r>
      <w:r w:rsidRPr="001E519B">
        <w:br/>
        <w:t>в. при различните групи животни от даден зародишен пласт се образуват различни органи</w:t>
      </w:r>
      <w:r w:rsidRPr="001E519B">
        <w:br/>
      </w:r>
      <w:r w:rsidRPr="001E519B">
        <w:br/>
        <w:t>г. в резултата на дробенето се получава многоклетъчен зародиш, чиито размери не</w:t>
      </w:r>
      <w:r w:rsidRPr="001E519B">
        <w:br/>
      </w:r>
      <w:r w:rsidRPr="001E519B">
        <w:lastRenderedPageBreak/>
        <w:t>надвишават размерите на зиготата</w:t>
      </w:r>
      <w:r w:rsidRPr="001E519B">
        <w:br/>
      </w:r>
      <w:r w:rsidRPr="001E519B">
        <w:br/>
        <w:t>--- 203</w:t>
      </w:r>
      <w:r w:rsidRPr="001E519B">
        <w:br/>
      </w:r>
    </w:p>
    <w:p w14:paraId="52DD3824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4.</w:t>
      </w:r>
      <w:r w:rsidRPr="001E519B">
        <w:br/>
      </w:r>
      <w:r w:rsidRPr="001E519B">
        <w:br/>
        <w:t>10.</w:t>
      </w:r>
      <w:r w:rsidRPr="001E519B">
        <w:br/>
      </w:r>
      <w:r w:rsidRPr="001E519B">
        <w:br/>
        <w:t>и.</w:t>
      </w:r>
      <w:r w:rsidRPr="001E519B">
        <w:br/>
      </w:r>
      <w:r w:rsidRPr="001E519B">
        <w:br/>
        <w:t>12.</w:t>
      </w:r>
      <w:r w:rsidRPr="001E519B">
        <w:br/>
      </w:r>
      <w:r w:rsidRPr="001E519B">
        <w:br/>
        <w:t>204</w:t>
      </w:r>
      <w:r w:rsidRPr="001E519B">
        <w:br/>
      </w:r>
      <w:r w:rsidRPr="001E519B">
        <w:br/>
        <w:t>Зародишният период при човека завършва:</w:t>
      </w:r>
      <w:r w:rsidRPr="001E519B">
        <w:br/>
      </w:r>
      <w:r w:rsidRPr="001E519B">
        <w:br/>
        <w:t>а. сраждането</w:t>
      </w:r>
      <w:r w:rsidRPr="001E519B">
        <w:br/>
      </w:r>
      <w:r w:rsidRPr="001E519B">
        <w:br/>
        <w:t>6. когато оплодената яйцеклетка се превърне в зигота</w:t>
      </w:r>
      <w:r w:rsidRPr="001E519B">
        <w:br/>
        <w:t>в. при достигане на полова зрялост</w:t>
      </w:r>
      <w:r w:rsidRPr="001E519B">
        <w:br/>
      </w:r>
      <w:r w:rsidRPr="001E519B">
        <w:br/>
        <w:t>г. около края на първата година след раждането</w:t>
      </w:r>
      <w:r w:rsidRPr="001E519B">
        <w:br/>
      </w:r>
      <w:r w:rsidRPr="001E519B">
        <w:br/>
        <w:t>Как се нарича вторият период на индивидуалното развитие при човека?</w:t>
      </w:r>
      <w:r w:rsidRPr="001E519B">
        <w:br/>
        <w:t>а. постембрионален</w:t>
      </w:r>
      <w:r w:rsidRPr="001E519B">
        <w:br/>
      </w:r>
      <w:r w:rsidRPr="001E519B">
        <w:br/>
        <w:t>6. зародишен</w:t>
      </w:r>
      <w:r w:rsidRPr="001E519B">
        <w:br/>
      </w:r>
      <w:r w:rsidRPr="001E519B">
        <w:br/>
        <w:t>в. факултагивен</w:t>
      </w:r>
      <w:r w:rsidRPr="001E519B">
        <w:br/>
      </w:r>
      <w:r w:rsidRPr="001E519B">
        <w:br/>
        <w:t>г. органогенеза</w:t>
      </w:r>
      <w:r w:rsidRPr="001E519B">
        <w:br/>
      </w:r>
      <w:r w:rsidRPr="001E519B">
        <w:br/>
        <w:t>Зародишното развитие при човека започва с:</w:t>
      </w:r>
      <w:r w:rsidRPr="001E519B">
        <w:br/>
        <w:t>а. органогенеза</w:t>
      </w:r>
      <w:r w:rsidRPr="001E519B">
        <w:br/>
      </w:r>
      <w:r w:rsidRPr="001E519B">
        <w:br/>
        <w:t>6. гаструлация</w:t>
      </w:r>
      <w:r w:rsidRPr="001E519B">
        <w:br/>
      </w:r>
      <w:r w:rsidRPr="001E519B">
        <w:br/>
        <w:t>в. дробене</w:t>
      </w:r>
      <w:r w:rsidRPr="001E519B">
        <w:br/>
      </w:r>
      <w:r w:rsidRPr="001E519B">
        <w:br/>
        <w:t>г. редуциране на хромозомния набор</w:t>
      </w:r>
      <w:r w:rsidRPr="001E519B">
        <w:br/>
      </w:r>
      <w:r w:rsidRPr="001E519B">
        <w:br/>
      </w:r>
      <w:r w:rsidRPr="001E519B">
        <w:lastRenderedPageBreak/>
        <w:t>Мастото на първата делителна бразда върху зиготата се определя от:</w:t>
      </w:r>
      <w:r w:rsidRPr="001E519B">
        <w:br/>
        <w:t>а. разположението на ядрото</w:t>
      </w:r>
      <w:r w:rsidRPr="001E519B">
        <w:br/>
      </w:r>
      <w:r w:rsidRPr="001E519B">
        <w:br/>
        <w:t>бо. разпределението на хранителните вещества в цитоплазмата</w:t>
      </w:r>
      <w:r w:rsidRPr="001E519B">
        <w:br/>
      </w:r>
      <w:r w:rsidRPr="001E519B">
        <w:br/>
        <w:t>в. количеството на жълтъка</w:t>
      </w:r>
      <w:r w:rsidRPr="001E519B">
        <w:br/>
      </w:r>
      <w:r w:rsidRPr="001E519B">
        <w:br/>
        <w:t>т. точката на навлизане на сперматозоида в яйцеклетката</w:t>
      </w:r>
      <w:r w:rsidRPr="001E519B">
        <w:br/>
      </w:r>
      <w:r w:rsidRPr="001E519B">
        <w:br/>
        <w:t>Бластулата е:</w:t>
      </w:r>
      <w:r w:rsidRPr="001E519B">
        <w:br/>
      </w:r>
      <w:r w:rsidRPr="001E519B">
        <w:br/>
        <w:t>а. приблизително еднаква по размер със зиготата</w:t>
      </w:r>
      <w:r w:rsidRPr="001E519B">
        <w:br/>
        <w:t>6. значително по-голяма от зиготата</w:t>
      </w:r>
      <w:r w:rsidRPr="001E519B">
        <w:br/>
      </w:r>
      <w:r w:rsidRPr="001E519B">
        <w:br/>
        <w:t>в. многослойна структура</w:t>
      </w:r>
      <w:r w:rsidRPr="001E519B">
        <w:br/>
      </w:r>
      <w:r w:rsidRPr="001E519B">
        <w:br/>
        <w:t>г. по-късен стадий на развитието от гаструлата</w:t>
      </w:r>
      <w:r w:rsidRPr="001E519B">
        <w:br/>
      </w:r>
      <w:r w:rsidRPr="001E519B">
        <w:br/>
        <w:t>При гаструлацията:</w:t>
      </w:r>
      <w:r w:rsidRPr="001E519B">
        <w:br/>
      </w:r>
      <w:r w:rsidRPr="001E519B">
        <w:br/>
        <w:t>а. намалява синтезата на белтъци</w:t>
      </w:r>
      <w:r w:rsidRPr="001E519B">
        <w:br/>
      </w:r>
      <w:r w:rsidRPr="001E519B">
        <w:br/>
        <w:t>6. се оформят зародишните пластове</w:t>
      </w:r>
      <w:r w:rsidRPr="001E519B">
        <w:br/>
      </w:r>
      <w:r w:rsidRPr="001E519B">
        <w:br/>
        <w:t>в. зародишните клетки са напълно еднакви</w:t>
      </w:r>
      <w:r w:rsidRPr="001E519B">
        <w:br/>
      </w:r>
      <w:r w:rsidRPr="001E519B">
        <w:br/>
        <w:t>г. се определя двустранната симетрия на тялото</w:t>
      </w:r>
      <w:r w:rsidRPr="001E519B">
        <w:br/>
      </w:r>
      <w:r w:rsidRPr="001E519B">
        <w:br/>
        <w:t>Как се нарича най-външният зародишен слой?</w:t>
      </w:r>
      <w:r w:rsidRPr="001E519B">
        <w:br/>
        <w:t>а. мезодерма</w:t>
      </w:r>
      <w:r w:rsidRPr="001E519B">
        <w:br/>
        <w:t>6. ектодерма</w:t>
      </w:r>
      <w:r w:rsidRPr="001E519B">
        <w:br/>
        <w:t>в. хиподерма</w:t>
      </w:r>
      <w:r w:rsidRPr="001E519B">
        <w:br/>
        <w:t>г. ендодерма</w:t>
      </w:r>
      <w:r w:rsidRPr="001E519B">
        <w:br/>
      </w:r>
      <w:r w:rsidRPr="001E519B">
        <w:br/>
        <w:t>До образуването на зачатъчни органи зародишът ва човека се нарича:</w:t>
      </w:r>
      <w:r w:rsidRPr="001E519B">
        <w:br/>
        <w:t>а. ембрион</w:t>
      </w:r>
      <w:r w:rsidRPr="001E519B">
        <w:br/>
      </w:r>
      <w:r w:rsidRPr="001E519B">
        <w:br/>
        <w:t>6. бластула</w:t>
      </w:r>
      <w:r w:rsidRPr="001E519B">
        <w:br/>
      </w:r>
      <w:r w:rsidRPr="001E519B">
        <w:br/>
        <w:t>в. фетус</w:t>
      </w:r>
      <w:r w:rsidRPr="001E519B">
        <w:br/>
      </w:r>
      <w:r w:rsidRPr="001E519B">
        <w:br/>
        <w:t>т. гаструла</w:t>
      </w:r>
      <w:r w:rsidRPr="001E519B">
        <w:br/>
      </w:r>
      <w:r w:rsidRPr="001E519B">
        <w:br/>
      </w:r>
      <w:r w:rsidRPr="001E519B">
        <w:lastRenderedPageBreak/>
        <w:t>Към органите с ендодермален произход не спада:</w:t>
      </w:r>
      <w:r w:rsidRPr="001E519B">
        <w:br/>
      </w:r>
      <w:r w:rsidRPr="001E519B">
        <w:br/>
        <w:t>а. черен дроб</w:t>
      </w:r>
      <w:r w:rsidRPr="001E519B">
        <w:br/>
      </w:r>
      <w:r w:rsidRPr="001E519B">
        <w:br/>
        <w:t>6. сърце</w:t>
      </w:r>
      <w:r w:rsidRPr="001E519B">
        <w:br/>
      </w:r>
      <w:r w:rsidRPr="001E519B">
        <w:br/>
        <w:t>в. бял дроб</w:t>
      </w:r>
      <w:r w:rsidRPr="001E519B">
        <w:br/>
      </w:r>
      <w:r w:rsidRPr="001E519B">
        <w:br/>
        <w:t>г. панкреас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0BBFA1EF" w14:textId="77777777" w:rsidR="0083772A" w:rsidRPr="001E519B" w:rsidRDefault="00000000">
      <w:r w:rsidRPr="001E519B">
        <w:t>Сборник с тестови задачи за кандидатстудентски изпит по биология</w:t>
      </w:r>
      <w:r w:rsidRPr="001E519B">
        <w:br/>
      </w:r>
      <w:r w:rsidRPr="001E519B">
        <w:br/>
        <w:t>13. Метаморфозата е характерна за:</w:t>
      </w:r>
      <w:r w:rsidRPr="001E519B">
        <w:br/>
        <w:t>а. риби</w:t>
      </w:r>
      <w:r w:rsidRPr="001E519B">
        <w:br/>
        <w:t>6. бозайници</w:t>
      </w:r>
      <w:r w:rsidRPr="001E519B">
        <w:br/>
        <w:t>в. птици</w:t>
      </w:r>
      <w:r w:rsidRPr="001E519B">
        <w:br/>
        <w:t>г. безгръбначни</w:t>
      </w:r>
      <w:r w:rsidRPr="001E519B">
        <w:br/>
        <w:t>14. Празнината, която се образува във вътрешността на зародиша при гаструлация, се</w:t>
      </w:r>
      <w:r w:rsidRPr="001E519B">
        <w:br/>
        <w:t>нарича:</w:t>
      </w:r>
      <w:r w:rsidRPr="001E519B">
        <w:br/>
        <w:t>а. ендодерма</w:t>
      </w:r>
      <w:r w:rsidRPr="001E519B">
        <w:br/>
        <w:t>6. първично черво</w:t>
      </w:r>
      <w:r w:rsidRPr="001E519B">
        <w:br/>
        <w:t>в. бластомер</w:t>
      </w:r>
      <w:r w:rsidRPr="001E519B">
        <w:br/>
        <w:t>г. бластоцел</w:t>
      </w:r>
      <w:r w:rsidRPr="001E519B">
        <w:br/>
      </w:r>
      <w:r w:rsidRPr="001E519B">
        <w:br/>
        <w:t>15. При стареенето:</w:t>
      </w:r>
      <w:r w:rsidRPr="001E519B">
        <w:br/>
        <w:t>а. увеличава се мускулната тъкан</w:t>
      </w:r>
      <w:r w:rsidRPr="001E519B">
        <w:br/>
        <w:t>6. нараства ензимната активност</w:t>
      </w:r>
      <w:r w:rsidRPr="001E519B">
        <w:br/>
        <w:t>в. дегенерира тимусът</w:t>
      </w:r>
      <w:r w:rsidRPr="001E519B">
        <w:br/>
        <w:t>г. се повишават защитните сили на организма</w:t>
      </w:r>
      <w:r w:rsidRPr="001E519B">
        <w:br/>
      </w:r>
      <w:r w:rsidRPr="001E519B">
        <w:br/>
        <w:t>16. Кога се формира плацентата при човека?</w:t>
      </w:r>
      <w:r w:rsidRPr="001E519B">
        <w:br/>
        <w:t>а. непосредствено след загнездването на зародиша в маточната стена</w:t>
      </w:r>
      <w:r w:rsidRPr="001E519B">
        <w:br/>
        <w:t>6. малко преди раждането</w:t>
      </w:r>
      <w:r w:rsidRPr="001E519B">
        <w:br/>
        <w:t>в. в третия месец на бременността</w:t>
      </w:r>
      <w:r w:rsidRPr="001E519B">
        <w:br/>
        <w:t>г. в шестия месец на бременността</w:t>
      </w:r>
      <w:r w:rsidRPr="001E519B">
        <w:br/>
      </w:r>
      <w:r w:rsidRPr="001E519B">
        <w:br/>
        <w:t>17. Клиничната смърт при човека настъпва, когато:</w:t>
      </w:r>
      <w:r w:rsidRPr="001E519B">
        <w:br/>
        <w:t>а. загинат невроните в главния мозък</w:t>
      </w:r>
      <w:r w:rsidRPr="001E519B">
        <w:br/>
        <w:t>6. настъпи биологична смърт</w:t>
      </w:r>
      <w:r w:rsidRPr="001E519B">
        <w:br/>
        <w:t>в. се прекратят сърдечната дейност и дишането</w:t>
      </w:r>
      <w:r w:rsidRPr="001E519B">
        <w:br/>
      </w:r>
      <w:r w:rsidRPr="001E519B">
        <w:lastRenderedPageBreak/>
        <w:t>г. вече не могат да се възстановят жизнените функции на организма</w:t>
      </w:r>
      <w:r w:rsidRPr="001E519B">
        <w:br/>
      </w:r>
      <w:r w:rsidRPr="001E519B">
        <w:br/>
        <w:t>18. Смъртта при човека е обратима до момента, в който:</w:t>
      </w:r>
      <w:r w:rsidRPr="001E519B">
        <w:br/>
        <w:t>а. спре сърдечната дейност</w:t>
      </w:r>
      <w:r w:rsidRPr="001E519B">
        <w:br/>
        <w:t>6. спре дишането</w:t>
      </w:r>
      <w:r w:rsidRPr="001E519B">
        <w:br/>
        <w:t>в. температурата на тялото спадне под 35”С</w:t>
      </w:r>
      <w:r w:rsidRPr="001E519B">
        <w:br/>
        <w:t>г. загинат невроните в главния мозък</w:t>
      </w:r>
      <w:r w:rsidRPr="001E519B">
        <w:br/>
      </w:r>
      <w:r w:rsidRPr="001E519B">
        <w:br/>
        <w:t>19. Морулата се образува в резултат на:</w:t>
      </w:r>
      <w:r w:rsidRPr="001E519B">
        <w:br/>
        <w:t>а. дробене</w:t>
      </w:r>
      <w:r w:rsidRPr="001E519B">
        <w:br/>
        <w:t>6. гаструлация</w:t>
      </w:r>
      <w:r w:rsidRPr="001E519B">
        <w:br/>
        <w:t>в. хистогенеза</w:t>
      </w:r>
      <w:r w:rsidRPr="001E519B">
        <w:br/>
        <w:t>г. органогенеза</w:t>
      </w:r>
      <w:r w:rsidRPr="001E519B">
        <w:br/>
      </w:r>
      <w:r w:rsidRPr="001E519B">
        <w:br/>
        <w:t>20. Клетъчната диференциация започва на етап:</w:t>
      </w:r>
      <w:r w:rsidRPr="001E519B">
        <w:br/>
        <w:t>а. бластула</w:t>
      </w:r>
      <w:r w:rsidRPr="001E519B">
        <w:br/>
        <w:t>6. морула</w:t>
      </w:r>
      <w:r w:rsidRPr="001E519B">
        <w:br/>
        <w:t>в. гаструла</w:t>
      </w:r>
      <w:r w:rsidRPr="001E519B">
        <w:br/>
        <w:t>г. фетус</w:t>
      </w:r>
      <w:r w:rsidRPr="001E519B">
        <w:br/>
        <w:t>21. Кои от посочените животни развиват само двупластна гаструла:</w:t>
      </w:r>
      <w:r w:rsidRPr="001E519B">
        <w:br/>
        <w:t>а. мешести</w:t>
      </w:r>
      <w:r w:rsidRPr="001E519B">
        <w:br/>
        <w:t>6. птици</w:t>
      </w:r>
      <w:r w:rsidRPr="001E519B">
        <w:br/>
        <w:t>в. насекоми</w:t>
      </w:r>
      <w:r w:rsidRPr="001E519B">
        <w:br/>
        <w:t>г. хора</w:t>
      </w:r>
      <w:r w:rsidRPr="001E519B">
        <w:br/>
      </w:r>
      <w:r w:rsidRPr="001E519B">
        <w:br/>
        <w:t>- - 205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51B41408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п.</w:t>
      </w:r>
      <w:r w:rsidRPr="001E519B">
        <w:br/>
      </w:r>
      <w:r w:rsidRPr="001E519B">
        <w:br/>
        <w:t>206</w:t>
      </w:r>
      <w:r w:rsidRPr="001E519B">
        <w:br/>
      </w:r>
      <w:r w:rsidRPr="001E519B">
        <w:br/>
        <w:t>22.</w:t>
      </w:r>
      <w:r w:rsidRPr="001E519B">
        <w:br/>
      </w:r>
      <w:r w:rsidRPr="001E519B">
        <w:br/>
        <w:t>23.</w:t>
      </w:r>
      <w:r w:rsidRPr="001E519B">
        <w:br/>
      </w:r>
      <w:r w:rsidRPr="001E519B">
        <w:br/>
        <w:t>24.</w:t>
      </w:r>
      <w:r w:rsidRPr="001E519B">
        <w:br/>
      </w:r>
      <w:r w:rsidRPr="001E519B">
        <w:br/>
      </w:r>
      <w:r w:rsidRPr="001E519B">
        <w:lastRenderedPageBreak/>
        <w:t>25.</w:t>
      </w:r>
      <w:r w:rsidRPr="001E519B">
        <w:br/>
      </w:r>
      <w:r w:rsidRPr="001E519B">
        <w:br/>
        <w:t>26.</w:t>
      </w:r>
      <w:r w:rsidRPr="001E519B">
        <w:br/>
      </w:r>
      <w:r w:rsidRPr="001E519B">
        <w:br/>
        <w:t>28.</w:t>
      </w:r>
      <w:r w:rsidRPr="001E519B">
        <w:br/>
      </w:r>
      <w:r w:rsidRPr="001E519B">
        <w:br/>
        <w:t>1.</w:t>
      </w:r>
      <w:r w:rsidRPr="001E519B">
        <w:br/>
      </w:r>
      <w:r w:rsidRPr="001E519B">
        <w:br/>
        <w:t>Кои от посочените органи са с мезодермален произход?</w:t>
      </w:r>
      <w:r w:rsidRPr="001E519B">
        <w:br/>
        <w:t>а. бронхи</w:t>
      </w:r>
      <w:r w:rsidRPr="001E519B">
        <w:br/>
      </w:r>
      <w:r w:rsidRPr="001E519B">
        <w:br/>
        <w:t>6. кости</w:t>
      </w:r>
      <w:r w:rsidRPr="001E519B">
        <w:br/>
      </w:r>
      <w:r w:rsidRPr="001E519B">
        <w:br/>
        <w:t>в. косми</w:t>
      </w:r>
      <w:r w:rsidRPr="001E519B">
        <w:br/>
      </w:r>
      <w:r w:rsidRPr="001E519B">
        <w:br/>
        <w:t>г. сетивни органи</w:t>
      </w:r>
      <w:r w:rsidRPr="001E519B">
        <w:br/>
      </w:r>
      <w:r w:rsidRPr="001E519B">
        <w:br/>
        <w:t>Кой от посочените органи е с ендодермален произход?</w:t>
      </w:r>
      <w:r w:rsidRPr="001E519B">
        <w:br/>
        <w:t>а. хорда</w:t>
      </w:r>
      <w:r w:rsidRPr="001E519B">
        <w:br/>
      </w:r>
      <w:r w:rsidRPr="001E519B">
        <w:br/>
        <w:t>6. бъбрек</w:t>
      </w:r>
      <w:r w:rsidRPr="001E519B">
        <w:br/>
      </w:r>
      <w:r w:rsidRPr="001E519B">
        <w:br/>
        <w:t>в. главен мозък</w:t>
      </w:r>
      <w:r w:rsidRPr="001E519B">
        <w:br/>
      </w:r>
      <w:r w:rsidRPr="001E519B">
        <w:br/>
        <w:t>г. сърце</w:t>
      </w:r>
      <w:r w:rsidRPr="001E519B">
        <w:br/>
      </w:r>
      <w:r w:rsidRPr="001E519B">
        <w:br/>
        <w:t>Кой от посочените органи е с ектодермален произход?</w:t>
      </w:r>
      <w:r w:rsidRPr="001E519B">
        <w:br/>
        <w:t>а. черен дроб</w:t>
      </w:r>
      <w:r w:rsidRPr="001E519B">
        <w:br/>
      </w:r>
      <w:r w:rsidRPr="001E519B">
        <w:br/>
        <w:t>6. бял дроб</w:t>
      </w:r>
      <w:r w:rsidRPr="001E519B">
        <w:br/>
      </w:r>
      <w:r w:rsidRPr="001E519B">
        <w:br/>
        <w:t>в. панкреас</w:t>
      </w:r>
      <w:r w:rsidRPr="001E519B">
        <w:br/>
      </w:r>
      <w:r w:rsidRPr="001E519B">
        <w:br/>
        <w:t>г. око</w:t>
      </w:r>
      <w:r w:rsidRPr="001E519B">
        <w:br/>
      </w:r>
      <w:r w:rsidRPr="001E519B">
        <w:br/>
        <w:t>Пълна метаморфоза е характерна за:</w:t>
      </w:r>
      <w:r w:rsidRPr="001E519B">
        <w:br/>
        <w:t>а. скакалец</w:t>
      </w:r>
      <w:r w:rsidRPr="001E519B">
        <w:br/>
      </w:r>
      <w:r w:rsidRPr="001E519B">
        <w:br/>
        <w:t>6. комар</w:t>
      </w:r>
      <w:r w:rsidRPr="001E519B">
        <w:br/>
      </w:r>
      <w:r w:rsidRPr="001E519B">
        <w:br/>
        <w:t>в. жаба</w:t>
      </w:r>
      <w:r w:rsidRPr="001E519B">
        <w:br/>
      </w:r>
      <w:r w:rsidRPr="001E519B">
        <w:br/>
        <w:t>г. човек</w:t>
      </w:r>
      <w:r w:rsidRPr="001E519B">
        <w:br/>
      </w:r>
      <w:r w:rsidRPr="001E519B">
        <w:lastRenderedPageBreak/>
        <w:br/>
        <w:t>Сърдечната дейност при човека започва:</w:t>
      </w:r>
      <w:r w:rsidRPr="001E519B">
        <w:br/>
        <w:t>а. през първия месец</w:t>
      </w:r>
      <w:r w:rsidRPr="001E519B">
        <w:br/>
      </w:r>
      <w:r w:rsidRPr="001E519B">
        <w:br/>
        <w:t>6. през втория месец</w:t>
      </w:r>
      <w:r w:rsidRPr="001E519B">
        <w:br/>
      </w:r>
      <w:r w:rsidRPr="001E519B">
        <w:br/>
        <w:t>в. през третия месец</w:t>
      </w:r>
      <w:r w:rsidRPr="001E519B">
        <w:br/>
      </w:r>
      <w:r w:rsidRPr="001E519B">
        <w:br/>
        <w:t>г. през четвъртия месец</w:t>
      </w:r>
      <w:r w:rsidRPr="001E519B">
        <w:br/>
      </w:r>
      <w:r w:rsidRPr="001E519B">
        <w:br/>
        <w:t>Имплантирането на човешкия ембрион се осъществява на стадий:</w:t>
      </w:r>
      <w:r w:rsidRPr="001E519B">
        <w:br/>
        <w:t>а. морула</w:t>
      </w:r>
      <w:r w:rsidRPr="001E519B">
        <w:br/>
      </w:r>
      <w:r w:rsidRPr="001E519B">
        <w:br/>
        <w:t>6. гаструла</w:t>
      </w:r>
      <w:r w:rsidRPr="001E519B">
        <w:br/>
      </w:r>
      <w:r w:rsidRPr="001E519B">
        <w:br/>
        <w:t>в. бластоцист</w:t>
      </w:r>
      <w:r w:rsidRPr="001E519B">
        <w:br/>
      </w:r>
      <w:r w:rsidRPr="001E519B">
        <w:br/>
        <w:t>г. фетус</w:t>
      </w:r>
      <w:r w:rsidRPr="001E519B">
        <w:br/>
      </w:r>
      <w:r w:rsidRPr="001E519B">
        <w:br/>
        <w:t>Науката, занимаваща се със стареенето на организма, се нарича:</w:t>
      </w:r>
      <w:r w:rsidRPr="001E519B">
        <w:br/>
        <w:t>а. етиология</w:t>
      </w:r>
      <w:r w:rsidRPr="001E519B">
        <w:br/>
      </w:r>
      <w:r w:rsidRPr="001E519B">
        <w:br/>
        <w:t>6. геронтология</w:t>
      </w:r>
      <w:r w:rsidRPr="001E519B">
        <w:br/>
      </w:r>
      <w:r w:rsidRPr="001E519B">
        <w:br/>
        <w:t>в. копрология</w:t>
      </w:r>
      <w:r w:rsidRPr="001E519B">
        <w:br/>
      </w:r>
      <w:r w:rsidRPr="001E519B">
        <w:br/>
        <w:t>г. палеонтология</w:t>
      </w:r>
      <w:r w:rsidRPr="001E519B">
        <w:br/>
      </w:r>
      <w:r w:rsidRPr="001E519B">
        <w:br/>
        <w:t>Отбележете с Х комбинацията с най-много верни твърдения (а, 0, в или г)</w:t>
      </w:r>
      <w:r w:rsidRPr="001E519B">
        <w:br/>
      </w:r>
      <w:r w:rsidRPr="001E519B">
        <w:br/>
        <w:t>Онтогенезата:</w:t>
      </w:r>
      <w:r w:rsidRPr="001E519B">
        <w:br/>
      </w:r>
      <w:r w:rsidRPr="001E519B">
        <w:br/>
        <w:t>1. енеобратим процес</w:t>
      </w:r>
      <w:r w:rsidRPr="001E519B">
        <w:br/>
      </w:r>
      <w:r w:rsidRPr="001E519B">
        <w:br/>
        <w:t>2. преминава през два последователни периода</w:t>
      </w:r>
      <w:r w:rsidRPr="001E519B">
        <w:br/>
        <w:t>3. завършва с раждането</w:t>
      </w:r>
      <w:r w:rsidRPr="001E519B">
        <w:br/>
      </w:r>
      <w:r w:rsidRPr="001E519B">
        <w:br/>
        <w:t>4. е синоним на зародишно развитие</w:t>
      </w:r>
      <w:r w:rsidRPr="001E519B">
        <w:br/>
      </w:r>
      <w:r w:rsidRPr="001E519B">
        <w:br/>
        <w:t>1,2,4</w:t>
      </w:r>
      <w:r w:rsidRPr="001E519B">
        <w:br/>
      </w:r>
      <w:r w:rsidRPr="001E519B">
        <w:br/>
        <w:t>„3</w:t>
      </w:r>
      <w:r w:rsidRPr="001E519B">
        <w:br/>
      </w:r>
      <w:r w:rsidRPr="001E519B">
        <w:br/>
      </w:r>
      <w:r w:rsidRPr="001E519B">
        <w:lastRenderedPageBreak/>
        <w:t>»</w:t>
      </w:r>
      <w:r w:rsidRPr="001E519B">
        <w:br/>
      </w:r>
      <w:r w:rsidRPr="001E519B">
        <w:br/>
        <w:t>з</w:t>
      </w:r>
      <w:r w:rsidRPr="001E519B">
        <w:br/>
      </w:r>
      <w:r w:rsidRPr="001E519B">
        <w:br/>
        <w:t>&gt;</w:t>
      </w:r>
      <w:r w:rsidRPr="001E519B">
        <w:br/>
      </w:r>
      <w:r w:rsidRPr="001E519B">
        <w:br/>
        <w:t>а ка ва</w:t>
      </w:r>
      <w:r w:rsidRPr="001E519B">
        <w:br/>
        <w:t>тъ ка</w:t>
      </w:r>
      <w:r w:rsidRPr="001E519B">
        <w:br/>
      </w:r>
      <w:r w:rsidRPr="001E519B">
        <w:br/>
        <w:t>6</w:t>
      </w:r>
      <w:r w:rsidRPr="001E519B">
        <w:br/>
        <w:t>в.</w:t>
      </w:r>
      <w:r w:rsidRPr="001E519B">
        <w:br/>
        <w:t>г.</w:t>
      </w:r>
      <w:r w:rsidRPr="001E519B">
        <w:br/>
      </w:r>
      <w:r w:rsidRPr="001E519B">
        <w:br/>
        <w:t>»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04715851" w14:textId="77777777" w:rsidR="0083772A" w:rsidRPr="001E519B" w:rsidRDefault="00000000">
      <w:r w:rsidRPr="001E519B">
        <w:t>Сборник с тестови задачи за кандидатстудентски изпит по биология</w:t>
      </w:r>
      <w:r w:rsidRPr="001E519B">
        <w:br/>
      </w:r>
      <w:r w:rsidRPr="001E519B">
        <w:br/>
        <w:t>2. При дробенето:</w:t>
      </w:r>
      <w:r w:rsidRPr="001E519B">
        <w:br/>
        <w:t>1. размерите на зародиша значително надвишават размерите на зиготата</w:t>
      </w:r>
      <w:r w:rsidRPr="001E519B">
        <w:br/>
        <w:t>2. новообразуваните клетки се наричат бластомери</w:t>
      </w:r>
      <w:r w:rsidRPr="001E519B">
        <w:br/>
        <w:t>3. се образува двуслоен зародиш</w:t>
      </w:r>
      <w:r w:rsidRPr="001E519B">
        <w:br/>
        <w:t>4. зиготата се дели бързо</w:t>
      </w:r>
      <w:r w:rsidRPr="001E519B">
        <w:br/>
        <w:t>а. 1,2,4</w:t>
      </w:r>
      <w:r w:rsidRPr="001E519B">
        <w:br/>
        <w:t>6. 2,4</w:t>
      </w:r>
      <w:r w:rsidRPr="001E519B">
        <w:br/>
        <w:t>в. 1,3,4</w:t>
      </w:r>
      <w:r w:rsidRPr="001E519B">
        <w:br/>
        <w:t>г. 2,3</w:t>
      </w:r>
      <w:r w:rsidRPr="001E519B">
        <w:br/>
      </w:r>
      <w:r w:rsidRPr="001E519B">
        <w:br/>
        <w:t>3. По време на гаструлацията:</w:t>
      </w:r>
      <w:r w:rsidRPr="001E519B">
        <w:br/>
        <w:t>1. зародишът наподобява мехче</w:t>
      </w:r>
      <w:r w:rsidRPr="001E519B">
        <w:br/>
        <w:t>2. се определя двустранната симетрия на тялото</w:t>
      </w:r>
      <w:r w:rsidRPr="001E519B">
        <w:br/>
        <w:t>3. се оформя първично черво</w:t>
      </w:r>
      <w:r w:rsidRPr="001E519B">
        <w:br/>
        <w:t>4. се формират зародишните слоеве</w:t>
      </w:r>
      <w:r w:rsidRPr="001E519B">
        <w:br/>
        <w:t>а 1,2,3</w:t>
      </w:r>
      <w:r w:rsidRPr="001E519B">
        <w:br/>
        <w:t>6. 1,3,4</w:t>
      </w:r>
      <w:r w:rsidRPr="001E519B">
        <w:br/>
        <w:t>в. 1,2</w:t>
      </w:r>
      <w:r w:rsidRPr="001E519B">
        <w:br/>
        <w:t>г. 2,4</w:t>
      </w:r>
      <w:r w:rsidRPr="001E519B">
        <w:br/>
        <w:t>4. Мезодермата:</w:t>
      </w:r>
      <w:r w:rsidRPr="001E519B">
        <w:br/>
        <w:t>1. е разположена между ектодермата и ендодермата</w:t>
      </w:r>
      <w:r w:rsidRPr="001E519B">
        <w:br/>
        <w:t>2. се появява по време на гаструлацията</w:t>
      </w:r>
      <w:r w:rsidRPr="001E519B">
        <w:br/>
        <w:t>3. езародишният пласт, от който се образуват мускулите</w:t>
      </w:r>
      <w:r w:rsidRPr="001E519B">
        <w:br/>
        <w:t>4. е найх-външният зародишен пласт</w:t>
      </w:r>
      <w:r w:rsidRPr="001E519B">
        <w:br/>
      </w:r>
      <w:r w:rsidRPr="001E519B">
        <w:lastRenderedPageBreak/>
        <w:t>1,2,3</w:t>
      </w:r>
      <w:r w:rsidRPr="001E519B">
        <w:br/>
        <w:t>. 2,4</w:t>
      </w:r>
      <w:r w:rsidRPr="001E519B">
        <w:br/>
        <w:t>1,3,4</w:t>
      </w:r>
      <w:r w:rsidRPr="001E519B">
        <w:br/>
        <w:t>14</w:t>
      </w:r>
      <w:r w:rsidRPr="001E519B">
        <w:br/>
      </w:r>
      <w:r w:rsidRPr="001E519B">
        <w:br/>
        <w:t>5. От ектодермата произхождат:</w:t>
      </w:r>
      <w:r w:rsidRPr="001E519B">
        <w:br/>
        <w:t>1. главен мозък</w:t>
      </w:r>
      <w:r w:rsidRPr="001E519B">
        <w:br/>
        <w:t>2. мускули</w:t>
      </w:r>
      <w:r w:rsidRPr="001E519B">
        <w:br/>
        <w:t>3. сърце</w:t>
      </w:r>
      <w:r w:rsidRPr="001E519B">
        <w:br/>
        <w:t>4. епидермис</w:t>
      </w:r>
      <w:r w:rsidRPr="001E519B">
        <w:br/>
        <w:t>а. 2,3</w:t>
      </w:r>
      <w:r w:rsidRPr="001E519B">
        <w:br/>
        <w:t>6. 1,3,4</w:t>
      </w:r>
      <w:r w:rsidRPr="001E519B">
        <w:br/>
        <w:t>в. 1,2,4</w:t>
      </w:r>
      <w:r w:rsidRPr="001E519B">
        <w:br/>
        <w:t>г. 1,4</w:t>
      </w:r>
      <w:r w:rsidRPr="001E519B">
        <w:br/>
      </w:r>
      <w:r w:rsidRPr="001E519B">
        <w:br/>
        <w:t>»</w:t>
      </w:r>
      <w:r w:rsidRPr="001E519B">
        <w:br/>
      </w:r>
      <w:r w:rsidRPr="001E519B">
        <w:br/>
        <w:t>про</w:t>
      </w:r>
      <w:r w:rsidRPr="001E519B">
        <w:br/>
      </w:r>
      <w:r w:rsidRPr="001E519B">
        <w:br/>
        <w:t>6. „От ендодермата произхождат:</w:t>
      </w:r>
      <w:r w:rsidRPr="001E519B">
        <w:br/>
        <w:t>1. бял дроб</w:t>
      </w:r>
      <w:r w:rsidRPr="001E519B">
        <w:br/>
        <w:t>2. сърце</w:t>
      </w:r>
      <w:r w:rsidRPr="001E519B">
        <w:br/>
        <w:t>3. черен дроб</w:t>
      </w:r>
      <w:r w:rsidRPr="001E519B">
        <w:br/>
        <w:t>4. панкреас</w:t>
      </w:r>
      <w:r w:rsidRPr="001E519B">
        <w:br/>
        <w:t>а. 2,3,4</w:t>
      </w:r>
      <w:r w:rsidRPr="001E519B">
        <w:br/>
      </w:r>
      <w:r w:rsidRPr="001E519B">
        <w:br/>
        <w:t>6</w:t>
      </w:r>
      <w:r w:rsidRPr="001E519B">
        <w:br/>
        <w:t>в.</w:t>
      </w:r>
      <w:r w:rsidRPr="001E519B">
        <w:br/>
        <w:t>г.</w:t>
      </w:r>
      <w:r w:rsidRPr="001E519B">
        <w:br/>
      </w:r>
      <w:r w:rsidRPr="001E519B">
        <w:br/>
        <w:t>з</w:t>
      </w:r>
      <w:r w:rsidRPr="001E519B">
        <w:br/>
      </w:r>
      <w:r w:rsidRPr="001E519B">
        <w:br/>
        <w:t>54 на КО</w:t>
      </w:r>
      <w:r w:rsidRPr="001E519B">
        <w:br/>
      </w:r>
      <w:r w:rsidRPr="001E519B">
        <w:br/>
        <w:t>3</w:t>
      </w:r>
      <w:r w:rsidRPr="001E519B">
        <w:br/>
        <w:t>2</w:t>
      </w:r>
      <w:r w:rsidRPr="001E519B">
        <w:br/>
        <w:t>3,4</w:t>
      </w:r>
      <w:r w:rsidRPr="001E519B">
        <w:br/>
      </w:r>
      <w:r w:rsidRPr="001E519B">
        <w:br/>
        <w:t>&gt;</w:t>
      </w:r>
      <w:r w:rsidRPr="001E519B">
        <w:br/>
      </w:r>
      <w:r w:rsidRPr="001E519B">
        <w:br/>
        <w:t>--- 207</w:t>
      </w:r>
      <w:r w:rsidRPr="001E519B">
        <w:br/>
      </w:r>
      <w:r w:rsidRPr="001E519B">
        <w:br/>
      </w:r>
      <w:r w:rsidRPr="001E519B">
        <w:lastRenderedPageBreak/>
        <w:t xml:space="preserve"> </w:t>
      </w:r>
      <w:r w:rsidRPr="001E519B">
        <w:br/>
      </w:r>
    </w:p>
    <w:p w14:paraId="0B55D400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7. По време на органогенезата:</w:t>
      </w:r>
      <w:r w:rsidRPr="001E519B">
        <w:br/>
        <w:t>1. клетките задълбочават диференциацията си</w:t>
      </w:r>
      <w:r w:rsidRPr="001E519B">
        <w:br/>
        <w:t>2. се формира трети зародишен пласт</w:t>
      </w:r>
      <w:r w:rsidRPr="001E519B">
        <w:br/>
        <w:t>3. се обособяват органите</w:t>
      </w:r>
      <w:r w:rsidRPr="001E519B">
        <w:br/>
        <w:t>4. зародишът не увеличава размерите си</w:t>
      </w:r>
      <w:r w:rsidRPr="001E519B">
        <w:br/>
        <w:t>1,2,4</w:t>
      </w:r>
      <w:r w:rsidRPr="001E519B">
        <w:br/>
        <w:t>6. 1,3,4</w:t>
      </w:r>
      <w:r w:rsidRPr="001E519B">
        <w:br/>
        <w:t>в. 1,3</w:t>
      </w:r>
      <w:r w:rsidRPr="001E519B">
        <w:br/>
        <w:t>г. 2,4</w:t>
      </w:r>
      <w:r w:rsidRPr="001E519B">
        <w:br/>
      </w:r>
      <w:r w:rsidRPr="001E519B">
        <w:br/>
        <w:t>»</w:t>
      </w:r>
      <w:r w:rsidRPr="001E519B">
        <w:br/>
      </w:r>
      <w:r w:rsidRPr="001E519B">
        <w:br/>
        <w:t>8. При висшите бозайници и човека плацентата е временна връзка межд</w:t>
      </w:r>
      <w:r w:rsidRPr="001E519B">
        <w:br/>
      </w:r>
      <w:r w:rsidRPr="001E519B">
        <w:br/>
        <w:t>плода, през която могат да преминават:</w:t>
      </w:r>
      <w:r w:rsidRPr="001E519B">
        <w:br/>
        <w:t>1. кръв</w:t>
      </w:r>
      <w:r w:rsidRPr="001E519B">
        <w:br/>
      </w:r>
      <w:r w:rsidRPr="001E519B">
        <w:br/>
        <w:t>2. хранителни вещества</w:t>
      </w:r>
      <w:r w:rsidRPr="001E519B">
        <w:br/>
      </w:r>
      <w:r w:rsidRPr="001E519B">
        <w:br/>
        <w:t>3. кислород</w:t>
      </w:r>
      <w:r w:rsidRPr="001E519B">
        <w:br/>
      </w:r>
      <w:r w:rsidRPr="001E519B">
        <w:br/>
        <w:t>4. въглероден диоксид</w:t>
      </w:r>
      <w:r w:rsidRPr="001E519B">
        <w:br/>
      </w:r>
      <w:r w:rsidRPr="001E519B">
        <w:br/>
        <w:t>1,2,3</w:t>
      </w:r>
      <w:r w:rsidRPr="001E519B">
        <w:br/>
      </w:r>
      <w:r w:rsidRPr="001E519B">
        <w:br/>
        <w:t>6. 1,3</w:t>
      </w:r>
      <w:r w:rsidRPr="001E519B">
        <w:br/>
        <w:t>в. 14</w:t>
      </w:r>
      <w:r w:rsidRPr="001E519B">
        <w:br/>
      </w:r>
      <w:r w:rsidRPr="001E519B">
        <w:br/>
        <w:t>г. 2,3,4</w:t>
      </w:r>
      <w:r w:rsidRPr="001E519B">
        <w:br/>
      </w:r>
      <w:r w:rsidRPr="001E519B">
        <w:br/>
        <w:t>»</w:t>
      </w:r>
      <w:r w:rsidRPr="001E519B">
        <w:br/>
      </w:r>
      <w:r w:rsidRPr="001E519B">
        <w:br/>
        <w:t>9. Непълната метаморфоза включва следните стадии:</w:t>
      </w:r>
      <w:r w:rsidRPr="001E519B">
        <w:br/>
        <w:t>1. ларва</w:t>
      </w:r>
      <w:r w:rsidRPr="001E519B">
        <w:br/>
        <w:t>2. нимфа</w:t>
      </w:r>
      <w:r w:rsidRPr="001E519B">
        <w:br/>
        <w:t>3. какавида</w:t>
      </w:r>
      <w:r w:rsidRPr="001E519B">
        <w:br/>
        <w:t>4. имаго</w:t>
      </w:r>
      <w:r w:rsidRPr="001E519B">
        <w:br/>
        <w:t>а. 1,</w:t>
      </w:r>
      <w:r w:rsidRPr="001E519B">
        <w:br/>
        <w:t>. 1,</w:t>
      </w:r>
      <w:r w:rsidRPr="001E519B">
        <w:br/>
      </w:r>
      <w:r w:rsidRPr="001E519B">
        <w:lastRenderedPageBreak/>
        <w:t>. 3,</w:t>
      </w:r>
      <w:r w:rsidRPr="001E519B">
        <w:br/>
      </w:r>
      <w:r w:rsidRPr="001E519B">
        <w:br/>
        <w:t>2,3</w:t>
      </w:r>
      <w:r w:rsidRPr="001E519B">
        <w:br/>
      </w:r>
      <w:r w:rsidRPr="001E519B">
        <w:br/>
        <w:t>„4</w:t>
      </w:r>
      <w:r w:rsidRPr="001E519B">
        <w:br/>
        <w:t>4</w:t>
      </w:r>
      <w:r w:rsidRPr="001E519B">
        <w:br/>
      </w:r>
      <w:r w:rsidRPr="001E519B">
        <w:br/>
        <w:t>з</w:t>
      </w:r>
      <w:r w:rsidRPr="001E519B">
        <w:br/>
      </w:r>
      <w:r w:rsidRPr="001E519B">
        <w:br/>
        <w:t>4 ко 42</w:t>
      </w:r>
      <w:r w:rsidRPr="001E519B">
        <w:br/>
      </w:r>
      <w:r w:rsidRPr="001E519B">
        <w:br/>
        <w:t>б</w:t>
      </w:r>
      <w:r w:rsidRPr="001E519B">
        <w:br/>
        <w:t>в</w:t>
      </w:r>
      <w:r w:rsidRPr="001E519B">
        <w:br/>
        <w:t>г.</w:t>
      </w:r>
      <w:r w:rsidRPr="001E519B">
        <w:br/>
      </w:r>
      <w:r w:rsidRPr="001E519B">
        <w:br/>
        <w:t>10. При стареенето:</w:t>
      </w:r>
      <w:r w:rsidRPr="001E519B">
        <w:br/>
      </w:r>
      <w:r w:rsidRPr="001E519B">
        <w:br/>
        <w:t>1. се повишава устойчивостта на организма към инфекции</w:t>
      </w:r>
      <w:r w:rsidRPr="001E519B">
        <w:br/>
      </w:r>
      <w:r w:rsidRPr="001E519B">
        <w:br/>
        <w:t>2. се скъсяват теломерите</w:t>
      </w:r>
      <w:r w:rsidRPr="001E519B">
        <w:br/>
      </w:r>
      <w:r w:rsidRPr="001E519B">
        <w:br/>
        <w:t>3. се понижава мускулната маса</w:t>
      </w:r>
      <w:r w:rsidRPr="001E519B">
        <w:br/>
      </w:r>
      <w:r w:rsidRPr="001E519B">
        <w:br/>
        <w:t>4. се увеличава еластичността на кожата</w:t>
      </w:r>
      <w:r w:rsidRPr="001E519B">
        <w:br/>
        <w:t>а 1,3,4</w:t>
      </w:r>
      <w:r w:rsidRPr="001E519B">
        <w:br/>
      </w:r>
      <w:r w:rsidRPr="001E519B">
        <w:br/>
        <w:t>6. 2</w:t>
      </w:r>
      <w:r w:rsidRPr="001E519B">
        <w:br/>
        <w:t>в. 2,</w:t>
      </w:r>
      <w:r w:rsidRPr="001E519B">
        <w:br/>
        <w:t>г. 1</w:t>
      </w:r>
      <w:r w:rsidRPr="001E519B">
        <w:br/>
      </w:r>
      <w:r w:rsidRPr="001E519B">
        <w:br/>
        <w:t>1. Регулацията на следзародишното развитие се осъществява от:</w:t>
      </w:r>
      <w:r w:rsidRPr="001E519B">
        <w:br/>
      </w:r>
      <w:r w:rsidRPr="001E519B">
        <w:br/>
        <w:t>1. генома</w:t>
      </w:r>
      <w:r w:rsidRPr="001E519B">
        <w:br/>
      </w:r>
      <w:r w:rsidRPr="001E519B">
        <w:br/>
        <w:t>2. хормоните</w:t>
      </w:r>
      <w:r w:rsidRPr="001E519B">
        <w:br/>
      </w:r>
      <w:r w:rsidRPr="001E519B">
        <w:br/>
        <w:t>3. ензимите</w:t>
      </w:r>
      <w:r w:rsidRPr="001E519B">
        <w:br/>
      </w:r>
      <w:r w:rsidRPr="001E519B">
        <w:br/>
        <w:t>4. условията на околната среда</w:t>
      </w:r>
      <w:r w:rsidRPr="001E519B">
        <w:br/>
        <w:t>1,2и4</w:t>
      </w:r>
      <w:r w:rsidRPr="001E519B">
        <w:br/>
      </w:r>
      <w:r w:rsidRPr="001E519B">
        <w:br/>
        <w:t>6. 1,2и3</w:t>
      </w:r>
      <w:r w:rsidRPr="001E519B">
        <w:br/>
        <w:t>в. 1и4</w:t>
      </w:r>
      <w:r w:rsidRPr="001E519B">
        <w:br/>
      </w:r>
      <w:r w:rsidRPr="001E519B">
        <w:lastRenderedPageBreak/>
        <w:t>г. 2и4</w:t>
      </w:r>
      <w:r w:rsidRPr="001E519B">
        <w:br/>
      </w:r>
      <w:r w:rsidRPr="001E519B">
        <w:br/>
        <w:t>»</w:t>
      </w:r>
      <w:r w:rsidRPr="001E519B">
        <w:br/>
      </w:r>
      <w:r w:rsidRPr="001E519B">
        <w:br/>
        <w:t>у майката и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208</w:t>
      </w:r>
      <w:r w:rsidRPr="001E519B">
        <w:br/>
      </w:r>
    </w:p>
    <w:p w14:paraId="76B2BCCB" w14:textId="77777777" w:rsidR="0083772A" w:rsidRPr="001E519B" w:rsidRDefault="00000000">
      <w:r w:rsidRPr="001E519B">
        <w:t>Сборник с тестови задачи за кандидатстудентски изпит по биология</w:t>
      </w:r>
      <w:r w:rsidRPr="001E519B">
        <w:br/>
      </w:r>
      <w:r w:rsidRPr="001E519B">
        <w:br/>
        <w:t>12. Плацентата има следните функции:</w:t>
      </w:r>
      <w:r w:rsidRPr="001E519B">
        <w:br/>
      </w:r>
      <w:r w:rsidRPr="001E519B">
        <w:br/>
        <w:t>1. служи за бариера между двата организма</w:t>
      </w:r>
      <w:r w:rsidRPr="001E519B">
        <w:br/>
      </w:r>
      <w:r w:rsidRPr="001E519B">
        <w:br/>
        <w:t>2. осъществява преноса на хранителни вещества към плода</w:t>
      </w:r>
      <w:r w:rsidRPr="001E519B">
        <w:br/>
      </w:r>
      <w:r w:rsidRPr="001E519B">
        <w:br/>
        <w:t>3. пропуска големи белтъчни молекули</w:t>
      </w:r>
      <w:r w:rsidRPr="001E519B">
        <w:br/>
      </w:r>
      <w:r w:rsidRPr="001E519B">
        <w:br/>
        <w:t>4. осъществява преноса на кислород към плода</w:t>
      </w:r>
      <w:r w:rsidRPr="001E519B">
        <w:br/>
        <w:t>а. 2,3</w:t>
      </w:r>
      <w:r w:rsidRPr="001E519B">
        <w:br/>
        <w:t>6. 1,2,4</w:t>
      </w:r>
      <w:r w:rsidRPr="001E519B">
        <w:br/>
        <w:t>в. 1,3,4</w:t>
      </w:r>
      <w:r w:rsidRPr="001E519B">
        <w:br/>
        <w:t>г. 2,3,4</w:t>
      </w:r>
      <w:r w:rsidRPr="001E519B">
        <w:br/>
      </w:r>
      <w:r w:rsidRPr="001E519B">
        <w:br/>
        <w:t>13. От мезодермата произхождат:</w:t>
      </w:r>
      <w:r w:rsidRPr="001E519B">
        <w:br/>
        <w:t>1 бъбреци</w:t>
      </w:r>
      <w:r w:rsidRPr="001E519B">
        <w:br/>
        <w:t>2 бял дроб</w:t>
      </w:r>
      <w:r w:rsidRPr="001E519B">
        <w:br/>
        <w:t>3 кръв</w:t>
      </w:r>
      <w:r w:rsidRPr="001E519B">
        <w:br/>
        <w:t>4 полови жлези</w:t>
      </w:r>
      <w:r w:rsidRPr="001E519B">
        <w:br/>
        <w:t>а. 1,2и3</w:t>
      </w:r>
      <w:r w:rsidRPr="001E519B">
        <w:br/>
        <w:t>6. 1,Зи4</w:t>
      </w:r>
      <w:r w:rsidRPr="001E519B">
        <w:br/>
        <w:t>в. 1и4</w:t>
      </w:r>
      <w:r w:rsidRPr="001E519B">
        <w:br/>
        <w:t>г. 2,Зи4</w:t>
      </w:r>
      <w:r w:rsidRPr="001E519B">
        <w:br/>
        <w:t>14. Пълната метаморфоза включва следните стадии:</w:t>
      </w:r>
      <w:r w:rsidRPr="001E519B">
        <w:br/>
        <w:t>1. ларва</w:t>
      </w:r>
      <w:r w:rsidRPr="001E519B">
        <w:br/>
        <w:t>2. нимфа</w:t>
      </w:r>
      <w:r w:rsidRPr="001E519B">
        <w:br/>
        <w:t>3. какавида</w:t>
      </w:r>
      <w:r w:rsidRPr="001E519B">
        <w:br/>
        <w:t>4. имаго</w:t>
      </w:r>
      <w:r w:rsidRPr="001E519B">
        <w:br/>
        <w:t>а. 1,2и4</w:t>
      </w:r>
      <w:r w:rsidRPr="001E519B">
        <w:br/>
        <w:t>6. 1,Зи4</w:t>
      </w:r>
      <w:r w:rsidRPr="001E519B">
        <w:br/>
        <w:t>в. 1,2и3</w:t>
      </w:r>
      <w:r w:rsidRPr="001E519B">
        <w:br/>
      </w:r>
      <w:r w:rsidRPr="001E519B">
        <w:lastRenderedPageBreak/>
        <w:t>г. 2,Зи4</w:t>
      </w:r>
      <w:r w:rsidRPr="001E519B">
        <w:br/>
      </w:r>
      <w:r w:rsidRPr="001E519B">
        <w:br/>
        <w:t>15. Пряко развитие се характеризира с:</w:t>
      </w:r>
      <w:r w:rsidRPr="001E519B">
        <w:br/>
      </w:r>
      <w:r w:rsidRPr="001E519B">
        <w:br/>
        <w:t>1. почти завършено формиране на органите на индивида в края на ембрионалния период</w:t>
      </w:r>
      <w:r w:rsidRPr="001E519B">
        <w:br/>
      </w:r>
      <w:r w:rsidRPr="001E519B">
        <w:br/>
        <w:t>2. липсата на резки морфологични изменения в организма</w:t>
      </w:r>
      <w:r w:rsidRPr="001E519B">
        <w:br/>
      </w:r>
      <w:r w:rsidRPr="001E519B">
        <w:br/>
        <w:t>3. резки физиологични изменения в организма</w:t>
      </w:r>
      <w:r w:rsidRPr="001E519B">
        <w:br/>
      </w:r>
      <w:r w:rsidRPr="001E519B">
        <w:br/>
        <w:t>4. външна прилика на новороденото с възрастните от същия вид</w:t>
      </w:r>
      <w:r w:rsidRPr="001E519B">
        <w:br/>
        <w:t>а. 1,2и3</w:t>
      </w:r>
      <w:r w:rsidRPr="001E519B">
        <w:br/>
        <w:t>6. 1,3и4</w:t>
      </w:r>
      <w:r w:rsidRPr="001E519B">
        <w:br/>
        <w:t>в. 2,Зи4</w:t>
      </w:r>
      <w:r w:rsidRPr="001E519B">
        <w:br/>
        <w:t>г. 1,2и4</w:t>
      </w:r>
      <w:r w:rsidRPr="001E519B">
        <w:br/>
      </w:r>
      <w:r w:rsidRPr="001E519B">
        <w:br/>
        <w:t>16. Непряко развитие се характеризира с:</w:t>
      </w:r>
      <w:r w:rsidRPr="001E519B">
        <w:br/>
        <w:t>1. почти завършено формиране на органите на индивида в края на ембрионалния период</w:t>
      </w:r>
      <w:r w:rsidRPr="001E519B">
        <w:br/>
        <w:t>2. резки морфологични изменения в организма</w:t>
      </w:r>
      <w:r w:rsidRPr="001E519B">
        <w:br/>
        <w:t>3. резки физиологични изменения в организма</w:t>
      </w:r>
      <w:r w:rsidRPr="001E519B">
        <w:br/>
      </w:r>
      <w:r w:rsidRPr="001E519B">
        <w:br/>
        <w:t>външна прилика на новороденото с възрастните от същия вид</w:t>
      </w:r>
      <w:r w:rsidRPr="001E519B">
        <w:br/>
      </w:r>
      <w:r w:rsidRPr="001E519B">
        <w:br/>
        <w:t>а. 2и3</w:t>
      </w:r>
      <w:r w:rsidRPr="001E519B">
        <w:br/>
      </w:r>
      <w:r w:rsidRPr="001E519B">
        <w:br/>
        <w:t>6. 1,2.4</w:t>
      </w:r>
      <w:r w:rsidRPr="001E519B">
        <w:br/>
      </w:r>
      <w:r w:rsidRPr="001E519B">
        <w:br/>
        <w:t>в. 2,Зи4</w:t>
      </w:r>
      <w:r w:rsidRPr="001E519B">
        <w:br/>
      </w:r>
      <w:r w:rsidRPr="001E519B">
        <w:br/>
        <w:t>г. Зи4</w:t>
      </w:r>
      <w:r w:rsidRPr="001E519B">
        <w:br/>
      </w:r>
      <w:r w:rsidRPr="001E519B">
        <w:br/>
        <w:t>&gt;»</w:t>
      </w:r>
      <w:r w:rsidRPr="001E519B">
        <w:br/>
      </w:r>
      <w:r w:rsidRPr="001E519B">
        <w:br/>
        <w:t>Ш. Попълнете липсващите термини в текста</w:t>
      </w:r>
      <w:r w:rsidRPr="001E519B">
        <w:br/>
      </w:r>
      <w:r w:rsidRPr="001E519B">
        <w:br/>
        <w:t>1. Индивидуалното развитие при човека се състои от два периода - мене и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209</w:t>
      </w:r>
      <w:r w:rsidRPr="001E519B">
        <w:br/>
      </w:r>
      <w:r w:rsidRPr="001E519B">
        <w:br/>
      </w:r>
      <w:r w:rsidRPr="001E519B">
        <w:lastRenderedPageBreak/>
        <w:t xml:space="preserve"> 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4201ABCF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210</w:t>
      </w:r>
      <w:r w:rsidRPr="001E519B">
        <w:br/>
      </w:r>
      <w:r w:rsidRPr="001E519B">
        <w:br/>
        <w:t>2.</w:t>
      </w:r>
      <w:r w:rsidRPr="001E519B">
        <w:br/>
      </w:r>
      <w:r w:rsidRPr="001E519B">
        <w:br/>
        <w:t>10.</w:t>
      </w:r>
      <w:r w:rsidRPr="001E519B">
        <w:br/>
      </w:r>
      <w:r w:rsidRPr="001E519B">
        <w:br/>
        <w:t>1.</w:t>
      </w:r>
      <w:r w:rsidRPr="001E519B">
        <w:br/>
      </w:r>
      <w:r w:rsidRPr="001E519B">
        <w:br/>
        <w:t>12.</w:t>
      </w:r>
      <w:r w:rsidRPr="001E519B">
        <w:br/>
      </w:r>
      <w:r w:rsidRPr="001E519B">
        <w:br/>
        <w:t>13.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При.</w:t>
      </w:r>
      <w:r w:rsidRPr="001E519B">
        <w:br/>
        <w:t>което се получава многоклетъчен сен</w:t>
      </w:r>
      <w:r w:rsidRPr="001E519B">
        <w:br/>
      </w:r>
      <w:r w:rsidRPr="001E519B">
        <w:br/>
        <w:t>в резулгат на няколко бързи деления зиготата се надробява, в резултат на</w:t>
      </w:r>
      <w:r w:rsidRPr="001E519B">
        <w:br/>
      </w:r>
      <w:r w:rsidRPr="001E519B">
        <w:br/>
        <w:t>Характерни за гаструлацията са усиленият растеж и</w:t>
      </w:r>
      <w:r w:rsidRPr="001E519B">
        <w:br/>
        <w:t>обособяването на зародишните.нененнеене</w:t>
      </w:r>
      <w:r w:rsidRPr="001E519B">
        <w:br/>
      </w:r>
      <w:r w:rsidRPr="001E519B">
        <w:br/>
        <w:t>на клетките и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Външният пласт на двуслойната гаструла се нарича а вътрешният -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В хода на ембрионалното развитие се различават три последователни стадия - сегментация,</w:t>
      </w:r>
      <w:r w:rsidRPr="001E519B">
        <w:br/>
      </w:r>
      <w:r w:rsidRPr="001E519B">
        <w:br/>
      </w:r>
      <w:r w:rsidRPr="001E519B">
        <w:lastRenderedPageBreak/>
        <w:t>При пълната метаморфоза ларвата се превръща В есчесеесеет , от която излиза</w:t>
      </w:r>
      <w:r w:rsidRPr="001E519B">
        <w:br/>
        <w:t>възрастната форма - нненененннее</w:t>
      </w:r>
      <w:r w:rsidRPr="001E519B">
        <w:br/>
      </w:r>
      <w:r w:rsidRPr="001E519B">
        <w:br/>
        <w:t>Клиничната смърт се характеризира със спиране на носене и сърдечната дейност. Тя</w:t>
      </w:r>
      <w:r w:rsidRPr="001E519B">
        <w:br/>
        <w:t>е обратима до момента, в който настъпи...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Смъртта е завършек на развитие на организма и се характеризира с</w:t>
      </w:r>
      <w:r w:rsidRPr="001E519B">
        <w:br/>
      </w:r>
      <w:r w:rsidRPr="001E519B">
        <w:br/>
        <w:t>еее прекратяване на неговата жизнена дейност.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. на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Прякото развитие протича без резки промени в</w:t>
      </w:r>
      <w:r w:rsidRPr="001E519B">
        <w:br/>
        <w:t>организма.</w:t>
      </w:r>
      <w:r w:rsidRPr="001E519B">
        <w:br/>
      </w:r>
      <w:r w:rsidRPr="001E519B">
        <w:br/>
        <w:t>... осигурява нормалното съжителство на майката и плода и липсата на</w:t>
      </w:r>
      <w:r w:rsidRPr="001E519B">
        <w:br/>
        <w:t>ааа еаининя конфликт между двата организма.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Стареенето е аннннененененене закономерност, отличаваща се с два аспекта -</w:t>
      </w:r>
      <w:r w:rsidRPr="001E519B">
        <w:br/>
        <w:t>физиологичен и.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Размерът на бластомерите зависи ОТ есен и</w:t>
      </w:r>
      <w:r w:rsidRPr="001E519B">
        <w:br/>
        <w:t>яйцеклетката.</w:t>
      </w:r>
      <w:r w:rsidRPr="001E519B">
        <w:br/>
      </w:r>
      <w:r w:rsidRPr="001E519B">
        <w:br/>
        <w:t>на жълтъка в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Ако плодът се роди в края на</w:t>
      </w:r>
      <w:r w:rsidRPr="001E519B">
        <w:br/>
      </w:r>
      <w:r w:rsidRPr="001E519B">
        <w:br/>
        <w:t>Отбележете с Х верните (да) и неверните (не) твърдения</w:t>
      </w:r>
      <w:r w:rsidRPr="001E519B">
        <w:br/>
      </w:r>
      <w:r w:rsidRPr="001E519B">
        <w:lastRenderedPageBreak/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не 1. Индивидуалното развитие при животните и човека започва с раждането и</w:t>
      </w:r>
      <w:r w:rsidRPr="001E519B">
        <w:br/>
        <w:t>завършва със смъртта на андивида.</w:t>
      </w:r>
      <w:r w:rsidRPr="001E519B">
        <w:br/>
      </w:r>
      <w:r w:rsidRPr="001E519B">
        <w:br/>
        <w:t>не 2. „Зародишният период включва три стадия - дробене, гаструлация и</w:t>
      </w:r>
      <w:r w:rsidRPr="001E519B">
        <w:br/>
        <w:t>органогенеза.</w:t>
      </w:r>
      <w:r w:rsidRPr="001E519B">
        <w:br/>
      </w:r>
      <w:r w:rsidRPr="001E519B">
        <w:br/>
        <w:t>не 3. Органогенезата протича по различен начин в различните групи животни, но от</w:t>
      </w:r>
      <w:r w:rsidRPr="001E519B">
        <w:br/>
        <w:t>трите зародишни пласта се образуват сходни при всички животни тъкани и</w:t>
      </w:r>
      <w:r w:rsidRPr="001E519B">
        <w:br/>
        <w:t>органи.</w:t>
      </w:r>
      <w:r w:rsidRPr="001E519B">
        <w:br/>
      </w:r>
      <w:r w:rsidRPr="001E519B">
        <w:br/>
        <w:t>не 4. Големината на бластулата значително надвишава големината на зиготата.</w:t>
      </w:r>
      <w:r w:rsidRPr="001E519B">
        <w:br/>
      </w:r>
      <w:r w:rsidRPr="001E519B">
        <w:br/>
        <w:t>не 5 Точката на навлизане на сперматозоида в яйцеклетката определя мястото на</w:t>
      </w:r>
      <w:r w:rsidRPr="001E519B">
        <w:br/>
      </w:r>
      <w:r w:rsidRPr="001E519B">
        <w:br/>
        <w:t>първата делителна бразда върху зиготата</w:t>
      </w:r>
      <w:r w:rsidRPr="001E519B">
        <w:br/>
      </w:r>
      <w:r w:rsidRPr="001E519B">
        <w:br/>
        <w:t>не 6. Бластомерите са големи и повече на брой в богатата на жълтък част от</w:t>
      </w:r>
      <w:r w:rsidRPr="001E519B">
        <w:br/>
        <w:t>яйцеклетката.</w:t>
      </w:r>
      <w:r w:rsidRPr="001E519B">
        <w:br/>
      </w:r>
      <w:r w:rsidRPr="001E519B">
        <w:br/>
        <w:t>не 7. Празнината, която се загражда от вътрешния слой клетки при гаструлацията, се</w:t>
      </w:r>
      <w:r w:rsidRPr="001E519B">
        <w:br/>
        <w:t>нарича бластоцел.</w:t>
      </w:r>
      <w:r w:rsidRPr="001E519B">
        <w:br/>
      </w:r>
      <w:r w:rsidRPr="001E519B">
        <w:br/>
        <w:t>не 8. Отектодермата произлизат епидермисът, сетивните органи и нервната</w:t>
      </w:r>
      <w:r w:rsidRPr="001E519B">
        <w:br/>
        <w:t>система.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lastRenderedPageBreak/>
        <w:br/>
        <w:t xml:space="preserve"> </w:t>
      </w:r>
      <w:r w:rsidRPr="001E519B">
        <w:br/>
      </w:r>
    </w:p>
    <w:p w14:paraId="55290BF9" w14:textId="77777777" w:rsidR="0083772A" w:rsidRPr="001E519B" w:rsidRDefault="00000000">
      <w:r w:rsidRPr="001E519B"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да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lastRenderedPageBreak/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10.</w:t>
      </w:r>
      <w:r w:rsidRPr="001E519B">
        <w:br/>
      </w:r>
      <w:r w:rsidRPr="001E519B">
        <w:br/>
        <w:t>1.</w:t>
      </w:r>
      <w:r w:rsidRPr="001E519B">
        <w:br/>
      </w:r>
      <w:r w:rsidRPr="001E519B">
        <w:br/>
        <w:t>12.</w:t>
      </w:r>
      <w:r w:rsidRPr="001E519B">
        <w:br/>
        <w:t>13.</w:t>
      </w:r>
      <w:r w:rsidRPr="001E519B">
        <w:br/>
        <w:t>14.</w:t>
      </w:r>
      <w:r w:rsidRPr="001E519B">
        <w:br/>
      </w:r>
      <w:r w:rsidRPr="001E519B">
        <w:br/>
        <w:t>15.</w:t>
      </w:r>
      <w:r w:rsidRPr="001E519B">
        <w:br/>
      </w:r>
      <w:r w:rsidRPr="001E519B">
        <w:br/>
        <w:t>16.</w:t>
      </w:r>
      <w:r w:rsidRPr="001E519B">
        <w:br/>
        <w:t>17.</w:t>
      </w:r>
      <w:r w:rsidRPr="001E519B">
        <w:br/>
      </w:r>
      <w:r w:rsidRPr="001E519B">
        <w:br/>
        <w:t>18.</w:t>
      </w:r>
      <w:r w:rsidRPr="001E519B">
        <w:br/>
      </w:r>
      <w:r w:rsidRPr="001E519B">
        <w:br/>
        <w:t>19.</w:t>
      </w:r>
      <w:r w:rsidRPr="001E519B">
        <w:br/>
      </w:r>
      <w:r w:rsidRPr="001E519B">
        <w:br/>
        <w:t>20.</w:t>
      </w:r>
      <w:r w:rsidRPr="001E519B">
        <w:br/>
      </w:r>
      <w:r w:rsidRPr="001E519B">
        <w:br/>
        <w:t>Сборник с тестови задачи за кандидатстудентски изпит по биология</w:t>
      </w:r>
      <w:r w:rsidRPr="001E519B">
        <w:br/>
        <w:t>От мезодермата произлизат мускулите, сърцето и белите дробове.</w:t>
      </w:r>
      <w:r w:rsidRPr="001E519B">
        <w:br/>
      </w:r>
      <w:r w:rsidRPr="001E519B">
        <w:br/>
        <w:t>Индивидуалното развитие се осъществява съгласно генетичната програма и се</w:t>
      </w:r>
      <w:r w:rsidRPr="001E519B">
        <w:br/>
        <w:t>регулира чрез хормони.</w:t>
      </w:r>
      <w:r w:rsidRPr="001E519B">
        <w:br/>
      </w:r>
      <w:r w:rsidRPr="001E519B">
        <w:br/>
        <w:t>При организмите, които се развиват пряко, новородените (новоизлюпените)</w:t>
      </w:r>
      <w:r w:rsidRPr="001E519B">
        <w:br/>
        <w:t>значително се различават от възрастните.</w:t>
      </w:r>
      <w:r w:rsidRPr="001E519B">
        <w:br/>
      </w:r>
      <w:r w:rsidRPr="001E519B">
        <w:br/>
        <w:t>Непрякото развитие е характерно за повечето бозайници и някои птици.</w:t>
      </w:r>
      <w:r w:rsidRPr="001E519B">
        <w:br/>
        <w:t>При пълната метаморфоза липсва стадият какавида.</w:t>
      </w:r>
      <w:r w:rsidRPr="001E519B">
        <w:br/>
      </w:r>
      <w:r w:rsidRPr="001E519B">
        <w:br/>
        <w:t>Само при човека продължителността на живота значително надхвърля срока на</w:t>
      </w:r>
      <w:r w:rsidRPr="001E519B">
        <w:br/>
        <w:t>способността му да създава потомство.</w:t>
      </w:r>
      <w:r w:rsidRPr="001E519B">
        <w:br/>
      </w:r>
      <w:r w:rsidRPr="001E519B">
        <w:br/>
        <w:t>Следзародишното развитие на човека преминава през три основни етапа --</w:t>
      </w:r>
      <w:r w:rsidRPr="001E519B">
        <w:br/>
        <w:t>стадий на растеж, стадий на зрялост и стадий на старост.</w:t>
      </w:r>
      <w:r w:rsidRPr="001E519B">
        <w:br/>
      </w:r>
      <w:r w:rsidRPr="001E519B">
        <w:lastRenderedPageBreak/>
        <w:br/>
        <w:t>Биологичната смърт, за разлика от клиничната, е обратима.</w:t>
      </w:r>
      <w:r w:rsidRPr="001E519B">
        <w:br/>
      </w:r>
      <w:r w:rsidRPr="001E519B">
        <w:br/>
        <w:t>Клиничната смърт е състояние, при което отсъстват жизненоважни функции на</w:t>
      </w:r>
      <w:r w:rsidRPr="001E519B">
        <w:br/>
        <w:t>централната нервна система, дишането и сърдечната дейност.</w:t>
      </w:r>
      <w:r w:rsidRPr="001E519B">
        <w:br/>
      </w:r>
      <w:r w:rsidRPr="001E519B">
        <w:br/>
        <w:t>Дейността на сърцето започва още през първия месец от зародишното развитие</w:t>
      </w:r>
      <w:r w:rsidRPr="001E519B">
        <w:br/>
        <w:t>на човека.</w:t>
      </w:r>
      <w:r w:rsidRPr="001E519B">
        <w:br/>
      </w:r>
      <w:r w:rsidRPr="001E519B">
        <w:br/>
        <w:t>Плацентата позволява да се обменят вещества между майката и плода, при</w:t>
      </w:r>
      <w:r w:rsidRPr="001E519B">
        <w:br/>
        <w:t>което се смесва кръвта на двата организма</w:t>
      </w:r>
      <w:r w:rsidRPr="001E519B">
        <w:br/>
      </w:r>
      <w:r w:rsidRPr="001E519B">
        <w:br/>
        <w:t>При човека развиващият се зародиш се загнездва в маточната стена в стадий</w:t>
      </w:r>
      <w:r w:rsidRPr="001E519B">
        <w:br/>
        <w:t>бластоцист.</w:t>
      </w:r>
      <w:r w:rsidRPr="001E519B">
        <w:br/>
      </w:r>
      <w:r w:rsidRPr="001E519B">
        <w:br/>
        <w:t>Опишете и обяснете</w:t>
      </w:r>
      <w:r w:rsidRPr="001E519B">
        <w:br/>
      </w:r>
      <w:r w:rsidRPr="001E519B">
        <w:br/>
        <w:t>пвовюо</w:t>
      </w:r>
      <w:r w:rsidRPr="001E519B">
        <w:br/>
      </w:r>
      <w:r w:rsidRPr="001E519B">
        <w:br/>
        <w:t>Стадиите дробене и гаструлация.</w:t>
      </w:r>
      <w:r w:rsidRPr="001E519B">
        <w:br/>
      </w:r>
      <w:r w:rsidRPr="001E519B">
        <w:br/>
        <w:t>Видовете следзародишно развитие при животните.</w:t>
      </w:r>
      <w:r w:rsidRPr="001E519B">
        <w:br/>
      </w:r>
      <w:r w:rsidRPr="001E519B">
        <w:br/>
        <w:t>Ембрионално развитие при човека.</w:t>
      </w:r>
      <w:r w:rsidRPr="001E519B">
        <w:br/>
      </w:r>
      <w:r w:rsidRPr="001E519B">
        <w:br/>
        <w:t>Биологичното значение на метаморфозата.</w:t>
      </w:r>
      <w:r w:rsidRPr="001E519B">
        <w:br/>
      </w:r>
      <w:r w:rsidRPr="001E519B">
        <w:br/>
        <w:t>Основните промени при стареенето. Видовете смърт.</w:t>
      </w:r>
      <w:r w:rsidRPr="001E519B">
        <w:br/>
      </w:r>
      <w:r w:rsidRPr="001E519B">
        <w:br/>
        <w:t>Е---- --- --- 211</w:t>
      </w:r>
      <w:r w:rsidRPr="001E519B">
        <w:br/>
      </w:r>
    </w:p>
    <w:p w14:paraId="22BD3F41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ОТГОВОРИ - ЧАСТ 1</w:t>
      </w:r>
      <w:r w:rsidRPr="001E519B">
        <w:br/>
      </w:r>
      <w:r w:rsidRPr="001E519B">
        <w:br/>
        <w:t>СТРУКТУРНА ОРГАНИЗАЦИЯ НА ЧОВЕШКИЯ</w:t>
      </w:r>
      <w:r w:rsidRPr="001E519B">
        <w:br/>
        <w:t>ОРГАНИЗЪМ. РЕГУЛАЦИЯ И ХОМЕОСТАЗА</w:t>
      </w:r>
      <w:r w:rsidRPr="001E519B">
        <w:br/>
      </w:r>
      <w:r w:rsidRPr="001E519B">
        <w:br/>
        <w:t xml:space="preserve">     </w:t>
      </w:r>
      <w:r w:rsidRPr="001E519B">
        <w:br/>
      </w:r>
      <w:r w:rsidRPr="001E519B">
        <w:br/>
        <w:t>1 ТЪКАНИ</w:t>
      </w:r>
      <w:r w:rsidRPr="001E519B">
        <w:br/>
      </w:r>
      <w:r w:rsidRPr="001E519B">
        <w:br/>
        <w:t>Т. Отбележете с Х верния отговор</w:t>
      </w:r>
      <w:r w:rsidRPr="001E519B">
        <w:br/>
      </w:r>
      <w:r w:rsidRPr="001E519B">
        <w:lastRenderedPageBreak/>
        <w:t>1 в 4. г 7. в 10. б 13. а 16. в 19. а 22. а</w:t>
      </w:r>
      <w:r w:rsidRPr="001E519B">
        <w:br/>
        <w:t>2. в 5 г 8. 6 1. в 14. в 17. г 20. г 23. б</w:t>
      </w:r>
      <w:r w:rsidRPr="001E519B">
        <w:br/>
        <w:t>3. а 6. в 9 б 12. б 15. б18. в 21. б</w:t>
      </w:r>
      <w:r w:rsidRPr="001E519B">
        <w:br/>
        <w:t>Отбележете с Х комбинацията с най-много верни твърдения (а, 6, в или г).</w:t>
      </w:r>
      <w:r w:rsidRPr="001E519B">
        <w:br/>
        <w:t>1 в 3. в 5. г 7. а 9. в</w:t>
      </w:r>
      <w:r w:rsidRPr="001E519B">
        <w:br/>
      </w:r>
      <w:r w:rsidRPr="001E519B">
        <w:br/>
        <w:t>2. а 4. в 6. а 8 6 10. г</w:t>
      </w:r>
      <w:r w:rsidRPr="001E519B">
        <w:br/>
      </w:r>
      <w:r w:rsidRPr="001E519B">
        <w:br/>
        <w:t>Попълнете липсващите термини в текста.</w:t>
      </w:r>
      <w:r w:rsidRPr="001E519B">
        <w:br/>
      </w:r>
      <w:r w:rsidRPr="001E519B">
        <w:br/>
        <w:t>1. &gt; специализирани, междуклетъчно 12. вретеновидни, гладки</w:t>
      </w:r>
      <w:r w:rsidRPr="001E519B">
        <w:br/>
      </w:r>
      <w:r w:rsidRPr="001E519B">
        <w:br/>
        <w:t>2. различни, функция 13. напречно набраздени, къси</w:t>
      </w:r>
      <w:r w:rsidRPr="001E519B">
        <w:br/>
        <w:t>3. „ епителната, съединителна 14. неврони, глиални</w:t>
      </w:r>
      <w:r w:rsidRPr="001E519B">
        <w:br/>
      </w:r>
      <w:r w:rsidRPr="001E519B">
        <w:br/>
        <w:t>4. кухините, външна 15. гръбначния, нервни</w:t>
      </w:r>
      <w:r w:rsidRPr="001E519B">
        <w:br/>
      </w:r>
      <w:r w:rsidRPr="001E519B">
        <w:br/>
        <w:t>5. защитна, кожата 16. дендрити, аксон</w:t>
      </w:r>
      <w:r w:rsidRPr="001E519B">
        <w:br/>
      </w:r>
      <w:r w:rsidRPr="001E519B">
        <w:br/>
        <w:t>6. форма, междуклетъчно 17. миелин, глиалните</w:t>
      </w:r>
      <w:r w:rsidRPr="001E519B">
        <w:br/>
      </w:r>
      <w:r w:rsidRPr="001E519B">
        <w:br/>
        <w:t>7. колагенови, еластични 18. възбуждат, нервни импулси</w:t>
      </w:r>
      <w:r w:rsidRPr="001E519B">
        <w:br/>
        <w:t>8. съединителна, кожата 19. неврон,синапси</w:t>
      </w:r>
      <w:r w:rsidRPr="001E519B">
        <w:br/>
      </w:r>
      <w:r w:rsidRPr="001E519B">
        <w:br/>
        <w:t>9. „ опорна, защитна 20. невроните, миелиновата</w:t>
      </w:r>
      <w:r w:rsidRPr="001E519B">
        <w:br/>
        <w:t>10. газове, транспортна 21. нервната, дразнения</w:t>
      </w:r>
      <w:r w:rsidRPr="001E519B">
        <w:br/>
      </w:r>
      <w:r w:rsidRPr="001E519B">
        <w:br/>
        <w:t>Ш. дълги, напречно набраздени</w:t>
      </w:r>
      <w:r w:rsidRPr="001E519B">
        <w:br/>
      </w:r>
      <w:r w:rsidRPr="001E519B">
        <w:br/>
        <w:t>ГУ. Отбележете с Х верните (да) и неверните (не) твърдения.</w:t>
      </w:r>
      <w:r w:rsidRPr="001E519B">
        <w:br/>
      </w:r>
      <w:r w:rsidRPr="001E519B">
        <w:br/>
        <w:t>1 да 4. не 7. да 10. да 13. да 16. да 19. не</w:t>
      </w:r>
      <w:r w:rsidRPr="001E519B">
        <w:br/>
        <w:t>2. не 5. не 8. не 1. не 14. да 17. не 20. да</w:t>
      </w:r>
      <w:r w:rsidRPr="001E519B">
        <w:br/>
        <w:t>3. не 6. не 9. да 12. не 15. да 18. да</w:t>
      </w:r>
      <w:r w:rsidRPr="001E519B">
        <w:br/>
        <w:t>2. РАВНИЩА НА ОРГАНИЗАЦИЯ НА ЖИВАТА МАТЕРИЯ.</w:t>
      </w:r>
      <w:r w:rsidRPr="001E519B">
        <w:br/>
        <w:t>РЕГУЛАТОРНИ ПРОЦЕСИ ПРИ ЖИВОТНИТЕ. ХОМЕОСТАЗА</w:t>
      </w:r>
      <w:r w:rsidRPr="001E519B">
        <w:br/>
        <w:t>1. Отбележете с Х верния отговор</w:t>
      </w:r>
      <w:r w:rsidRPr="001E519B">
        <w:br/>
        <w:t>1 в 4 в 7. 6 10. г 13. а 16. г 19. а</w:t>
      </w:r>
      <w:r w:rsidRPr="001E519B">
        <w:br/>
        <w:t>2. 6 5. 6 8. в П. а 14. а 17. а 20. г</w:t>
      </w:r>
      <w:r w:rsidRPr="001E519B">
        <w:br/>
        <w:t>3. 6 6. а 9. 6 12. г 15. в 18. в</w:t>
      </w:r>
      <w:r w:rsidRPr="001E519B">
        <w:br/>
        <w:t>п. Отбележете с Х комбинацията с най-много верни твърдения (а, 6, в или г).</w:t>
      </w:r>
      <w:r w:rsidRPr="001E519B">
        <w:br/>
        <w:t>1 а 3. в 5. в 7. г 9.6</w:t>
      </w:r>
      <w:r w:rsidRPr="001E519B">
        <w:br/>
        <w:t>2. в 4 а 6. г 8. в 10. в</w:t>
      </w:r>
      <w:r w:rsidRPr="001E519B">
        <w:br/>
      </w:r>
      <w:r w:rsidRPr="001E519B">
        <w:lastRenderedPageBreak/>
        <w:br/>
        <w:t>212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51305463" w14:textId="77777777" w:rsidR="0083772A" w:rsidRPr="001E519B" w:rsidRDefault="00000000">
      <w:r w:rsidRPr="001E519B">
        <w:t>Сборник с тестови задачи за кандидатстудентски изпит по биология</w:t>
      </w:r>
      <w:r w:rsidRPr="001E519B">
        <w:br/>
      </w:r>
      <w:r w:rsidRPr="001E519B">
        <w:br/>
        <w:t>Ш. Попълнете липсващите термини в текста.</w:t>
      </w:r>
      <w:r w:rsidRPr="001E519B">
        <w:br/>
      </w:r>
      <w:r w:rsidRPr="001E519B">
        <w:br/>
        <w:t>риба, ултравиолетово</w:t>
      </w:r>
      <w:r w:rsidRPr="001E519B">
        <w:br/>
        <w:t>йерархичния, обратната</w:t>
      </w:r>
      <w:r w:rsidRPr="001E519B">
        <w:br/>
        <w:t>усилва, намалява</w:t>
      </w:r>
      <w:r w:rsidRPr="001E519B">
        <w:br/>
        <w:t>нервни, съкращаване</w:t>
      </w:r>
      <w:r w:rsidRPr="001E519B">
        <w:br/>
      </w:r>
      <w:r w:rsidRPr="001E519B">
        <w:br/>
        <w:t>0. изхода, вход</w:t>
      </w:r>
      <w:r w:rsidRPr="001E519B">
        <w:br/>
      </w:r>
      <w:r w:rsidRPr="001E519B">
        <w:br/>
        <w:t>1 &gt; структурни, биохимични</w:t>
      </w:r>
      <w:r w:rsidRPr="001E519B">
        <w:br/>
        <w:t>2. популации, биоценози</w:t>
      </w:r>
      <w:r w:rsidRPr="001E519B">
        <w:br/>
      </w:r>
      <w:r w:rsidRPr="001E519B">
        <w:br/>
        <w:t>3. бъбреците, жлези</w:t>
      </w:r>
      <w:r w:rsidRPr="001E519B">
        <w:br/>
      </w:r>
      <w:r w:rsidRPr="001E519B">
        <w:br/>
        <w:t>4. хипоталамуса, телесната</w:t>
      </w:r>
      <w:r w:rsidRPr="001E519B">
        <w:br/>
        <w:t>5. стимулират, потискат</w:t>
      </w:r>
      <w:r w:rsidRPr="001E519B">
        <w:br/>
      </w:r>
      <w:r w:rsidRPr="001E519B">
        <w:br/>
        <w:t>-оюле</w:t>
      </w:r>
      <w:r w:rsidRPr="001E519B">
        <w:br/>
      </w:r>
      <w:r w:rsidRPr="001E519B">
        <w:br/>
        <w:t>ТУ. Отбележете с Х верните (да) и неверните (не) твърдения.</w:t>
      </w:r>
      <w:r w:rsidRPr="001E519B">
        <w:br/>
      </w:r>
      <w:r w:rsidRPr="001E519B">
        <w:br/>
        <w:t>1 да 4. да 7. да 10. да 13. да 16. да 19. да</w:t>
      </w:r>
      <w:r w:rsidRPr="001E519B">
        <w:br/>
        <w:t>„да 5. не 8. не 1. не 14. да 17. не 20. да</w:t>
      </w:r>
      <w:r w:rsidRPr="001E519B">
        <w:br/>
        <w:t>3. не 6. да 9. не 12. да 15. не 18. не</w:t>
      </w:r>
      <w:r w:rsidRPr="001E519B">
        <w:br/>
      </w:r>
      <w:r w:rsidRPr="001E519B">
        <w:br/>
        <w:t>3. НЕРВНА СИСТЕМА. ГРЪБНАЧЕН МОЗЪК</w:t>
      </w:r>
      <w:r w:rsidRPr="001E519B">
        <w:br/>
      </w:r>
      <w:r w:rsidRPr="001E519B">
        <w:br/>
        <w:t>1. Отбележете с Х верния отговор</w:t>
      </w:r>
      <w:r w:rsidRPr="001E519B">
        <w:br/>
      </w:r>
      <w:r w:rsidRPr="001E519B">
        <w:br/>
        <w:t>1. г 5. в 9. г 13. 6 17. в 21. в 25. г 29. г</w:t>
      </w:r>
      <w:r w:rsidRPr="001E519B">
        <w:br/>
        <w:t>2. а 6. г 10. в 14. в 18. 6 22. г 26. а</w:t>
      </w:r>
      <w:r w:rsidRPr="001E519B">
        <w:br/>
        <w:t>3. 6 7. в П. в 15. в 19. в 23. в 27. в</w:t>
      </w:r>
      <w:r w:rsidRPr="001E519B">
        <w:br/>
        <w:t>4 в 8. а 12. г 16. а 20. г 24. 6 28. 6</w:t>
      </w:r>
      <w:r w:rsidRPr="001E519B">
        <w:br/>
        <w:t>П. Отбележете с Х комбинацията с най-много верни твърдения (а, 6, в или г)</w:t>
      </w:r>
      <w:r w:rsidRPr="001E519B">
        <w:br/>
      </w:r>
      <w:r w:rsidRPr="001E519B">
        <w:lastRenderedPageBreak/>
        <w:t>1.6 3. в 5. а 7. 6 9 а</w:t>
      </w:r>
      <w:r w:rsidRPr="001E519B">
        <w:br/>
        <w:t>2 + 4 6 6. г 8. 6 10. 6</w:t>
      </w:r>
      <w:r w:rsidRPr="001E519B">
        <w:br/>
        <w:t>Ш. Попълнете липсващите термини в текста</w:t>
      </w:r>
      <w:r w:rsidRPr="001E519B">
        <w:br/>
        <w:t>1 &gt; соматичната, вегетативната 6. нервите, импулси 11. рецептор, двигателен</w:t>
      </w:r>
      <w:r w:rsidRPr="001E519B">
        <w:br/>
        <w:t>2. централна, периферна 7. сиво, бяло 12. гръбначния, възбуждането</w:t>
      </w:r>
      <w:r w:rsidRPr="001E519B">
        <w:br/>
        <w:t>3. главен, гръбначен 8. аксони, сивото 13. гръбначния, вътрешните</w:t>
      </w:r>
      <w:r w:rsidRPr="001E519B">
        <w:br/>
        <w:t>4. черепа, гръбначния стълб 9. възли, сетивни 14. рецепторите, жлези</w:t>
      </w:r>
      <w:r w:rsidRPr="001E519B">
        <w:br/>
        <w:t>5. нервни възли, сплетения 10. 31, кожата</w:t>
      </w:r>
      <w:r w:rsidRPr="001E519B">
        <w:br/>
        <w:t>ТУ. Отбележете с Х верните (да) и неверните (не) твърдения.</w:t>
      </w:r>
      <w:r w:rsidRPr="001E519B">
        <w:br/>
        <w:t>1 не 4. да 7. да 10. не 13. да 16. не</w:t>
      </w:r>
      <w:r w:rsidRPr="001E519B">
        <w:br/>
        <w:t>2. да 5. не 8. да П. не 14. да 17. да</w:t>
      </w:r>
      <w:r w:rsidRPr="001E519B">
        <w:br/>
        <w:t>3. да 6. не 9. не 12. да 15. не</w:t>
      </w:r>
      <w:r w:rsidRPr="001E519B">
        <w:br/>
        <w:t>4. ГЛАВЕН МОЗЪК</w:t>
      </w:r>
      <w:r w:rsidRPr="001E519B">
        <w:br/>
        <w:t>11 Отбележете с Х верния отговор</w:t>
      </w:r>
      <w:r w:rsidRPr="001E519B">
        <w:br/>
        <w:t>1 6 8. 6 15. а 22. а 29. в 36. а 43. в 50. а</w:t>
      </w:r>
      <w:r w:rsidRPr="001E519B">
        <w:br/>
        <w:t>2: в 9. г 16. а 23. а 30. 6 37. а 44. а</w:t>
      </w:r>
      <w:r w:rsidRPr="001E519B">
        <w:br/>
        <w:t>3. в 10. г 17. а 24. г 31. а 38. 6 45. в</w:t>
      </w:r>
      <w:r w:rsidRPr="001E519B">
        <w:br/>
        <w:t>4 г 1. 6 18. а 25. г 32. г 39. в 46. а</w:t>
      </w:r>
      <w:r w:rsidRPr="001E519B">
        <w:br/>
        <w:t>5. г 12. а 19. г 26. в 33. а 40. в 47. г</w:t>
      </w:r>
      <w:r w:rsidRPr="001E519B">
        <w:br/>
        <w:t>6 а 13. г 20. а 27. 6 34. а 41. а 48. г</w:t>
      </w:r>
      <w:r w:rsidRPr="001E519B">
        <w:br/>
        <w:t>7 6 14. в 21. а 28. а 35. 6 42. а 49. а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46224783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П. Отбележете с Х комбинацията с най-много верни твърдения (а, 6, в или г).</w:t>
      </w:r>
      <w:r w:rsidRPr="001E519B">
        <w:br/>
      </w:r>
      <w:r w:rsidRPr="001E519B">
        <w:br/>
        <w:t>16 4 а 7. в 10. 6 13. в 16. 6</w:t>
      </w:r>
      <w:r w:rsidRPr="001E519B">
        <w:br/>
        <w:t>2. в 5. в 8. а 1.6 14. в 17. в</w:t>
      </w:r>
      <w:r w:rsidRPr="001E519B">
        <w:br/>
        <w:t>3. г 6. в 9. 12. 6 15. 6 18. в</w:t>
      </w:r>
      <w:r w:rsidRPr="001E519B">
        <w:br/>
      </w:r>
      <w:r w:rsidRPr="001E519B">
        <w:br/>
        <w:t>Ш. Попълнете липсващите термини в текста.</w:t>
      </w:r>
      <w:r w:rsidRPr="001E519B">
        <w:br/>
      </w:r>
      <w:r w:rsidRPr="001E519B">
        <w:br/>
        <w:t>1. &gt; бяло, функционират 10. краен, малък</w:t>
      </w:r>
      <w:r w:rsidRPr="001E519B">
        <w:br/>
      </w:r>
      <w:r w:rsidRPr="001E519B">
        <w:br/>
        <w:t>2, сиво, двигателната 11. продълговат, среден</w:t>
      </w:r>
      <w:r w:rsidRPr="001E519B">
        <w:br/>
      </w:r>
      <w:r w:rsidRPr="001E519B">
        <w:br/>
        <w:t>3. гръбначния мозък, мозъчния ствол 12, гръбначен, блуждаещ</w:t>
      </w:r>
      <w:r w:rsidRPr="001E519B">
        <w:br/>
        <w:t>4. задната, двигателна 13. сетивността, мускулите</w:t>
      </w:r>
      <w:r w:rsidRPr="001E519B">
        <w:br/>
        <w:t>5. теменния, обща 14. зрението, слуха</w:t>
      </w:r>
      <w:r w:rsidRPr="001E519B">
        <w:br/>
      </w:r>
      <w:r w:rsidRPr="001E519B">
        <w:br/>
        <w:t>6. болка, температура 15. сиво, сетивни</w:t>
      </w:r>
      <w:r w:rsidRPr="001E519B">
        <w:br/>
      </w:r>
      <w:r w:rsidRPr="001E519B">
        <w:lastRenderedPageBreak/>
        <w:br/>
        <w:t>7. тилния, корова 16. сетивен, хормонален</w:t>
      </w:r>
      <w:r w:rsidRPr="001E519B">
        <w:br/>
      </w:r>
      <w:r w:rsidRPr="001E519B">
        <w:br/>
        <w:t>8. слуховата, равновесната 17. кислород, смърт</w:t>
      </w:r>
      <w:r w:rsidRPr="001E519B">
        <w:br/>
      </w:r>
      <w:r w:rsidRPr="001E519B">
        <w:br/>
        <w:t>9. математически, музикални</w:t>
      </w:r>
      <w:r w:rsidRPr="001E519B">
        <w:br/>
      </w:r>
      <w:r w:rsidRPr="001E519B">
        <w:br/>
        <w:t>ТУ. Отбележете с Х верните (да) и неверпите (не) твърдения</w:t>
      </w:r>
      <w:r w:rsidRPr="001E519B">
        <w:br/>
      </w:r>
      <w:r w:rsidRPr="001E519B">
        <w:br/>
        <w:t>1 не 4. не 7. да 10. не 13. да 16. не 19. да</w:t>
      </w:r>
      <w:r w:rsidRPr="001E519B">
        <w:br/>
        <w:t>2. да 5. не 8. да 11. да 14. да 17. да 20. да</w:t>
      </w:r>
      <w:r w:rsidRPr="001E519B">
        <w:br/>
        <w:t>3. не 6. да 9. не 12. не 15. да 18. не 21. да</w:t>
      </w:r>
      <w:r w:rsidRPr="001E519B">
        <w:br/>
      </w:r>
      <w:r w:rsidRPr="001E519B">
        <w:br/>
        <w:t>5. ВЕГЕТАТИВНА НЕРВНА СИСТЕМА</w:t>
      </w:r>
      <w:r w:rsidRPr="001E519B">
        <w:br/>
      </w:r>
      <w:r w:rsidRPr="001E519B">
        <w:br/>
        <w:t>Т. Отбележете с Х верния отговор</w:t>
      </w:r>
      <w:r w:rsidRPr="001E519B">
        <w:br/>
      </w:r>
      <w:r w:rsidRPr="001E519B">
        <w:br/>
        <w:t>1 в 4 в 7. 6 10. в 13. г 16. г</w:t>
      </w:r>
      <w:r w:rsidRPr="001E519B">
        <w:br/>
        <w:t>„в 5. в 8. 6 щ. 6 14. г 17. в</w:t>
      </w:r>
      <w:r w:rsidRPr="001E519B">
        <w:br/>
        <w:t>3. г 6. в 9. в 12. а 15. г 18. г</w:t>
      </w:r>
      <w:r w:rsidRPr="001E519B">
        <w:br/>
      </w:r>
      <w:r w:rsidRPr="001E519B">
        <w:br/>
        <w:t>ПА Отбележете с Х комбинацията с най-много верни твърдения (а, 6, в или г)</w:t>
      </w:r>
      <w:r w:rsidRPr="001E519B">
        <w:br/>
      </w:r>
      <w:r w:rsidRPr="001E519B">
        <w:br/>
        <w:t>1 г 3. 6 5.</w:t>
      </w:r>
      <w:r w:rsidRPr="001E519B">
        <w:br/>
      </w:r>
      <w:r w:rsidRPr="001E519B">
        <w:br/>
        <w:t>в 7. г 9. 6 1. в</w:t>
      </w:r>
      <w:r w:rsidRPr="001E519B">
        <w:br/>
        <w:t>2. г 4 в 6. 6 8</w:t>
      </w:r>
      <w:r w:rsidRPr="001E519B">
        <w:br/>
      </w:r>
      <w:r w:rsidRPr="001E519B">
        <w:br/>
        <w:t>г 10. г 12. г</w:t>
      </w:r>
      <w:r w:rsidRPr="001E519B">
        <w:br/>
      </w:r>
      <w:r w:rsidRPr="001E519B">
        <w:br/>
        <w:t>Ш. Попълнете липсващите термини в текста</w:t>
      </w:r>
      <w:r w:rsidRPr="001E519B">
        <w:br/>
      </w:r>
      <w:r w:rsidRPr="001E519B">
        <w:br/>
        <w:t>1. органи, сърцето 10. стеснява, понижава</w:t>
      </w:r>
      <w:r w:rsidRPr="001E519B">
        <w:br/>
      </w:r>
      <w:r w:rsidRPr="001E519B">
        <w:br/>
        <w:t>2. волев, автономна 1. разширява, намалява</w:t>
      </w:r>
      <w:r w:rsidRPr="001E519B">
        <w:br/>
      </w:r>
      <w:r w:rsidRPr="001E519B">
        <w:br/>
        <w:t>3. емоционално, воля 12. повишава, усилено</w:t>
      </w:r>
      <w:r w:rsidRPr="001E519B">
        <w:br/>
      </w:r>
      <w:r w:rsidRPr="001E519B">
        <w:br/>
        <w:t>4. симпатикус, парасимпатикус 13. забавя, понижава</w:t>
      </w:r>
      <w:r w:rsidRPr="001E519B">
        <w:br/>
      </w:r>
      <w:r w:rsidRPr="001E519B">
        <w:br/>
        <w:t>5. „вегетативната, противоположно 14. усилва, стеснява</w:t>
      </w:r>
      <w:r w:rsidRPr="001E519B">
        <w:br/>
      </w:r>
      <w:r w:rsidRPr="001E519B">
        <w:br/>
        <w:t>6. централна, периферна 15. понижава, засилва</w:t>
      </w:r>
      <w:r w:rsidRPr="001E519B">
        <w:br/>
      </w:r>
      <w:r w:rsidRPr="001E519B">
        <w:lastRenderedPageBreak/>
        <w:br/>
        <w:t>7. гръдния кош, таза 16. понижи, запази</w:t>
      </w:r>
      <w:r w:rsidRPr="001E519B">
        <w:br/>
      </w:r>
      <w:r w:rsidRPr="001E519B">
        <w:br/>
        <w:t>8. гръдната, ствол 17. подхълмието, междинния</w:t>
      </w:r>
      <w:r w:rsidRPr="001E519B">
        <w:br/>
        <w:t>9, ускорява, разширява</w:t>
      </w:r>
      <w:r w:rsidRPr="001E519B">
        <w:br/>
      </w:r>
      <w:r w:rsidRPr="001E519B">
        <w:br/>
        <w:t>ТУ. Отбележете с Х верните (да) и неверните (не) твърдения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1 да 4. не 7. не 10. не 13. да 16. да 19. не</w:t>
      </w:r>
      <w:r w:rsidRPr="001E519B">
        <w:br/>
      </w:r>
      <w:r w:rsidRPr="001E519B">
        <w:br/>
        <w:t>2. не 5. да 8. да 1. да 14. не 17. не</w:t>
      </w:r>
      <w:r w:rsidRPr="001E519B">
        <w:br/>
      </w:r>
      <w:r w:rsidRPr="001E519B">
        <w:br/>
        <w:t>3. да 6. не 9. не 12. не 15. не 18. не</w:t>
      </w:r>
      <w:r w:rsidRPr="001E519B">
        <w:br/>
      </w:r>
      <w:r w:rsidRPr="001E519B">
        <w:br/>
        <w:t>214 ---- 1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2C1E357F" w14:textId="77777777" w:rsidR="0083772A" w:rsidRPr="001E519B" w:rsidRDefault="00000000">
      <w:r w:rsidRPr="001E519B">
        <w:t>Сборник с тестови задачи за кандидатстудентски изпит по биология</w:t>
      </w:r>
      <w:r w:rsidRPr="001E519B">
        <w:br/>
      </w:r>
      <w:r w:rsidRPr="001E519B">
        <w:br/>
        <w:t>6. ЕНДОКРИННА СИСТЕМА</w:t>
      </w:r>
      <w:r w:rsidRPr="001E519B">
        <w:br/>
      </w:r>
      <w:r w:rsidRPr="001E519B">
        <w:br/>
        <w:t>1 Отбележете с Х верния отговор</w:t>
      </w:r>
      <w:r w:rsidRPr="001E519B">
        <w:br/>
        <w:t>16 9. а 17. а 25. 6 33. а 41. г 49. г 57. в</w:t>
      </w:r>
      <w:r w:rsidRPr="001E519B">
        <w:br/>
        <w:t>2. а 10. 6 18. 6 26. а 34. г 42. 6 50. г 58. а</w:t>
      </w:r>
      <w:r w:rsidRPr="001E519B">
        <w:br/>
        <w:t>3. 6 1.1 19. 6 27. в 35. а 43. а 51. г 59. 6</w:t>
      </w:r>
      <w:r w:rsidRPr="001E519B">
        <w:br/>
        <w:t>4. г 12. в 20. 6 28. а 36. 6 44. а 52. в 60. а</w:t>
      </w:r>
      <w:r w:rsidRPr="001E519B">
        <w:br/>
        <w:t>5 а 13. г 21. 6 29. 6 37. а 45. а 53. а</w:t>
      </w:r>
      <w:r w:rsidRPr="001E519B">
        <w:br/>
        <w:t>6. в 14. 6 22. г 30. 6 38. а 46. а 54. г</w:t>
      </w:r>
      <w:r w:rsidRPr="001E519B">
        <w:br/>
        <w:t>7. 6 15. 6 23. а 31. г 39. а 47. а 55. г</w:t>
      </w:r>
      <w:r w:rsidRPr="001E519B">
        <w:br/>
        <w:t>8. а 16. 6 24. 6 32. а 40. 6 48. 6 56. 6</w:t>
      </w:r>
      <w:r w:rsidRPr="001E519B">
        <w:br/>
        <w:t>П. Отбележете с Х комбинацията с най-много верни твърдения (а, 6, в или г)</w:t>
      </w:r>
      <w:r w:rsidRPr="001E519B">
        <w:br/>
        <w:t>1 в 4 а 7. г 10. 6 13. г 16. в 19. г</w:t>
      </w:r>
      <w:r w:rsidRPr="001E519B">
        <w:br/>
        <w:t>2. 6 5.6 8. в 1. 6 14. 6 17. в 20. 6</w:t>
      </w:r>
      <w:r w:rsidRPr="001E519B">
        <w:br/>
        <w:t>3. г 6. в 9 в 12. в 15. в 18. 6 21. в</w:t>
      </w:r>
      <w:r w:rsidRPr="001E519B">
        <w:br/>
        <w:t>Ш. Попълнете липсващите термини в текста</w:t>
      </w:r>
      <w:r w:rsidRPr="001E519B">
        <w:br/>
        <w:t>1. вътрешна, хормони 8. трахеята, гръкляна 15. белтъци, мазнини</w:t>
      </w:r>
      <w:r w:rsidRPr="001E519B">
        <w:br/>
        <w:t>2. нервния, хипофизата 9. Йод, гуша 16. адреналин, стреса</w:t>
      </w:r>
      <w:r w:rsidRPr="001E519B">
        <w:br/>
        <w:t>3. продължителен, траен 10. тироксин, кретенизьм 17. прогестереон, тестостерон</w:t>
      </w:r>
      <w:r w:rsidRPr="001E519B">
        <w:br/>
        <w:t>4. междинния, предния 11. хипофизата, акромегалия 18. жълтото тяло, естрадиола</w:t>
      </w:r>
      <w:r w:rsidRPr="001E519B">
        <w:br/>
        <w:t>5. “половите, полови 12. задната, костите 19. пубертет, климакс</w:t>
      </w:r>
      <w:r w:rsidRPr="001E519B">
        <w:br/>
      </w:r>
      <w:r w:rsidRPr="001E519B">
        <w:lastRenderedPageBreak/>
        <w:t>6. предния, костите 13. глюкагон, инсулин 20. менструация, чупливост</w:t>
      </w:r>
      <w:r w:rsidRPr="001E519B">
        <w:br/>
        <w:t>7. родов, антидиуретичен 14. понижава, противоположно</w:t>
      </w:r>
      <w:r w:rsidRPr="001E519B">
        <w:br/>
        <w:t>ГУ. Отбележете с Х верните (да) и неверните (не) твърдения</w:t>
      </w:r>
      <w:r w:rsidRPr="001E519B">
        <w:br/>
        <w:t>1 не 4. не 7. да 10. да 13. да 16. да 19. да 22. да</w:t>
      </w:r>
      <w:r w:rsidRPr="001E519B">
        <w:br/>
        <w:t>„да 5. не 8. не 1. не 14. не 17. да 20. да</w:t>
      </w:r>
      <w:r w:rsidRPr="001E519B">
        <w:br/>
        <w:t>3. да 6. не 9. не 12. не 15. не 18. не 21. да</w:t>
      </w:r>
      <w:r w:rsidRPr="001E519B">
        <w:br/>
        <w:t>7. ЗРИТЕЛНА СЕТИВНА СИСТЕМА</w:t>
      </w:r>
      <w:r w:rsidRPr="001E519B">
        <w:br/>
        <w:t>Т. Отбележете с Х верния отговор</w:t>
      </w:r>
      <w:r w:rsidRPr="001E519B">
        <w:br/>
        <w:t>1 г 4 в 7. 6 10. в 13. г 16. г 19. 6 22. г</w:t>
      </w:r>
      <w:r w:rsidRPr="001E519B">
        <w:br/>
        <w:t>„тт 5. 6 8. 6 П. г 14. 6 17. г 20. в</w:t>
      </w:r>
      <w:r w:rsidRPr="001E519B">
        <w:br/>
        <w:t>3. г 6. в 9 г 12. г 15. 6 18. в 21. г</w:t>
      </w:r>
      <w:r w:rsidRPr="001E519B">
        <w:br/>
        <w:t>П. Отбележете с Х комбинацията с най-много верни твърдения (а, 6, в или г)</w:t>
      </w:r>
      <w:r w:rsidRPr="001E519B">
        <w:br/>
        <w:t>1 в 3. в 5. 6 7. г 91 1. в 13. в 15. 6</w:t>
      </w:r>
      <w:r w:rsidRPr="001E519B">
        <w:br/>
      </w:r>
      <w:r w:rsidRPr="001E519B">
        <w:br/>
        <w:t>2. 6 4 в 6. а 8. в 10. г 12. 6 14. в</w:t>
      </w:r>
      <w:r w:rsidRPr="001E519B">
        <w:br/>
      </w:r>
      <w:r w:rsidRPr="001E519B">
        <w:br/>
        <w:t>215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1DF718DD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ШЩ. Попълнете липсващите термини в текста</w:t>
      </w:r>
      <w:r w:rsidRPr="001E519B">
        <w:br/>
      </w:r>
      <w:r w:rsidRPr="001E519B">
        <w:br/>
        <w:t>1. сетивност, сетивни 9. роговица, склера 17. междинния, крайния</w:t>
      </w:r>
      <w:r w:rsidRPr="001E519B">
        <w:br/>
        <w:t>2. проводни, анализира 10. пигментни, гладки 18. изпъкналост,</w:t>
      </w:r>
      <w:r w:rsidRPr="001E519B">
        <w:br/>
      </w:r>
      <w:r w:rsidRPr="001E519B">
        <w:br/>
        <w:t>3. „обща, специализирана П. кръвоносни, ирисът акомодация</w:t>
      </w:r>
      <w:r w:rsidRPr="001E519B">
        <w:br/>
      </w:r>
      <w:r w:rsidRPr="001E519B">
        <w:br/>
        <w:t>4. корова/централна 12. зеница, зеничен 19. мускулите, слъзния</w:t>
      </w:r>
      <w:r w:rsidRPr="001E519B">
        <w:br/>
        <w:t>5. сетиво, 8590 13. пръчици, колбички 20. носовослъзния,</w:t>
      </w:r>
      <w:r w:rsidRPr="001E519B">
        <w:br/>
      </w:r>
      <w:r w:rsidRPr="001E519B">
        <w:br/>
        <w:t>6. формите, цветовете 14. пръчици, колбички роговицата</w:t>
      </w:r>
      <w:r w:rsidRPr="001E519B">
        <w:br/>
      </w:r>
      <w:r w:rsidRPr="001E519B">
        <w:br/>
        <w:t>7. светлината, движението 15. нервът, сляпо</w:t>
      </w:r>
      <w:r w:rsidRPr="001E519B">
        <w:br/>
      </w:r>
      <w:r w:rsidRPr="001E519B">
        <w:br/>
        <w:t>8. нерв, допълнителни 16. А, слепота</w:t>
      </w:r>
      <w:r w:rsidRPr="001E519B">
        <w:br/>
      </w:r>
      <w:r w:rsidRPr="001E519B">
        <w:br/>
        <w:t>ТУ. Отбележете с Х верните (да) и неверните (не) твърдения</w:t>
      </w:r>
      <w:r w:rsidRPr="001E519B">
        <w:br/>
      </w:r>
      <w:r w:rsidRPr="001E519B">
        <w:br/>
        <w:t>1 не 4. не 7. да 10. не 13. не 16. да 19. да 22. не</w:t>
      </w:r>
      <w:r w:rsidRPr="001E519B">
        <w:br/>
      </w:r>
      <w:r w:rsidRPr="001E519B">
        <w:lastRenderedPageBreak/>
        <w:t>„да 5. не 8. да 11. да 14. не 17. не 20. не 23. не</w:t>
      </w:r>
      <w:r w:rsidRPr="001E519B">
        <w:br/>
        <w:t>3. не 6. не 9. не 12. не 15. не 18. не 21. да 24. не</w:t>
      </w:r>
      <w:r w:rsidRPr="001E519B">
        <w:br/>
      </w:r>
      <w:r w:rsidRPr="001E519B">
        <w:br/>
        <w:t>8. ОБЩА СЕТИВНОСТ. ВКУС И ОБОНЯНИЕ</w:t>
      </w:r>
      <w:r w:rsidRPr="001E519B">
        <w:br/>
      </w:r>
      <w:r w:rsidRPr="001E519B">
        <w:br/>
        <w:t>Т. Отбележете с Х верния отговор</w:t>
      </w:r>
      <w:r w:rsidRPr="001E519B">
        <w:br/>
      </w:r>
      <w:r w:rsidRPr="001E519B">
        <w:br/>
        <w:t>1 г 3. 6 5. г 7. г 9. г 1. г 13. г</w:t>
      </w:r>
      <w:r w:rsidRPr="001E519B">
        <w:br/>
        <w:t>2. в 4 6 6. в 8. 6 10. г 12. г</w:t>
      </w:r>
      <w:r w:rsidRPr="001E519B">
        <w:br/>
        <w:t>ПЕ Отбележете с Х комбинацията с най-много верни твърдения (а, 6, в или г)</w:t>
      </w:r>
      <w:r w:rsidRPr="001E519B">
        <w:br/>
        <w:t>1:16 3. в 5. в 7. в 9 в 1. 6 13. 6</w:t>
      </w:r>
      <w:r w:rsidRPr="001E519B">
        <w:br/>
        <w:t>г 4 г 6. 6 8. г 10. в 12. в</w:t>
      </w:r>
      <w:r w:rsidRPr="001E519B">
        <w:br/>
      </w:r>
      <w:r w:rsidRPr="001E519B">
        <w:br/>
        <w:t>Ш. Попълнете липсващите термини в текста</w:t>
      </w:r>
      <w:r w:rsidRPr="001E519B">
        <w:br/>
      </w:r>
      <w:r w:rsidRPr="001E519B">
        <w:br/>
        <w:t>1. разтворените, сетивните 8. миризми, 5-8 15. болка, температура</w:t>
      </w:r>
      <w:r w:rsidRPr="001E519B">
        <w:br/>
      </w:r>
      <w:r w:rsidRPr="001E519B">
        <w:br/>
        <w:t>2. &gt; пуковици, ръбовете 9. нервни, реснички 16. допир, натиск</w:t>
      </w:r>
      <w:r w:rsidRPr="001E519B">
        <w:br/>
      </w:r>
      <w:r w:rsidRPr="001E519B">
        <w:br/>
        <w:t>3. горчиво, кисело 10. мембрана, крайния 17. болковите, механичен</w:t>
      </w:r>
      <w:r w:rsidRPr="001E519B">
        <w:br/>
      </w:r>
      <w:r w:rsidRPr="001E519B">
        <w:br/>
        <w:t>4. върха, задната част П. качествата, околната среда 18. дълбока, мускулите</w:t>
      </w:r>
      <w:r w:rsidRPr="001E519B">
        <w:br/>
      </w:r>
      <w:r w:rsidRPr="001E519B">
        <w:br/>
        <w:t>5. междинния, кора 12. ставите, сухожилията 19. кръвоносната, състояние</w:t>
      </w:r>
      <w:r w:rsidRPr="001E519B">
        <w:br/>
        <w:t>6. летливи, разтворими 13. кожата, мускулите</w:t>
      </w:r>
      <w:r w:rsidRPr="001E519B">
        <w:br/>
      </w:r>
      <w:r w:rsidRPr="001E519B">
        <w:br/>
        <w:t>7. устната кухина 14. лигавици, околната среда</w:t>
      </w:r>
      <w:r w:rsidRPr="001E519B">
        <w:br/>
      </w:r>
      <w:r w:rsidRPr="001E519B">
        <w:br/>
        <w:t>ТУ. Отбележете с Х верните (да) и неверните (не) твърдения</w:t>
      </w:r>
      <w:r w:rsidRPr="001E519B">
        <w:br/>
      </w:r>
      <w:r w:rsidRPr="001E519B">
        <w:br/>
        <w:t>1 не 4. не 7. не 10. не 13. не 16. да 19. не 22. не</w:t>
      </w:r>
      <w:r w:rsidRPr="001E519B">
        <w:br/>
        <w:t>2. да 5. не 8. да 1. не 14. не 17. не 20. да 23. не</w:t>
      </w:r>
      <w:r w:rsidRPr="001E519B">
        <w:br/>
        <w:t>3. не 6. не 9. не 12. да 15. не 18. не 21. да 24. да</w:t>
      </w:r>
      <w:r w:rsidRPr="001E519B">
        <w:br/>
      </w:r>
      <w:r w:rsidRPr="001E519B">
        <w:br/>
        <w:t>9. СЛУХОВА СЕТИВНА СИСТЕМА. СЕТИВНИ СИСТЕМИ ЗА</w:t>
      </w:r>
      <w:r w:rsidRPr="001E519B">
        <w:br/>
        <w:t>РАВНОВЕСИЕ И ДВИЖЕНИЕ</w:t>
      </w:r>
      <w:r w:rsidRPr="001E519B">
        <w:br/>
      </w:r>
      <w:r w:rsidRPr="001E519B">
        <w:br/>
        <w:t>Т. Отбележете с Х верния отговор</w:t>
      </w:r>
      <w:r w:rsidRPr="001E519B">
        <w:br/>
      </w:r>
      <w:r w:rsidRPr="001E519B">
        <w:br/>
        <w:t>1 4. в 7. в 10. 6 13. в 16. г</w:t>
      </w:r>
      <w:r w:rsidRPr="001E519B">
        <w:br/>
        <w:t>г 5. 6 8. 6 1. г 14. в 17. в</w:t>
      </w:r>
      <w:r w:rsidRPr="001E519B">
        <w:br/>
        <w:t>3 6. 6 9 в 12. в 15. г 18. г</w:t>
      </w:r>
      <w:r w:rsidRPr="001E519B">
        <w:br/>
      </w:r>
      <w:r w:rsidRPr="001E519B">
        <w:br/>
      </w:r>
      <w:r w:rsidRPr="001E519B">
        <w:lastRenderedPageBreak/>
        <w:t xml:space="preserve"> </w:t>
      </w:r>
      <w:r w:rsidRPr="001E519B">
        <w:br/>
      </w:r>
      <w:r w:rsidRPr="001E519B">
        <w:br/>
        <w:t>216 -- Е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2B8193F4" w14:textId="77777777" w:rsidR="0083772A" w:rsidRPr="001E519B" w:rsidRDefault="00000000">
      <w:r w:rsidRPr="001E519B">
        <w:t>Сборник с тестови задачи за кандидатстудентски изпит по биология</w:t>
      </w:r>
      <w:r w:rsidRPr="001E519B">
        <w:br/>
      </w:r>
      <w:r w:rsidRPr="001E519B">
        <w:br/>
        <w:t>ПА Отбележете с Х комбинацията с най-много верни твърдения (а, 6, в или г)</w:t>
      </w:r>
      <w:r w:rsidRPr="001E519B">
        <w:br/>
        <w:t>1 в 3. в 5. в 7. г 9. 6 1. г 13. в</w:t>
      </w:r>
      <w:r w:rsidRPr="001E519B">
        <w:br/>
        <w:t>г 4 6 6. в 8. 6 10. в 12. 6</w:t>
      </w:r>
      <w:r w:rsidRPr="001E519B">
        <w:br/>
      </w:r>
      <w:r w:rsidRPr="001E519B">
        <w:br/>
        <w:t>НТ. Попълнете липсващите термини в текста</w:t>
      </w:r>
      <w:r w:rsidRPr="001E519B">
        <w:br/>
      </w:r>
      <w:r w:rsidRPr="001E519B">
        <w:br/>
        <w:t>три, слепоочната</w:t>
      </w:r>
      <w:r w:rsidRPr="001E519B">
        <w:br/>
        <w:t>хрущял, тъпанчевата</w:t>
      </w:r>
      <w:r w:rsidRPr="001E519B">
        <w:br/>
        <w:t>външното, средното</w:t>
      </w:r>
      <w:r w:rsidRPr="001E519B">
        <w:br/>
        <w:t>слухови, Евстахиева</w:t>
      </w:r>
      <w:r w:rsidRPr="001E519B">
        <w:br/>
        <w:t>тъпанчевата, средното</w:t>
      </w:r>
      <w:r w:rsidRPr="001E519B">
        <w:br/>
        <w:t>Евстахиевата, средното</w:t>
      </w:r>
      <w:r w:rsidRPr="001E519B">
        <w:br/>
      </w:r>
      <w:r w:rsidRPr="001E519B">
        <w:br/>
        <w:t>гокорср</w:t>
      </w:r>
      <w:r w:rsidRPr="001E519B">
        <w:br/>
      </w:r>
      <w:r w:rsidRPr="001E519B">
        <w:br/>
        <w:t>1 не 4. не 7. не</w:t>
      </w:r>
      <w:r w:rsidRPr="001E519B">
        <w:br/>
        <w:t>. не 5. да 8. да</w:t>
      </w:r>
      <w:r w:rsidRPr="001E519B">
        <w:br/>
        <w:t>3. не 6. не 9. не</w:t>
      </w:r>
      <w:r w:rsidRPr="001E519B">
        <w:br/>
      </w:r>
      <w:r w:rsidRPr="001E519B">
        <w:br/>
        <w:t>7.</w:t>
      </w:r>
      <w:r w:rsidRPr="001E519B">
        <w:br/>
        <w:t>8.</w:t>
      </w:r>
      <w:r w:rsidRPr="001E519B">
        <w:br/>
      </w:r>
      <w:r w:rsidRPr="001E519B">
        <w:br/>
        <w:t>9.</w:t>
      </w:r>
      <w:r w:rsidRPr="001E519B">
        <w:br/>
      </w:r>
      <w:r w:rsidRPr="001E519B">
        <w:br/>
        <w:t>10.</w:t>
      </w:r>
      <w:r w:rsidRPr="001E519B">
        <w:br/>
        <w:t>П.</w:t>
      </w:r>
      <w:r w:rsidRPr="001E519B">
        <w:br/>
        <w:t>12.</w:t>
      </w:r>
      <w:r w:rsidRPr="001E519B">
        <w:br/>
      </w:r>
      <w:r w:rsidRPr="001E519B">
        <w:br/>
        <w:t>наковалня, чукче</w:t>
      </w:r>
      <w:r w:rsidRPr="001E519B">
        <w:br/>
        <w:t>чукче, стреме</w:t>
      </w:r>
      <w:r w:rsidRPr="001E519B">
        <w:br/>
        <w:t>вестибуларен, ципест</w:t>
      </w:r>
      <w:r w:rsidRPr="001E519B">
        <w:br/>
        <w:t>ципестия, нерв</w:t>
      </w:r>
      <w:r w:rsidRPr="001E519B">
        <w:br/>
        <w:t>Кортиевият, слуховия</w:t>
      </w:r>
      <w:r w:rsidRPr="001E519B">
        <w:br/>
        <w:t>охлюва, покривната</w:t>
      </w:r>
      <w:r w:rsidRPr="001E519B">
        <w:br/>
      </w:r>
      <w:r w:rsidRPr="001E519B">
        <w:br/>
      </w:r>
      <w:r w:rsidRPr="001E519B">
        <w:lastRenderedPageBreak/>
        <w:t>Т Отбележете с Х верния отговор</w:t>
      </w:r>
      <w:r w:rsidRPr="001E519B">
        <w:br/>
      </w:r>
      <w:r w:rsidRPr="001E519B">
        <w:br/>
        <w:t>1 а 6. 6 П. а</w:t>
      </w:r>
      <w:r w:rsidRPr="001E519B">
        <w:br/>
        <w:t>2. а 7. в 12. 6</w:t>
      </w:r>
      <w:r w:rsidRPr="001E519B">
        <w:br/>
        <w:t>3. 6 8. а 13. в</w:t>
      </w:r>
      <w:r w:rsidRPr="001E519B">
        <w:br/>
        <w:t>4. г 9. в 14. г</w:t>
      </w:r>
      <w:r w:rsidRPr="001E519B">
        <w:br/>
        <w:t>5. в 10. 6 15. в</w:t>
      </w:r>
      <w:r w:rsidRPr="001E519B">
        <w:br/>
      </w:r>
      <w:r w:rsidRPr="001E519B">
        <w:br/>
        <w:t>10. не 13. да</w:t>
      </w:r>
      <w:r w:rsidRPr="001E519B">
        <w:br/>
        <w:t>1. да 14. не</w:t>
      </w:r>
      <w:r w:rsidRPr="001E519B">
        <w:br/>
        <w:t>12. не 15. не</w:t>
      </w:r>
      <w:r w:rsidRPr="001E519B">
        <w:br/>
        <w:t>10. КОЖА</w:t>
      </w:r>
      <w:r w:rsidRPr="001E519B">
        <w:br/>
        <w:t>16. а 21. в</w:t>
      </w:r>
      <w:r w:rsidRPr="001E519B">
        <w:br/>
        <w:t>17. 6 22. а</w:t>
      </w:r>
      <w:r w:rsidRPr="001E519B">
        <w:br/>
        <w:t>18. в 23. 6</w:t>
      </w:r>
      <w:r w:rsidRPr="001E519B">
        <w:br/>
        <w:t>19. в 24. г</w:t>
      </w:r>
      <w:r w:rsidRPr="001E519B">
        <w:br/>
        <w:t>20. 6 25. в</w:t>
      </w:r>
      <w:r w:rsidRPr="001E519B">
        <w:br/>
      </w:r>
      <w:r w:rsidRPr="001E519B">
        <w:br/>
        <w:t>13.</w:t>
      </w:r>
      <w:r w:rsidRPr="001E519B">
        <w:br/>
      </w:r>
      <w:r w:rsidRPr="001E519B">
        <w:br/>
        <w:t>15.</w:t>
      </w:r>
      <w:r w:rsidRPr="001E519B">
        <w:br/>
      </w:r>
      <w:r w:rsidRPr="001E519B">
        <w:br/>
        <w:t>. Отбележете с Х верните (да) и неверните (не) твърдения</w:t>
      </w:r>
      <w:r w:rsidRPr="001E519B">
        <w:br/>
      </w:r>
      <w:r w:rsidRPr="001E519B">
        <w:br/>
        <w:t>16.</w:t>
      </w:r>
      <w:r w:rsidRPr="001E519B">
        <w:br/>
        <w:t>17.</w:t>
      </w:r>
      <w:r w:rsidRPr="001E519B">
        <w:br/>
        <w:t>18.</w:t>
      </w:r>
      <w:r w:rsidRPr="001E519B">
        <w:br/>
      </w:r>
      <w:r w:rsidRPr="001E519B">
        <w:br/>
        <w:t>вестибуларния, ставите</w:t>
      </w:r>
      <w:r w:rsidRPr="001E519B">
        <w:br/>
        <w:t>вътрешното, торбички</w:t>
      </w:r>
      <w:r w:rsidRPr="001E519B">
        <w:br/>
        <w:t>Вестибуларният,</w:t>
      </w:r>
      <w:r w:rsidRPr="001E519B">
        <w:br/>
        <w:t>полуокръжни</w:t>
      </w:r>
      <w:r w:rsidRPr="001E519B">
        <w:br/>
      </w:r>
      <w:r w:rsidRPr="001E519B">
        <w:br/>
        <w:t>малкия, дразнене</w:t>
      </w:r>
      <w:r w:rsidRPr="001E519B">
        <w:br/>
      </w:r>
      <w:r w:rsidRPr="001E519B">
        <w:br/>
        <w:t>да 19. да</w:t>
      </w:r>
      <w:r w:rsidRPr="001E519B">
        <w:br/>
      </w:r>
      <w:r w:rsidRPr="001E519B">
        <w:br/>
        <w:t>не 20. не</w:t>
      </w:r>
      <w:r w:rsidRPr="001E519B">
        <w:br/>
      </w:r>
      <w:r w:rsidRPr="001E519B">
        <w:br/>
        <w:t>не</w:t>
      </w:r>
      <w:r w:rsidRPr="001E519B">
        <w:br/>
      </w:r>
      <w:r w:rsidRPr="001E519B">
        <w:br/>
        <w:t>г 31. 6 36. а</w:t>
      </w:r>
      <w:r w:rsidRPr="001E519B">
        <w:br/>
        <w:t>г 32. 6 37. в</w:t>
      </w:r>
      <w:r w:rsidRPr="001E519B">
        <w:br/>
      </w:r>
      <w:r w:rsidRPr="001E519B">
        <w:lastRenderedPageBreak/>
        <w:t>6 33. 6</w:t>
      </w:r>
      <w:r w:rsidRPr="001E519B">
        <w:br/>
      </w:r>
      <w:r w:rsidRPr="001E519B">
        <w:br/>
        <w:t>в 34. г</w:t>
      </w:r>
      <w:r w:rsidRPr="001E519B">
        <w:br/>
      </w:r>
      <w:r w:rsidRPr="001E519B">
        <w:br/>
        <w:t>г 35. в</w:t>
      </w:r>
      <w:r w:rsidRPr="001E519B">
        <w:br/>
      </w:r>
      <w:r w:rsidRPr="001E519B">
        <w:br/>
        <w:t>П. Отбележете с Х комбинацията с най-много верни твърдения (а, 6, в или г)</w:t>
      </w:r>
      <w:r w:rsidRPr="001E519B">
        <w:br/>
      </w:r>
      <w:r w:rsidRPr="001E519B">
        <w:br/>
        <w:t>-</w:t>
      </w:r>
      <w:r w:rsidRPr="001E519B">
        <w:br/>
      </w:r>
      <w:r w:rsidRPr="001E519B">
        <w:br/>
        <w:t>г 3. в 5. г</w:t>
      </w:r>
      <w:r w:rsidRPr="001E519B">
        <w:br/>
        <w:t>26 4. в 6. а</w:t>
      </w:r>
      <w:r w:rsidRPr="001E519B">
        <w:br/>
        <w:t>ШЕ.</w:t>
      </w:r>
      <w:r w:rsidRPr="001E519B">
        <w:br/>
      </w:r>
      <w:r w:rsidRPr="001E519B">
        <w:br/>
        <w:t>епидермис, дерма</w:t>
      </w:r>
      <w:r w:rsidRPr="001E519B">
        <w:br/>
        <w:t>многослоен, вроговени</w:t>
      </w:r>
      <w:r w:rsidRPr="001E519B">
        <w:br/>
        <w:t>меланин, ултравиолетовите</w:t>
      </w:r>
      <w:r w:rsidRPr="001E519B">
        <w:br/>
        <w:t>рогов, ядрата</w:t>
      </w:r>
      <w:r w:rsidRPr="001E519B">
        <w:br/>
        <w:t>съединителна, регулация</w:t>
      </w:r>
      <w:r w:rsidRPr="001E519B">
        <w:br/>
        <w:t>папили, мастните</w:t>
      </w:r>
      <w:r w:rsidRPr="001E519B">
        <w:br/>
      </w:r>
      <w:r w:rsidRPr="001E519B">
        <w:br/>
        <w:t>дланите, мишниците</w:t>
      </w:r>
      <w:r w:rsidRPr="001E519B">
        <w:br/>
        <w:t>дермата, соли</w:t>
      </w:r>
      <w:r w:rsidRPr="001E519B">
        <w:br/>
      </w:r>
      <w:r w:rsidRPr="001E519B">
        <w:br/>
        <w:t>олсготРкоено</w:t>
      </w:r>
      <w:r w:rsidRPr="001E519B">
        <w:br/>
      </w:r>
      <w:r w:rsidRPr="001E519B">
        <w:br/>
        <w:t>7. г 9. а</w:t>
      </w:r>
      <w:r w:rsidRPr="001E519B">
        <w:br/>
        <w:t>8. г 10. 6</w:t>
      </w:r>
      <w:r w:rsidRPr="001E519B">
        <w:br/>
      </w:r>
      <w:r w:rsidRPr="001E519B">
        <w:br/>
        <w:t>Попълнете липсващите термини в текста</w:t>
      </w:r>
      <w:r w:rsidRPr="001E519B">
        <w:br/>
      </w:r>
      <w:r w:rsidRPr="001E519B">
        <w:br/>
        <w:t>мастните, епидермиса</w:t>
      </w:r>
      <w:r w:rsidRPr="001E519B">
        <w:br/>
        <w:t>ноктите, рогови</w:t>
      </w:r>
      <w:r w:rsidRPr="001E519B">
        <w:br/>
      </w:r>
      <w:r w:rsidRPr="001E519B">
        <w:br/>
        <w:t>. ходилата, устните</w:t>
      </w:r>
      <w:r w:rsidRPr="001E519B">
        <w:br/>
      </w:r>
      <w:r w:rsidRPr="001E519B">
        <w:br/>
        <w:t>корен, ствол</w:t>
      </w:r>
      <w:r w:rsidRPr="001E519B">
        <w:br/>
      </w:r>
      <w:r w:rsidRPr="001E519B">
        <w:br/>
        <w:t>. отделителна,</w:t>
      </w:r>
      <w:r w:rsidRPr="001E519B">
        <w:br/>
      </w:r>
      <w:r w:rsidRPr="001E519B">
        <w:br/>
        <w:t>терморегулаторна</w:t>
      </w:r>
      <w:r w:rsidRPr="001E519B">
        <w:br/>
        <w:t>ултравиолетовите, вода</w:t>
      </w:r>
      <w:r w:rsidRPr="001E519B">
        <w:br/>
        <w:t>потта, бъбреците</w:t>
      </w:r>
      <w:r w:rsidRPr="001E519B">
        <w:br/>
      </w:r>
      <w:r w:rsidRPr="001E519B">
        <w:lastRenderedPageBreak/>
        <w:br/>
        <w:t>п.</w:t>
      </w:r>
      <w:r w:rsidRPr="001E519B">
        <w:br/>
        <w:t>12.</w:t>
      </w:r>
      <w:r w:rsidRPr="001E519B">
        <w:br/>
      </w:r>
      <w:r w:rsidRPr="001E519B">
        <w:br/>
        <w:t>ГУ. Отбележете с Х верните (да) и неверните (не) твърдения</w:t>
      </w:r>
      <w:r w:rsidRPr="001E519B">
        <w:br/>
      </w:r>
      <w:r w:rsidRPr="001E519B">
        <w:br/>
        <w:t>1 не 4. да 7. да</w:t>
      </w:r>
      <w:r w:rsidRPr="001E519B">
        <w:br/>
        <w:t>2. да 5. да 8. да</w:t>
      </w:r>
      <w:r w:rsidRPr="001E519B">
        <w:br/>
        <w:t>3. не 6. не 9. не</w:t>
      </w:r>
      <w:r w:rsidRPr="001E519B">
        <w:br/>
      </w:r>
      <w:r w:rsidRPr="001E519B">
        <w:br/>
        <w:t>10. да 13. не</w:t>
      </w:r>
      <w:r w:rsidRPr="001E519B">
        <w:br/>
        <w:t>11. да 14. да</w:t>
      </w:r>
      <w:r w:rsidRPr="001E519B">
        <w:br/>
        <w:t>12. да 15. да</w:t>
      </w:r>
      <w:r w:rsidRPr="001E519B">
        <w:br/>
      </w:r>
      <w:r w:rsidRPr="001E519B">
        <w:br/>
        <w:t>г</w:t>
      </w:r>
      <w:r w:rsidRPr="001E519B">
        <w:br/>
        <w:t>в</w:t>
      </w:r>
      <w:r w:rsidRPr="001E519B">
        <w:br/>
      </w:r>
      <w:r w:rsidRPr="001E519B">
        <w:br/>
        <w:t>. потните, мастен</w:t>
      </w:r>
      <w:r w:rsidRPr="001E519B">
        <w:br/>
        <w:t>. микроорганизми, микози</w:t>
      </w:r>
      <w:r w:rsidRPr="001E519B">
        <w:br/>
        <w:t>. акнето, мастните</w:t>
      </w:r>
      <w:r w:rsidRPr="001E519B">
        <w:br/>
      </w:r>
      <w:r w:rsidRPr="001E519B">
        <w:br/>
        <w:t>бактерии, дерматолог</w:t>
      </w:r>
      <w:r w:rsidRPr="001E519B">
        <w:br/>
        <w:t>вредни, глюкоза</w:t>
      </w:r>
      <w:r w:rsidRPr="001E519B">
        <w:br/>
      </w:r>
      <w:r w:rsidRPr="001E519B">
        <w:br/>
        <w:t>. ултравиолетови, рахит</w:t>
      </w:r>
      <w:r w:rsidRPr="001E519B">
        <w:br/>
        <w:t>. подкожие, мастна</w:t>
      </w:r>
      <w:r w:rsidRPr="001E519B">
        <w:br/>
      </w:r>
      <w:r w:rsidRPr="001E519B">
        <w:br/>
        <w:t>16. да</w:t>
      </w:r>
      <w:r w:rsidRPr="001E519B">
        <w:br/>
        <w:t>17. не</w:t>
      </w:r>
      <w:r w:rsidRPr="001E519B">
        <w:br/>
      </w:r>
      <w:r w:rsidRPr="001E519B">
        <w:br/>
        <w:t>217</w:t>
      </w:r>
      <w:r w:rsidRPr="001E519B">
        <w:br/>
      </w:r>
    </w:p>
    <w:p w14:paraId="2515BDED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11. ИМУНИТЕТ</w:t>
      </w:r>
      <w:r w:rsidRPr="001E519B">
        <w:br/>
        <w:t>Т. Отбележете с Х верния отговор</w:t>
      </w:r>
      <w:r w:rsidRPr="001E519B">
        <w:br/>
        <w:t>1 а 4 а 7. в 10. а 13. г 16. а 19. а</w:t>
      </w:r>
      <w:r w:rsidRPr="001E519B">
        <w:br/>
        <w:t>2. а 5. в 8. а 1. 6 14. в 17. г 20. 6</w:t>
      </w:r>
      <w:r w:rsidRPr="001E519B">
        <w:br/>
        <w:t>3. в 6. г 9 6 12. г 15. г 18. г</w:t>
      </w:r>
      <w:r w:rsidRPr="001E519B">
        <w:br/>
        <w:t>пп. Отбележете с Х комбинацията с най-много верни твърдения (а, 6, в или г)</w:t>
      </w:r>
      <w:r w:rsidRPr="001E519B">
        <w:br/>
        <w:t>1 а 3. в 5. г 7. 6 9 в</w:t>
      </w:r>
      <w:r w:rsidRPr="001E519B">
        <w:br/>
        <w:t>2. в 4 а 6. 8 6 10. г</w:t>
      </w:r>
      <w:r w:rsidRPr="001E519B">
        <w:br/>
      </w:r>
      <w:r w:rsidRPr="001E519B">
        <w:br/>
      </w:r>
      <w:r w:rsidRPr="001E519B">
        <w:lastRenderedPageBreak/>
        <w:t>Ш. Попълнете липсващите термини в текста</w:t>
      </w:r>
      <w:r w:rsidRPr="001E519B">
        <w:br/>
      </w:r>
      <w:r w:rsidRPr="001E519B">
        <w:br/>
        <w:t>неспецифични, патогени</w:t>
      </w:r>
      <w:r w:rsidRPr="001E519B">
        <w:br/>
        <w:t>антигени, представяне</w:t>
      </w:r>
      <w:r w:rsidRPr="001E519B">
        <w:br/>
      </w:r>
      <w:r w:rsidRPr="001E519B">
        <w:br/>
        <w:t>активират, антигена</w:t>
      </w:r>
      <w:r w:rsidRPr="001E519B">
        <w:br/>
        <w:t>антитела, хуморален</w:t>
      </w:r>
      <w:r w:rsidRPr="001E519B">
        <w:br/>
      </w:r>
      <w:r w:rsidRPr="001E519B">
        <w:br/>
        <w:t>9. мембраната, Т-убийците</w:t>
      </w:r>
      <w:r w:rsidRPr="001E519B">
        <w:br/>
        <w:t>10. стимулирането, В-</w:t>
      </w:r>
      <w:r w:rsidRPr="001E519B">
        <w:br/>
      </w:r>
      <w:r w:rsidRPr="001E519B">
        <w:br/>
        <w:t>фагоцитоза, възпаление</w:t>
      </w:r>
      <w:r w:rsidRPr="001E519B">
        <w:br/>
      </w:r>
      <w:r w:rsidRPr="001E519B">
        <w:br/>
        <w:t>5.</w:t>
      </w:r>
      <w:r w:rsidRPr="001E519B">
        <w:br/>
      </w:r>
      <w:r w:rsidRPr="001E519B">
        <w:br/>
        <w:t>6.</w:t>
      </w:r>
      <w:r w:rsidRPr="001E519B">
        <w:br/>
      </w:r>
      <w:r w:rsidRPr="001E519B">
        <w:br/>
        <w:t>7. раковите, Г- убийците</w:t>
      </w:r>
      <w:r w:rsidRPr="001E519B">
        <w:br/>
        <w:t>специфичност, памет 8.</w:t>
      </w:r>
      <w:r w:rsidRPr="001E519B">
        <w:br/>
      </w:r>
      <w:r w:rsidRPr="001E519B">
        <w:br/>
        <w:t>проникването, няколко</w:t>
      </w:r>
      <w:r w:rsidRPr="001E519B">
        <w:br/>
      </w:r>
      <w:r w:rsidRPr="001E519B">
        <w:br/>
        <w:t>хф»юс</w:t>
      </w:r>
      <w:r w:rsidRPr="001E519B">
        <w:br/>
      </w:r>
      <w:r w:rsidRPr="001E519B">
        <w:br/>
        <w:t>ТУ. Отбележете с Х верните (да) и неверните (не) твърдения</w:t>
      </w:r>
      <w:r w:rsidRPr="001E519B">
        <w:br/>
      </w:r>
      <w:r w:rsidRPr="001E519B">
        <w:br/>
        <w:t>1 не 4. да 7. да 10. да 13. да 16.</w:t>
      </w:r>
      <w:r w:rsidRPr="001E519B">
        <w:br/>
        <w:t>„да 5. не 8. да 1. не 14. не 17.</w:t>
      </w:r>
      <w:r w:rsidRPr="001E519B">
        <w:br/>
        <w:t>3. не 6. не 9. да 12. не 15. да 18.</w:t>
      </w:r>
      <w:r w:rsidRPr="001E519B">
        <w:br/>
        <w:t>12. НЕРВНА РЕГУЛАЦИЯ</w:t>
      </w:r>
      <w:r w:rsidRPr="001E519B">
        <w:br/>
        <w:t>1. Отбележете с Х верния отговор</w:t>
      </w:r>
      <w:r w:rsidRPr="001E519B">
        <w:br/>
        <w:t>1 а 4 в 7. а 10. в 13. а 16.</w:t>
      </w:r>
      <w:r w:rsidRPr="001E519B">
        <w:br/>
        <w:t>„в 5. г 8. в 1. 6 14. 6 17.</w:t>
      </w:r>
      <w:r w:rsidRPr="001E519B">
        <w:br/>
        <w:t>3. 6 6. 6 9. 6 12. в 15. г 18.</w:t>
      </w:r>
      <w:r w:rsidRPr="001E519B">
        <w:br/>
      </w:r>
      <w:r w:rsidRPr="001E519B">
        <w:br/>
        <w:t>лимфоцитите</w:t>
      </w:r>
      <w:r w:rsidRPr="001E519B">
        <w:br/>
        <w:t>да 19. не</w:t>
      </w:r>
      <w:r w:rsidRPr="001E519B">
        <w:br/>
        <w:t>да 20. да</w:t>
      </w:r>
      <w:r w:rsidRPr="001E519B">
        <w:br/>
        <w:t>не</w:t>
      </w:r>
      <w:r w:rsidRPr="001E519B">
        <w:br/>
      </w:r>
      <w:r w:rsidRPr="001E519B">
        <w:br/>
        <w:t>а 19. в</w:t>
      </w:r>
      <w:r w:rsidRPr="001E519B">
        <w:br/>
        <w:t>г 20. а</w:t>
      </w:r>
      <w:r w:rsidRPr="001E519B">
        <w:br/>
      </w:r>
      <w:r w:rsidRPr="001E519B">
        <w:br/>
      </w:r>
      <w:r w:rsidRPr="001E519B">
        <w:lastRenderedPageBreak/>
        <w:t>ПЕ Отбележете с Х комбинацията с най-много верни твърдения (а, 6, в или г)</w:t>
      </w:r>
      <w:r w:rsidRPr="001E519B">
        <w:br/>
      </w:r>
      <w:r w:rsidRPr="001E519B">
        <w:br/>
        <w:t>1. г 3.6 5. 6 7. 6 9. в</w:t>
      </w:r>
      <w:r w:rsidRPr="001E519B">
        <w:br/>
        <w:t>2. 6 46 6. в 8. г 10. 6</w:t>
      </w:r>
      <w:r w:rsidRPr="001E519B">
        <w:br/>
      </w:r>
      <w:r w:rsidRPr="001E519B">
        <w:br/>
        <w:t>П. Попълнете липсващите термини в текста</w:t>
      </w:r>
      <w:r w:rsidRPr="001E519B">
        <w:br/>
      </w:r>
      <w:r w:rsidRPr="001E519B">
        <w:br/>
        <w:t>1. честота, сила</w:t>
      </w:r>
      <w:r w:rsidRPr="001E519B">
        <w:br/>
      </w:r>
      <w:r w:rsidRPr="001E519B">
        <w:br/>
        <w:t>2. дванадесетопръстника,</w:t>
      </w:r>
      <w:r w:rsidRPr="001E519B">
        <w:br/>
        <w:t>стомаха</w:t>
      </w:r>
      <w:r w:rsidRPr="001E519B">
        <w:br/>
      </w:r>
      <w:r w:rsidRPr="001E519B">
        <w:br/>
        <w:t>3. соматични, вегетативни</w:t>
      </w:r>
      <w:r w:rsidRPr="001E519B">
        <w:br/>
      </w:r>
      <w:r w:rsidRPr="001E519B">
        <w:br/>
        <w:t>земе</w:t>
      </w:r>
      <w:r w:rsidRPr="001E519B">
        <w:br/>
      </w:r>
      <w:r w:rsidRPr="001E519B">
        <w:br/>
        <w:t>сетивни, двигателен</w:t>
      </w:r>
      <w:r w:rsidRPr="001E519B">
        <w:br/>
      </w:r>
      <w:r w:rsidRPr="001E519B">
        <w:br/>
        <w:t>рецепторите, централната</w:t>
      </w:r>
      <w:r w:rsidRPr="001E519B">
        <w:br/>
      </w:r>
      <w:r w:rsidRPr="001E519B">
        <w:br/>
        <w:t>рецептор, център</w:t>
      </w:r>
      <w:r w:rsidRPr="001E519B">
        <w:br/>
        <w:t>органи, двигателни</w:t>
      </w:r>
      <w:r w:rsidRPr="001E519B">
        <w:br/>
      </w:r>
      <w:r w:rsidRPr="001E519B">
        <w:br/>
        <w:t>8. променят, условни</w:t>
      </w:r>
      <w:r w:rsidRPr="001E519B">
        <w:br/>
        <w:t>9. възбуждане, задържане</w:t>
      </w:r>
      <w:r w:rsidRPr="001E519B">
        <w:br/>
        <w:t>10. импулс, невромедиатор</w:t>
      </w:r>
      <w:r w:rsidRPr="001E519B">
        <w:br/>
      </w:r>
      <w:r w:rsidRPr="001E519B">
        <w:br/>
        <w:t>ТУ. Отбележете с Х верните (да) и неверните (не) твърдения</w:t>
      </w:r>
      <w:r w:rsidRPr="001E519B">
        <w:br/>
      </w:r>
      <w:r w:rsidRPr="001E519B">
        <w:br/>
        <w:t>1. да 4. не 7. не 10. да 13. да 16. да 19. не</w:t>
      </w:r>
      <w:r w:rsidRPr="001E519B">
        <w:br/>
        <w:t>2. не 5. да 8. да 1. да 14. не 17. не 20. да</w:t>
      </w:r>
      <w:r w:rsidRPr="001E519B">
        <w:br/>
        <w:t>3. да 6. не 9. не 12. да 15. не 18. да 21. да</w:t>
      </w:r>
      <w:r w:rsidRPr="001E519B">
        <w:br/>
        <w:t>218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|</w:t>
      </w:r>
      <w:r w:rsidRPr="001E519B">
        <w:br/>
        <w:t>|</w:t>
      </w:r>
      <w:r w:rsidRPr="001E519B">
        <w:br/>
        <w:t>|</w:t>
      </w:r>
      <w:r w:rsidRPr="001E519B">
        <w:br/>
      </w:r>
    </w:p>
    <w:p w14:paraId="4E23EF1C" w14:textId="77777777" w:rsidR="0083772A" w:rsidRPr="001E519B" w:rsidRDefault="00000000">
      <w:r w:rsidRPr="001E519B">
        <w:lastRenderedPageBreak/>
        <w:t xml:space="preserve">     </w:t>
      </w:r>
      <w:r w:rsidRPr="001E519B">
        <w:br/>
      </w:r>
      <w:r w:rsidRPr="001E519B">
        <w:br/>
        <w:t>Т. Отбележете с Х верния отговор</w:t>
      </w:r>
      <w:r w:rsidRPr="001E519B">
        <w:br/>
      </w:r>
      <w:r w:rsidRPr="001E519B">
        <w:br/>
        <w:t>Сборник с тестови задачи за кандидатстудентски изпит по биология</w:t>
      </w:r>
      <w:r w:rsidRPr="001E519B">
        <w:br/>
      </w:r>
      <w:r w:rsidRPr="001E519B">
        <w:br/>
        <w:t>ОБМЯНА НА ВЕЩЕСТВАТА И СИСТЕМИ, КОИТО Я</w:t>
      </w:r>
      <w:r w:rsidRPr="001E519B">
        <w:br/>
        <w:t>ОБСЛУЖВАТ В ЧОВЕШКИЯ ОРГАНИЗЪМ</w:t>
      </w:r>
      <w:r w:rsidRPr="001E519B">
        <w:br/>
      </w:r>
      <w:r w:rsidRPr="001E519B">
        <w:br/>
        <w:t>13. ХРАНЕНЕ. ХРАНОСМИЛАНЕ В УСТНАТА КУХИНА.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1 6 4 а 7. в 10. в 13. а 16. а 19. 6</w:t>
      </w:r>
      <w:r w:rsidRPr="001E519B">
        <w:br/>
        <w:t>2. а 5 а 8. а 1. а 14. 6 17. а 20. 6</w:t>
      </w:r>
      <w:r w:rsidRPr="001E519B">
        <w:br/>
        <w:t>3. а 6. 6 9. 12. 6 15. г 18. в 21. 6</w:t>
      </w:r>
      <w:r w:rsidRPr="001E519B">
        <w:br/>
        <w:t>ПЕ Отбележете с Х комбинацията с най-много верни твърдения (а, б, в или г)</w:t>
      </w:r>
      <w:r w:rsidRPr="001E519B">
        <w:br/>
        <w:t>1 г 3. в 5. 6 7. а 9. а 1. т 13. а</w:t>
      </w:r>
      <w:r w:rsidRPr="001E519B">
        <w:br/>
        <w:t>2. г 4 г 6. 6 8. 6 10. 6 12. а</w:t>
      </w:r>
      <w:r w:rsidRPr="001E519B">
        <w:br/>
        <w:t>Ш. Попълнете липсващите термини в текста</w:t>
      </w:r>
      <w:r w:rsidRPr="001E519B">
        <w:br/>
        <w:t>1. &gt; молекули, собствени 8. храносмилане, 14. мускулест, дъното</w:t>
      </w:r>
      <w:r w:rsidRPr="001E519B">
        <w:br/>
        <w:t>2. продукти, вещества храносмилателна 15. напречно набраздена,</w:t>
      </w:r>
      <w:r w:rsidRPr="001E519B">
        <w:br/>
        <w:t>3. глюкозата, мазнините 9. механична, химична хранопровода</w:t>
      </w:r>
      <w:r w:rsidRPr="001E519B">
        <w:br/>
        <w:t>4. аминокиселини, развитието 10. челюстта, корен 16. диафрагмата, стомаха</w:t>
      </w:r>
      <w:r w:rsidRPr="001E519B">
        <w:br/>
        <w:t>5. глицерол, мастни киселини 11. пулпа, кръвоносни съдове 17. храната, въздухът</w:t>
      </w:r>
      <w:r w:rsidRPr="001E519B">
        <w:br/>
        <w:t>6. въглехидратите, мазнините 12. околоушни, подезични</w:t>
      </w:r>
      <w:r w:rsidRPr="001E519B">
        <w:br/>
        <w:t>7. &gt; органични, ензими 13. малтаза, глюкоза</w:t>
      </w:r>
      <w:r w:rsidRPr="001E519B">
        <w:br/>
        <w:t>ТУ. Отбележете с Х верните (да) и неверните (не) твърдения</w:t>
      </w:r>
      <w:r w:rsidRPr="001E519B">
        <w:br/>
        <w:t>1. да 4. да 7. не 10. да 13. да 16. да 19. да 22. не</w:t>
      </w:r>
      <w:r w:rsidRPr="001E519B">
        <w:br/>
        <w:t>- не 5. не 8. не 1. не 14. не 17. не 20. не</w:t>
      </w:r>
      <w:r w:rsidRPr="001E519B">
        <w:br/>
        <w:t>3. да 6. да 9. не 12. да 15. не 18. да 21. не</w:t>
      </w:r>
      <w:r w:rsidRPr="001E519B">
        <w:br/>
        <w:t>14. ХРАНОСМИЛАНЕ В СТОМАХА И ЧЕРВАТА</w:t>
      </w:r>
      <w:r w:rsidRPr="001E519B">
        <w:br/>
        <w:t>1 Отбележете с Х верния отговор</w:t>
      </w:r>
      <w:r w:rsidRPr="001E519B">
        <w:br/>
        <w:t>1 в 4 в 7. г 10. а 13. а 16. 6 19. а 22. в</w:t>
      </w:r>
      <w:r w:rsidRPr="001E519B">
        <w:br/>
        <w:t>га 5. г 8. в П. а 14. а 17. в 20. г 23. 6</w:t>
      </w:r>
      <w:r w:rsidRPr="001E519B">
        <w:br/>
        <w:t>3. 6 6 6 9. а 12. в 15. а 18. 6 21. 6</w:t>
      </w:r>
      <w:r w:rsidRPr="001E519B">
        <w:br/>
      </w:r>
      <w:r w:rsidRPr="001E519B">
        <w:br/>
        <w:t>П. Отбележете с Х комбинацията с най-много верни твърдения (а, 6, в или г)</w:t>
      </w:r>
      <w:r w:rsidRPr="001E519B">
        <w:br/>
      </w:r>
      <w:r w:rsidRPr="001E519B">
        <w:br/>
        <w:t>3. г 5. г 7. в 9. 6 1. в</w:t>
      </w:r>
      <w:r w:rsidRPr="001E519B">
        <w:br/>
      </w:r>
      <w:r w:rsidRPr="001E519B">
        <w:br/>
        <w:t>1 а</w:t>
      </w:r>
      <w:r w:rsidRPr="001E519B">
        <w:br/>
        <w:t>2. 6 46 6. а 8. а 10. а</w:t>
      </w:r>
      <w:r w:rsidRPr="001E519B">
        <w:br/>
      </w:r>
      <w:r w:rsidRPr="001E519B">
        <w:lastRenderedPageBreak/>
        <w:br/>
        <w:t>219</w:t>
      </w:r>
      <w:r w:rsidRPr="001E519B">
        <w:br/>
      </w:r>
    </w:p>
    <w:p w14:paraId="5398DFFC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Ш. Попълнете липсващите термини в текста</w:t>
      </w:r>
      <w:r w:rsidRPr="001E519B">
        <w:br/>
      </w:r>
      <w:r w:rsidRPr="001E519B">
        <w:br/>
        <w:t>1. хранопровода, тънкото 5. малки молекули (пептиди), 10. перисталтични, ануса</w:t>
      </w:r>
      <w:r w:rsidRPr="001E519B">
        <w:br/>
        <w:t>черво аминокиселини 1. гладки, пепсин</w:t>
      </w:r>
      <w:r w:rsidRPr="001E519B">
        <w:br/>
        <w:t>2. сфинктер, храна 6. киселини, ензими 12. панкреаса, жлъчния</w:t>
      </w:r>
      <w:r w:rsidRPr="001E519B">
        <w:br/>
        <w:t>3. солна, слуз 7. жлезички, смилателен 13. Дебелото, право</w:t>
      </w:r>
      <w:r w:rsidRPr="001E519B">
        <w:br/>
        <w:t>4. съкращения, перисталтика 8. мастни, епителните 14. малки, лимфата</w:t>
      </w:r>
      <w:r w:rsidRPr="001E519B">
        <w:br/>
        <w:t>9. клапа, 1,5м. 15. Дебелото, апендикс</w:t>
      </w:r>
      <w:r w:rsidRPr="001E519B">
        <w:br/>
        <w:t>ГУ. Отбележете с Х верните (да) и неверните (не) твърдения</w:t>
      </w:r>
      <w:r w:rsidRPr="001E519B">
        <w:br/>
        <w:t>1 не 4. да 7. да 10. не 13. не 16. да 19. да</w:t>
      </w:r>
      <w:r w:rsidRPr="001E519B">
        <w:br/>
        <w:t>2. не 5. да 8. не 11. не 14. да 17. не 20. не</w:t>
      </w:r>
      <w:r w:rsidRPr="001E519B">
        <w:br/>
        <w:t>3. не 6. да 9. да 12. да 15. не 18. да</w:t>
      </w:r>
      <w:r w:rsidRPr="001E519B">
        <w:br/>
        <w:t>15. ДИХАТЕЛНА СИСТЕМА. УСТРОЙСТВО И ФУНКЦИИ НА</w:t>
      </w:r>
      <w:r w:rsidRPr="001E519B">
        <w:br/>
        <w:t>ДИХАТЕЛНИТЕ ОРГАНИ</w:t>
      </w:r>
      <w:r w:rsidRPr="001E519B">
        <w:br/>
        <w:t>1 Отбележете с Х верния отговор</w:t>
      </w:r>
      <w:r w:rsidRPr="001E519B">
        <w:br/>
        <w:t>1 г 3. г 5. в 7 6 9. а П. г 13. а</w:t>
      </w:r>
      <w:r w:rsidRPr="001E519B">
        <w:br/>
        <w:t>2. 4 6 6. в 8 в 10. а 12. г 14. а</w:t>
      </w:r>
      <w:r w:rsidRPr="001E519B">
        <w:br/>
        <w:t>И. Отбележете с Х комбинацията с най-много верни твърдения (а, 6, в или г)</w:t>
      </w:r>
      <w:r w:rsidRPr="001E519B">
        <w:br/>
        <w:t>1.6 2. а 3. в 4. в 5. в б.а 7. в 8.6</w:t>
      </w:r>
      <w:r w:rsidRPr="001E519B">
        <w:br/>
      </w:r>
      <w:r w:rsidRPr="001E519B">
        <w:br/>
        <w:t>Ш. Попълнете липсващите термини в текста</w:t>
      </w:r>
      <w:r w:rsidRPr="001E519B">
        <w:br/>
      </w:r>
      <w:r w:rsidRPr="001E519B">
        <w:br/>
        <w:t>1. външен, кухина 10. връзки, издишването 17. повдигат, диафрагмата</w:t>
      </w:r>
      <w:r w:rsidRPr="001E519B">
        <w:br/>
      </w:r>
      <w:r w:rsidRPr="001E519B">
        <w:br/>
        <w:t>2. ноздри, атмосферен 1. полупръстени, 18. пасивен, междуребрените</w:t>
      </w:r>
      <w:r w:rsidRPr="001E519B">
        <w:br/>
        <w:t>3. костна, хрущялна хранопровода 19. междуребрените мускули,</w:t>
      </w:r>
      <w:r w:rsidRPr="001E519B">
        <w:br/>
        <w:t>4. овлажнява, пречиства 12. бял дроб, бронхиоли диафрагма</w:t>
      </w:r>
      <w:r w:rsidRPr="001E519B">
        <w:br/>
      </w:r>
      <w:r w:rsidRPr="001E519B">
        <w:br/>
        <w:t>5. гълтача, сливиците 13. гръдния кош, сърцето 20. издишан, вдишване</w:t>
      </w:r>
      <w:r w:rsidRPr="001E519B">
        <w:br/>
      </w:r>
      <w:r w:rsidRPr="001E519B">
        <w:br/>
        <w:t>6. гръкляна, предната 14. плевра, течност 21. нервен, вещества</w:t>
      </w:r>
      <w:r w:rsidRPr="001E519B">
        <w:br/>
      </w:r>
      <w:r w:rsidRPr="001E519B">
        <w:br/>
        <w:t>7. щит, мъжете 15. кислород, въглероден</w:t>
      </w:r>
      <w:r w:rsidRPr="001E519B">
        <w:br/>
      </w:r>
      <w:r w:rsidRPr="001E519B">
        <w:br/>
        <w:t>8. надгръклянник, храна диоксид</w:t>
      </w:r>
      <w:r w:rsidRPr="001E519B">
        <w:br/>
      </w:r>
      <w:r w:rsidRPr="001E519B">
        <w:br/>
        <w:t>9. гръкляна, отвор 16. вдишване, издишване</w:t>
      </w:r>
      <w:r w:rsidRPr="001E519B">
        <w:br/>
      </w:r>
      <w:r w:rsidRPr="001E519B">
        <w:br/>
      </w:r>
      <w:r w:rsidRPr="001E519B">
        <w:lastRenderedPageBreak/>
        <w:t>Ту. Отбележете с Х верните (да) и неверните (не) твърдения</w:t>
      </w:r>
      <w:r w:rsidRPr="001E519B">
        <w:br/>
      </w:r>
      <w:r w:rsidRPr="001E519B">
        <w:br/>
        <w:t>1. да 5. да 9. да 13. да 17. не 21. да 25. не 29. да</w:t>
      </w:r>
      <w:r w:rsidRPr="001E519B">
        <w:br/>
        <w:t>2. да 6. не 10. не 14. да 18. да 22. да 26. не</w:t>
      </w:r>
      <w:r w:rsidRPr="001E519B">
        <w:br/>
      </w:r>
      <w:r w:rsidRPr="001E519B">
        <w:br/>
        <w:t>3. да 7. не ПП. да 15. не 19. не 23. не 27. да</w:t>
      </w:r>
      <w:r w:rsidRPr="001E519B">
        <w:br/>
      </w:r>
      <w:r w:rsidRPr="001E519B">
        <w:br/>
        <w:t>4. не 8. не 12. не 16. да 20. да 24. не 28. да</w:t>
      </w:r>
      <w:r w:rsidRPr="001E519B">
        <w:br/>
      </w:r>
      <w:r w:rsidRPr="001E519B">
        <w:br/>
        <w:t>220 --- --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1</w:t>
      </w:r>
      <w:r w:rsidRPr="001E519B">
        <w:br/>
      </w:r>
    </w:p>
    <w:p w14:paraId="2AD5A615" w14:textId="77777777" w:rsidR="0083772A" w:rsidRPr="001E519B" w:rsidRDefault="00000000">
      <w:r w:rsidRPr="001E519B">
        <w:t xml:space="preserve"> </w:t>
      </w:r>
      <w:r w:rsidRPr="001E519B">
        <w:br/>
      </w:r>
      <w:r w:rsidRPr="001E519B">
        <w:br/>
        <w:t>шШ.</w:t>
      </w:r>
      <w:r w:rsidRPr="001E519B">
        <w:br/>
      </w:r>
      <w:r w:rsidRPr="001E519B">
        <w:br/>
        <w:t>злегвенс</w:t>
      </w:r>
      <w:r w:rsidRPr="001E519B">
        <w:br/>
      </w:r>
      <w:r w:rsidRPr="001E519B">
        <w:br/>
        <w:t>Сборник с тестови задачи за кандидатстудентски изпит по биология</w:t>
      </w:r>
      <w:r w:rsidRPr="001E519B">
        <w:br/>
      </w:r>
      <w:r w:rsidRPr="001E519B">
        <w:br/>
        <w:t>16. ОТДЕЛИТЕЛНА СИСТЕМА-УСТРОЙСТВО И ФУНКЦИИ,</w:t>
      </w:r>
      <w:r w:rsidRPr="001E519B">
        <w:br/>
        <w:t>ХИГИЕНА ИЗДРАВНИ ПОЗНАНИЯ</w:t>
      </w:r>
      <w:r w:rsidRPr="001E519B">
        <w:br/>
      </w:r>
      <w:r w:rsidRPr="001E519B">
        <w:br/>
        <w:t>Отбележете с Х верния отговор</w:t>
      </w:r>
      <w:r w:rsidRPr="001E519B">
        <w:br/>
      </w:r>
      <w:r w:rsidRPr="001E519B">
        <w:br/>
        <w:t>г 6. 6 ПП. г 16. а 21. в 26. 6 31. в 36. 6</w:t>
      </w:r>
      <w:r w:rsidRPr="001E519B">
        <w:br/>
        <w:t>г 7. 6 12. 6 17. в 22. 6 27. в 32. в 37. г</w:t>
      </w:r>
      <w:r w:rsidRPr="001E519B">
        <w:br/>
        <w:t>а 8. 6 13. а 18. а 23. 6 28. г 33. в 38. г</w:t>
      </w:r>
      <w:r w:rsidRPr="001E519B">
        <w:br/>
        <w:t>в 9 а 14. а 19. в 24. в 29. 6 34. а 39. г</w:t>
      </w:r>
      <w:r w:rsidRPr="001E519B">
        <w:br/>
        <w:t>а 10. г 15. а 20. г 25. г 30. в 35. 6 40. а</w:t>
      </w:r>
      <w:r w:rsidRPr="001E519B">
        <w:br/>
      </w:r>
      <w:r w:rsidRPr="001E519B">
        <w:br/>
        <w:t>Отбележете с Х комбинацията с най-много верни твърдения (а, 6, в или г)</w:t>
      </w:r>
      <w:r w:rsidRPr="001E519B">
        <w:br/>
      </w:r>
      <w:r w:rsidRPr="001E519B">
        <w:br/>
        <w:t>б 46 7. 6 10. в 13. 6 16. 6 19. а</w:t>
      </w:r>
      <w:r w:rsidRPr="001E519B">
        <w:br/>
      </w:r>
      <w:r w:rsidRPr="001E519B">
        <w:br/>
        <w:t>6 5. 6 8. а 1. г 14. 6 17. в 20. в</w:t>
      </w:r>
      <w:r w:rsidRPr="001E519B">
        <w:br/>
      </w:r>
      <w:r w:rsidRPr="001E519B">
        <w:br/>
        <w:t>в 6. а 9. а 12. в 15. г 18. 6 21. 6</w:t>
      </w:r>
      <w:r w:rsidRPr="001E519B">
        <w:br/>
      </w:r>
      <w:r w:rsidRPr="001E519B">
        <w:lastRenderedPageBreak/>
        <w:br/>
        <w:t>Попълнете липсващите термини в текста</w:t>
      </w:r>
      <w:r w:rsidRPr="001E519B">
        <w:br/>
      </w:r>
      <w:r w:rsidRPr="001E519B">
        <w:br/>
        <w:t>белтъци, соли 8. капиляри, вена 15. обратното, крайна</w:t>
      </w:r>
      <w:r w:rsidRPr="001E519B">
        <w:br/>
      </w:r>
      <w:r w:rsidRPr="001E519B">
        <w:br/>
        <w:t>кръвта, кръвно 9. капсула, каналче 16. урея, пикочна</w:t>
      </w:r>
      <w:r w:rsidRPr="001E519B">
        <w:br/>
      </w:r>
      <w:r w:rsidRPr="001E519B">
        <w:br/>
        <w:t>кора, сърцевина 10. филтрация, секреция 17. резервоарна, малкия</w:t>
      </w:r>
      <w:r w:rsidRPr="001E519B">
        <w:br/>
        <w:t>пирамиди, легенче 11. пиелонефрит, бактериална 18. хипофизата, надбъбречната</w:t>
      </w:r>
      <w:r w:rsidRPr="001E519B">
        <w:br/>
        <w:t>чифтен, задната 12. цистит, уретрит 19. гръбначния, крайния</w:t>
      </w:r>
      <w:r w:rsidRPr="001E519B">
        <w:br/>
        <w:t>капсула, прикрепването 13. капсулата, по-широка 20. антидиуретичния, полиурия</w:t>
      </w:r>
      <w:r w:rsidRPr="001E519B">
        <w:br/>
        <w:t>нефрона, тръбесто 14. глюкоза, урея (безвкусен, воден диабет)</w:t>
      </w:r>
      <w:r w:rsidRPr="001E519B">
        <w:br/>
      </w:r>
      <w:r w:rsidRPr="001E519B">
        <w:br/>
        <w:t>ТУ. Отбележете с Х верните (да) и неверните (не) твърдения</w:t>
      </w:r>
      <w:r w:rsidRPr="001E519B">
        <w:br/>
      </w:r>
      <w:r w:rsidRPr="001E519B">
        <w:br/>
        <w:t>»»с</w:t>
      </w:r>
      <w:r w:rsidRPr="001E519B">
        <w:br/>
      </w:r>
      <w:r w:rsidRPr="001E519B">
        <w:br/>
        <w:t>юре</w:t>
      </w:r>
      <w:r w:rsidRPr="001E519B">
        <w:br/>
      </w:r>
      <w:r w:rsidRPr="001E519B">
        <w:br/>
        <w:t>1.</w:t>
      </w:r>
      <w:r w:rsidRPr="001E519B">
        <w:br/>
      </w:r>
      <w:r w:rsidRPr="001E519B">
        <w:br/>
        <w:t>а</w:t>
      </w:r>
      <w:r w:rsidRPr="001E519B">
        <w:br/>
      </w:r>
      <w:r w:rsidRPr="001E519B">
        <w:br/>
        <w:t>ш.</w:t>
      </w:r>
      <w:r w:rsidRPr="001E519B">
        <w:br/>
      </w:r>
      <w:r w:rsidRPr="001E519B">
        <w:br/>
        <w:t>млрено</w:t>
      </w:r>
      <w:r w:rsidRPr="001E519B">
        <w:br/>
      </w:r>
      <w:r w:rsidRPr="001E519B">
        <w:br/>
        <w:t>да 4. да 7. не 10. да 13. не 16. не 19. да</w:t>
      </w:r>
      <w:r w:rsidRPr="001E519B">
        <w:br/>
        <w:t>не 5. да 8. да П. не 14. не 17. да 20. не</w:t>
      </w:r>
      <w:r w:rsidRPr="001E519B">
        <w:br/>
        <w:t>не 6. не 9. не 12. да 15. да 18. да</w:t>
      </w:r>
      <w:r w:rsidRPr="001E519B">
        <w:br/>
      </w:r>
      <w:r w:rsidRPr="001E519B">
        <w:br/>
        <w:t>17. СЪРЦЕ И КРЪВОНОСНИ СЪДОВЕ. СЪРДЕЧНА ДЕЙНОСТ.</w:t>
      </w:r>
      <w:r w:rsidRPr="001E519B">
        <w:br/>
        <w:t>КРЪВООБРАЩЕНИЕ</w:t>
      </w:r>
      <w:r w:rsidRPr="001E519B">
        <w:br/>
      </w:r>
      <w:r w:rsidRPr="001E519B">
        <w:br/>
        <w:t>Отбележете с Х верния отговор</w:t>
      </w:r>
      <w:r w:rsidRPr="001E519B">
        <w:br/>
      </w:r>
      <w:r w:rsidRPr="001E519B">
        <w:br/>
        <w:t>а 4. г 7 6 10. 6 13. г 16. а 19. г</w:t>
      </w:r>
      <w:r w:rsidRPr="001E519B">
        <w:br/>
        <w:t>в 5. в 8. 6 1. а 14. 6 17. а 20. а</w:t>
      </w:r>
      <w:r w:rsidRPr="001E519B">
        <w:br/>
        <w:t>в 6. г 9.6 12. а 15. 6 18. г</w:t>
      </w:r>
      <w:r w:rsidRPr="001E519B">
        <w:br/>
      </w:r>
      <w:r w:rsidRPr="001E519B">
        <w:br/>
        <w:t>Отбележете с Х комбинацията с най-много верни твърдения (а, 6, в или г)</w:t>
      </w:r>
      <w:r w:rsidRPr="001E519B">
        <w:br/>
      </w:r>
      <w:r w:rsidRPr="001E519B">
        <w:br/>
        <w:t>г 3. 6 5. в 7. а 9. а</w:t>
      </w:r>
      <w:r w:rsidRPr="001E519B">
        <w:br/>
      </w:r>
      <w:r w:rsidRPr="001E519B">
        <w:lastRenderedPageBreak/>
        <w:t>а 4. а 6. а 8. а</w:t>
      </w:r>
      <w:r w:rsidRPr="001E519B">
        <w:br/>
      </w:r>
      <w:r w:rsidRPr="001E519B">
        <w:br/>
        <w:t>Попълнете липсващите термини в текста</w:t>
      </w:r>
      <w:r w:rsidRPr="001E519B">
        <w:br/>
      </w:r>
      <w:r w:rsidRPr="001E519B">
        <w:br/>
        <w:t>предсърдия, камери 6. аорта, тялото 9. работа, кислород</w:t>
      </w:r>
      <w:r w:rsidRPr="001E519B">
        <w:br/>
      </w:r>
      <w:r w:rsidRPr="001E519B">
        <w:br/>
        <w:t>10.</w:t>
      </w:r>
      <w:r w:rsidRPr="001E519B">
        <w:br/>
      </w:r>
      <w:r w:rsidRPr="001E519B">
        <w:br/>
        <w:t>камерите, клапите</w:t>
      </w:r>
      <w:r w:rsidRPr="001E519B">
        <w:br/>
        <w:t>полулунни, камерите</w:t>
      </w:r>
      <w:r w:rsidRPr="001E519B">
        <w:br/>
      </w:r>
      <w:r w:rsidRPr="001E519B">
        <w:br/>
        <w:t>епикард, миокард 8.</w:t>
      </w:r>
      <w:r w:rsidRPr="001E519B">
        <w:br/>
        <w:t>течност, триенето</w:t>
      </w:r>
      <w:r w:rsidRPr="001E519B">
        <w:br/>
      </w:r>
      <w:r w:rsidRPr="001E519B">
        <w:br/>
        <w:t>белодробната артерия,</w:t>
      </w:r>
      <w:r w:rsidRPr="001E519B">
        <w:br/>
        <w:t>белите дробове</w:t>
      </w:r>
      <w:r w:rsidRPr="001E519B">
        <w:br/>
        <w:t>белодробните вени, белите</w:t>
      </w:r>
      <w:r w:rsidRPr="001E519B">
        <w:br/>
        <w:t>дробове</w:t>
      </w:r>
      <w:r w:rsidRPr="001E519B">
        <w:br/>
      </w:r>
      <w:r w:rsidRPr="001E519B">
        <w:br/>
        <w:t>12.</w:t>
      </w:r>
      <w:r w:rsidRPr="001E519B">
        <w:br/>
      </w:r>
      <w:r w:rsidRPr="001E519B">
        <w:br/>
        <w:t>кръв, тъкани</w:t>
      </w:r>
      <w:r w:rsidRPr="001E519B">
        <w:br/>
      </w:r>
      <w:r w:rsidRPr="001E519B">
        <w:br/>
        <w:t>. венули, вени</w:t>
      </w:r>
      <w:r w:rsidRPr="001E519B">
        <w:br/>
      </w:r>
      <w:r w:rsidRPr="001E519B">
        <w:br/>
        <w:t>сърцето, кръвообращение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221</w:t>
      </w:r>
      <w:r w:rsidRPr="001E519B">
        <w:br/>
      </w:r>
    </w:p>
    <w:p w14:paraId="61513DCE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ТУ. Отбележете с Х верните (да) и неверните (не) твърдения</w:t>
      </w:r>
      <w:r w:rsidRPr="001E519B">
        <w:br/>
      </w:r>
      <w:r w:rsidRPr="001E519B">
        <w:br/>
        <w:t>1. да 4. да 7. да 10. не 13. да 16. да 19. да</w:t>
      </w:r>
      <w:r w:rsidRPr="001E519B">
        <w:br/>
        <w:t>2. да 5. не 8. да 11. не 14. да 17. не 20. да</w:t>
      </w:r>
      <w:r w:rsidRPr="001E519B">
        <w:br/>
        <w:t>3. не 6. да 9. не 12. да 15. не 18. да</w:t>
      </w:r>
      <w:r w:rsidRPr="001E519B">
        <w:br/>
      </w:r>
      <w:r w:rsidRPr="001E519B">
        <w:br/>
        <w:t>18. СЪРДЕЧНОСЪДОВА СИСТЕМА. КРЪВ</w:t>
      </w:r>
      <w:r w:rsidRPr="001E519B">
        <w:br/>
        <w:t>1 Отбележете с Х верния отговор</w:t>
      </w:r>
      <w:r w:rsidRPr="001E519B">
        <w:br/>
        <w:t>16 9. г 17. 6 25. в 33. в 41. в 49. г 57.</w:t>
      </w:r>
      <w:r w:rsidRPr="001E519B">
        <w:br/>
        <w:t>2. 6 10. 6 18. 6 26. а 34. а 42. а 50. в 58.</w:t>
      </w:r>
      <w:r w:rsidRPr="001E519B">
        <w:br/>
      </w:r>
      <w:r w:rsidRPr="001E519B">
        <w:lastRenderedPageBreak/>
        <w:t>3. а 1. в 19. в 27. а 35. г 43. г 51. а 59.</w:t>
      </w:r>
      <w:r w:rsidRPr="001E519B">
        <w:br/>
        <w:t>4. г 12. г 20. в 28. 6 36. а 44. в 52. а 60.</w:t>
      </w:r>
      <w:r w:rsidRPr="001E519B">
        <w:br/>
        <w:t>5. а 13. 6 21. в 29. а 37. а 45. 6 53. а 61.</w:t>
      </w:r>
      <w:r w:rsidRPr="001E519B">
        <w:br/>
        <w:t>6. а 14. а 22. а 30. а 38. а 46. 6 54. а 62.</w:t>
      </w:r>
      <w:r w:rsidRPr="001E519B">
        <w:br/>
        <w:t>7. 6 15. в 23. 6 31. а 39. в 47. а 55. 6 63.</w:t>
      </w:r>
      <w:r w:rsidRPr="001E519B">
        <w:br/>
        <w:t>8. 6 16. в 24. а 32. в 40. 6 48. 6 56. а 64.</w:t>
      </w:r>
      <w:r w:rsidRPr="001E519B">
        <w:br/>
        <w:t>П. Отбележете с Х комбинацията с най-много верни твърдения (а, б, в или г)</w:t>
      </w:r>
      <w:r w:rsidRPr="001E519B">
        <w:br/>
        <w:t>1 г 5. г 9 в 13. а 17. а 21. 6 25. а 29.</w:t>
      </w:r>
      <w:r w:rsidRPr="001E519B">
        <w:br/>
        <w:t>2. г 6. в 10. г 14. 6 18. а 22. 6 26. в 30.</w:t>
      </w:r>
      <w:r w:rsidRPr="001E519B">
        <w:br/>
        <w:t>3. в 7. в П. а 15. а 19. а 23. 6 27. в</w:t>
      </w:r>
      <w:r w:rsidRPr="001E519B">
        <w:br/>
        <w:t>4 6 8. а 12. а 16. а 20. в 24. 6 28. в</w:t>
      </w:r>
      <w:r w:rsidRPr="001E519B">
        <w:br/>
        <w:t>31. карбаминохемоглобин, нетрайно</w:t>
      </w:r>
      <w:r w:rsidRPr="001E519B">
        <w:br/>
      </w:r>
      <w:r w:rsidRPr="001E519B">
        <w:br/>
        <w:t>Ш. Попълнете липсващите термини в текста</w:t>
      </w:r>
      <w:r w:rsidRPr="001E519B">
        <w:br/>
      </w:r>
      <w:r w:rsidRPr="001E519B">
        <w:br/>
        <w:t>еритроцити, тромбоцити</w:t>
      </w:r>
      <w:r w:rsidRPr="001E519B">
        <w:br/>
        <w:t>белтъци, лимфоцити</w:t>
      </w:r>
      <w:r w:rsidRPr="001E519B">
        <w:br/>
        <w:t>хомеостазата, тъканна течност</w:t>
      </w:r>
      <w:r w:rsidRPr="001E519B">
        <w:br/>
        <w:t>кръвта, клетките</w:t>
      </w:r>
      <w:r w:rsidRPr="001E519B">
        <w:br/>
      </w:r>
      <w:r w:rsidRPr="001E519B">
        <w:br/>
        <w:t>фибриноген, фибрин</w:t>
      </w:r>
      <w:r w:rsidRPr="001E519B">
        <w:br/>
      </w:r>
      <w:r w:rsidRPr="001E519B">
        <w:br/>
        <w:t>кръвен серум, съсирва</w:t>
      </w:r>
      <w:r w:rsidRPr="001E519B">
        <w:br/>
        <w:t>повърхността, газове</w:t>
      </w:r>
      <w:r w:rsidRPr="001E519B">
        <w:br/>
      </w:r>
      <w:r w:rsidRPr="001E519B">
        <w:br/>
        <w:t>сухото, оксихемоглобин</w:t>
      </w:r>
      <w:r w:rsidRPr="001E519B">
        <w:br/>
        <w:t>карбаминохемоглобин, нетрайно</w:t>
      </w:r>
      <w:r w:rsidRPr="001E519B">
        <w:br/>
        <w:t>0. костния мозък, орган</w:t>
      </w:r>
      <w:r w:rsidRPr="001E519B">
        <w:br/>
      </w:r>
      <w:r w:rsidRPr="001E519B">
        <w:br/>
        <w:t>1. кислород, еритроцити</w:t>
      </w:r>
      <w:r w:rsidRPr="001E519B">
        <w:br/>
      </w:r>
      <w:r w:rsidRPr="001E519B">
        <w:br/>
        <w:t>-сююолоетевоеово</w:t>
      </w:r>
      <w:r w:rsidRPr="001E519B">
        <w:br/>
      </w:r>
      <w:r w:rsidRPr="001E519B">
        <w:br/>
        <w:t>ядро, газове</w:t>
      </w:r>
      <w:r w:rsidRPr="001E519B">
        <w:br/>
        <w:t>двойно вдлъбнат диск, повърхността</w:t>
      </w:r>
      <w:r w:rsidRPr="001E519B">
        <w:br/>
        <w:t>90, железни</w:t>
      </w:r>
      <w:r w:rsidRPr="001E519B">
        <w:br/>
      </w:r>
      <w:r w:rsidRPr="001E519B">
        <w:br/>
        <w:t>. белите дробове, оксихемоглобин</w:t>
      </w:r>
      <w:r w:rsidRPr="001E519B">
        <w:br/>
        <w:t>. оксихемоглобин, кислород,</w:t>
      </w:r>
      <w:r w:rsidRPr="001E519B">
        <w:br/>
        <w:t>„ кислород, карбаминохемоглобин</w:t>
      </w:r>
      <w:r w:rsidRPr="001E519B">
        <w:br/>
      </w:r>
      <w:r w:rsidRPr="001E519B">
        <w:br/>
        <w:t>коствия мозък, черния дроб</w:t>
      </w:r>
      <w:r w:rsidRPr="001E519B">
        <w:br/>
        <w:t>инфекция, тумори</w:t>
      </w:r>
      <w:r w:rsidRPr="001E519B">
        <w:br/>
      </w:r>
      <w:r w:rsidRPr="001E519B">
        <w:lastRenderedPageBreak/>
        <w:br/>
        <w:t>. левкоцити, лимфните възли</w:t>
      </w:r>
      <w:r w:rsidRPr="001E519B">
        <w:br/>
        <w:t>. белтъци, невъзприемчивост</w:t>
      </w:r>
      <w:r w:rsidRPr="001E519B">
        <w:br/>
        <w:t>. цитоплазмата, безядрени</w:t>
      </w:r>
      <w:r w:rsidRPr="001E519B">
        <w:br/>
      </w:r>
      <w:r w:rsidRPr="001E519B">
        <w:br/>
        <w:t>ТУ. Отбележете с Х верните (да) и неверните (не) твърдения</w:t>
      </w:r>
      <w:r w:rsidRPr="001E519B">
        <w:br/>
      </w:r>
      <w:r w:rsidRPr="001E519B">
        <w:br/>
        <w:t>1. да 5. да 9. не 13. не 17. не 21. да 25. да</w:t>
      </w:r>
      <w:r w:rsidRPr="001E519B">
        <w:br/>
        <w:t>2. да 0. да 10. да 14. да 18. да 22. не 26. да</w:t>
      </w:r>
      <w:r w:rsidRPr="001E519B">
        <w:br/>
        <w:t>3. не 7. да 1. да 15. да 19. да 23. не 27. да</w:t>
      </w:r>
      <w:r w:rsidRPr="001E519B">
        <w:br/>
        <w:t>4. не 8. не 12. не 16. да 20. да 24. не 28. да</w:t>
      </w:r>
      <w:r w:rsidRPr="001E519B">
        <w:br/>
        <w:t>222</w:t>
      </w:r>
      <w:r w:rsidRPr="001E519B">
        <w:br/>
      </w:r>
      <w:r w:rsidRPr="001E519B">
        <w:br/>
        <w:t>дсончнречне</w:t>
      </w:r>
      <w:r w:rsidRPr="001E519B">
        <w:br/>
      </w:r>
      <w:r w:rsidRPr="001E519B">
        <w:br/>
        <w:t>ае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аа тнеиоовиетна освободи военни стА Се</w:t>
      </w:r>
      <w:r w:rsidRPr="001E519B">
        <w:br/>
      </w:r>
    </w:p>
    <w:p w14:paraId="04BD014C" w14:textId="77777777" w:rsidR="0083772A" w:rsidRPr="001E519B" w:rsidRDefault="00000000">
      <w:r w:rsidRPr="001E519B">
        <w:t xml:space="preserve"> </w:t>
      </w:r>
      <w:r w:rsidRPr="001E519B">
        <w:br/>
      </w:r>
      <w:r w:rsidRPr="001E519B">
        <w:br/>
        <w:t>-</w:t>
      </w:r>
      <w:r w:rsidRPr="001E519B">
        <w:br/>
      </w:r>
      <w:r w:rsidRPr="001E519B">
        <w:br/>
        <w:t>Сборник с тестови задачи за кандидатстудентски изпит по биология</w:t>
      </w:r>
      <w:r w:rsidRPr="001E519B">
        <w:br/>
      </w:r>
      <w:r w:rsidRPr="001E519B">
        <w:br/>
        <w:t>Движение и опора на тялото</w:t>
      </w:r>
      <w:r w:rsidRPr="001E519B">
        <w:br/>
      </w:r>
      <w:r w:rsidRPr="001E519B">
        <w:br/>
        <w:t>19. ОПОРНО-ДВИГАТЕЛНА СИСТЕМА. УСТРОЙСТВО НА</w:t>
      </w:r>
      <w:r w:rsidRPr="001E519B">
        <w:br/>
        <w:t>КОСТИТЕ И СТАВИТЕ. ЧЕРЕП</w:t>
      </w:r>
      <w:r w:rsidRPr="001E519B">
        <w:br/>
      </w:r>
      <w:r w:rsidRPr="001E519B">
        <w:br/>
        <w:t>Т. Отбележете с Х верния отговор</w:t>
      </w:r>
      <w:r w:rsidRPr="001E519B">
        <w:br/>
      </w:r>
      <w:r w:rsidRPr="001E519B">
        <w:br/>
        <w:t>1 в 4. г 7. г 10. г 13. г 16. 6</w:t>
      </w:r>
      <w:r w:rsidRPr="001E519B">
        <w:br/>
        <w:t>2. в 5. г 8. а 1. г 14. г 17. 6</w:t>
      </w:r>
      <w:r w:rsidRPr="001E519B">
        <w:br/>
        <w:t>3. а 6. 6 9. г 12. в 15. в 18. а</w:t>
      </w:r>
      <w:r w:rsidRPr="001E519B">
        <w:br/>
      </w:r>
      <w:r w:rsidRPr="001E519B">
        <w:br/>
        <w:t>п. Отбележете с Х комбинацията с най-много верни твърдения (а, б, в или г)</w:t>
      </w:r>
      <w:r w:rsidRPr="001E519B">
        <w:br/>
      </w:r>
      <w:r w:rsidRPr="001E519B">
        <w:br/>
        <w:t>1 в 3. в 5. 6 7. г 9. г П. в 13. а</w:t>
      </w:r>
      <w:r w:rsidRPr="001E519B">
        <w:br/>
        <w:t>г 4 г 6. г 8. г 10. в 12. г</w:t>
      </w:r>
      <w:r w:rsidRPr="001E519B">
        <w:br/>
      </w:r>
      <w:r w:rsidRPr="001E519B">
        <w:br/>
      </w:r>
      <w:r w:rsidRPr="001E519B">
        <w:lastRenderedPageBreak/>
        <w:t>Ш. Попълнете липсващите термини в текста</w:t>
      </w:r>
      <w:r w:rsidRPr="001E519B">
        <w:br/>
      </w:r>
      <w:r w:rsidRPr="001E519B">
        <w:br/>
        <w:t>1. пасивна, активна 10. гръдната, тазовите 18. долната, носна</w:t>
      </w:r>
      <w:r w:rsidRPr="001E519B">
        <w:br/>
      </w:r>
      <w:r w:rsidRPr="001E519B">
        <w:br/>
        <w:t>2. „пасивната, гъбеста 1. хрущял, влакнеста 19. теменни, клиновидна</w:t>
      </w:r>
      <w:r w:rsidRPr="001E519B">
        <w:br/>
        <w:t>3. твърдост, Д 12. хрущялни, дължина 20. тилната, гръбначния</w:t>
      </w:r>
      <w:r w:rsidRPr="001E519B">
        <w:br/>
        <w:t>4. еластичност, чупливи 13. надкостницата, 21. шест, подезична кост</w:t>
      </w:r>
      <w:r w:rsidRPr="001E519B">
        <w:br/>
        <w:t>5. „надкостница, нерви изхранва 22. жълт, червен</w:t>
      </w:r>
      <w:r w:rsidRPr="001E519B">
        <w:br/>
      </w:r>
      <w:r w:rsidRPr="001E519B">
        <w:br/>
        <w:t>6. гъбесто, плътно 14. изхранва, зарастването 23. полуподвижно и</w:t>
      </w:r>
      <w:r w:rsidRPr="001E519B">
        <w:br/>
      </w:r>
      <w:r w:rsidRPr="001E519B">
        <w:br/>
        <w:t>7. плътно, гъбесто 15. плътна, стави подвижно</w:t>
      </w:r>
      <w:r w:rsidRPr="001E519B">
        <w:br/>
      </w:r>
      <w:r w:rsidRPr="001E519B">
        <w:br/>
        <w:t>8. лопатките, гръдната 16. течност, връзки</w:t>
      </w:r>
      <w:r w:rsidRPr="001E519B">
        <w:br/>
      </w:r>
      <w:r w:rsidRPr="001E519B">
        <w:br/>
        <w:t>9. черепа, ребрата 17. подезичната, устна</w:t>
      </w:r>
      <w:r w:rsidRPr="001E519B">
        <w:br/>
      </w:r>
      <w:r w:rsidRPr="001E519B">
        <w:br/>
        <w:t>ТУ. Отбележете с Х верните (да) и неверните (не) твърдения</w:t>
      </w:r>
      <w:r w:rsidRPr="001E519B">
        <w:br/>
      </w:r>
      <w:r w:rsidRPr="001E519B">
        <w:br/>
        <w:t>1 не 5. не 9. не 13. не 17. не 21. да 25. да</w:t>
      </w:r>
      <w:r w:rsidRPr="001E519B">
        <w:br/>
        <w:t>2. да 6. не 10. да 14. да 18. да 22. не 26. да</w:t>
      </w:r>
      <w:r w:rsidRPr="001E519B">
        <w:br/>
        <w:t>3. не 71. да П. не 15. не 19. не 23. да</w:t>
      </w:r>
      <w:r w:rsidRPr="001E519B">
        <w:br/>
        <w:t>4. не 8. не 12. да 16. не 20. да 24. не</w:t>
      </w:r>
      <w:r w:rsidRPr="001E519B">
        <w:br/>
      </w:r>
      <w:r w:rsidRPr="001E519B">
        <w:br/>
        <w:t>20. ОПОРНО-ДВИГАТЕЛНА СИСТЕМА. КОСТИ И СТАВИ НА</w:t>
      </w:r>
      <w:r w:rsidRPr="001E519B">
        <w:br/>
        <w:t>ГРЪБНАЧНИЯ СТЪЛБ, ГРЪДНИЯ КОШ И КРАИНИЦИТЕ</w:t>
      </w:r>
      <w:r w:rsidRPr="001E519B">
        <w:br/>
      </w:r>
      <w:r w:rsidRPr="001E519B">
        <w:br/>
        <w:t>1. Отбележете с Х верния отговор</w:t>
      </w:r>
      <w:r w:rsidRPr="001E519B">
        <w:br/>
      </w:r>
      <w:r w:rsidRPr="001E519B">
        <w:br/>
        <w:t>16 4. 6 7.6 10. 6 13. а 16. а 19. 6</w:t>
      </w:r>
      <w:r w:rsidRPr="001E519B">
        <w:br/>
        <w:t>г ов 5. а 8. 6 1. 6 14. 6 17. в 20. 6</w:t>
      </w:r>
      <w:r w:rsidRPr="001E519B">
        <w:br/>
        <w:t>3.6 6. 6 9. а 12. а 15. а 18. а</w:t>
      </w:r>
      <w:r w:rsidRPr="001E519B">
        <w:br/>
      </w:r>
      <w:r w:rsidRPr="001E519B">
        <w:br/>
        <w:t>П. Отбележете с Х комбинацията с най-много верни твърдения (а, 6, в иди г)</w:t>
      </w:r>
      <w:r w:rsidRPr="001E519B">
        <w:br/>
      </w:r>
      <w:r w:rsidRPr="001E519B">
        <w:br/>
        <w:t>--</w:t>
      </w:r>
      <w:r w:rsidRPr="001E519B">
        <w:br/>
        <w:t>3</w:t>
      </w:r>
      <w:r w:rsidRPr="001E519B">
        <w:br/>
        <w:t>5</w:t>
      </w:r>
      <w:r w:rsidRPr="001E519B">
        <w:br/>
        <w:t>»</w:t>
      </w:r>
      <w:r w:rsidRPr="001E519B">
        <w:br/>
        <w:t>Фл</w:t>
      </w:r>
      <w:r w:rsidRPr="001E519B">
        <w:br/>
        <w:t>ю</w:t>
      </w:r>
      <w:r w:rsidRPr="001E519B">
        <w:br/>
        <w:t>4</w:t>
      </w:r>
      <w:r w:rsidRPr="001E519B">
        <w:br/>
      </w:r>
      <w:r w:rsidRPr="001E519B">
        <w:br/>
      </w:r>
      <w:r w:rsidRPr="001E519B">
        <w:lastRenderedPageBreak/>
        <w:t>. - „8 9 а</w:t>
      </w:r>
      <w:r w:rsidRPr="001E519B">
        <w:br/>
        <w:t>г 4. а 6. 6б 8 6 10. 6</w:t>
      </w:r>
      <w:r w:rsidRPr="001E519B">
        <w:br/>
      </w:r>
    </w:p>
    <w:p w14:paraId="61E784F1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Ш. Попълнете липсващите термини в текста</w:t>
      </w:r>
      <w:r w:rsidRPr="001E519B">
        <w:br/>
      </w:r>
      <w:r w:rsidRPr="001E519B">
        <w:br/>
        <w:t>1 24, опашна 6. раменен, ръка 11. дискова херния</w:t>
      </w:r>
      <w:r w:rsidRPr="001E519B">
        <w:br/>
      </w:r>
      <w:r w:rsidRPr="001E519B">
        <w:br/>
        <w:t>2. отворите, мозък 7. попатка, 8-овидна 12. 5, прешлена</w:t>
      </w:r>
      <w:r w:rsidRPr="001E519B">
        <w:br/>
      </w:r>
      <w:r w:rsidRPr="001E519B">
        <w:br/>
        <w:t>3. атлас, тилната 8. фаланги, палеца 13. 7,5</w:t>
      </w:r>
      <w:r w:rsidRPr="001E519B">
        <w:br/>
      </w:r>
      <w:r w:rsidRPr="001E519B">
        <w:br/>
        <w:t>4. кривини, двойно 5 9, „ опората, движението</w:t>
      </w:r>
      <w:r w:rsidRPr="001E519B">
        <w:br/>
      </w:r>
      <w:r w:rsidRPr="001E519B">
        <w:br/>
        <w:t>5. ребра, гръдната 10. ходило, тазобедрената</w:t>
      </w:r>
      <w:r w:rsidRPr="001E519B">
        <w:br/>
      </w:r>
      <w:r w:rsidRPr="001E519B">
        <w:br/>
        <w:t>ТУ. Отбележете с Х верните (да) и неверните (не) твърдения</w:t>
      </w:r>
      <w:r w:rsidRPr="001E519B">
        <w:br/>
      </w:r>
      <w:r w:rsidRPr="001E519B">
        <w:br/>
        <w:t>1. да 4. не 7. да 10. не 13. да 16. да 19. да 22. да</w:t>
      </w:r>
      <w:r w:rsidRPr="001E519B">
        <w:br/>
        <w:t>2. не 5. да 8. не 1. да 14. не 17. не 20. да 23. да</w:t>
      </w:r>
      <w:r w:rsidRPr="001E519B">
        <w:br/>
        <w:t>3. не 6. не 9. не 12. не 15. да 18. не 21. не 24. да</w:t>
      </w:r>
      <w:r w:rsidRPr="001E519B">
        <w:br/>
      </w:r>
      <w:r w:rsidRPr="001E519B">
        <w:br/>
        <w:t>21. МУСКУЛИ - УСТРОЙСТВО, ВИДОВЕ Й ОСНОВНИ</w:t>
      </w:r>
      <w:r w:rsidRPr="001E519B">
        <w:br/>
      </w:r>
      <w:r w:rsidRPr="001E519B">
        <w:br/>
        <w:t>- ФИЗИОЛОГИЧНИ СВОЙСТВА</w:t>
      </w:r>
      <w:r w:rsidRPr="001E519B">
        <w:br/>
      </w:r>
      <w:r w:rsidRPr="001E519B">
        <w:br/>
        <w:t>Т. Отбележете с Х верния отговор</w:t>
      </w:r>
      <w:r w:rsidRPr="001E519B">
        <w:br/>
      </w:r>
      <w:r w:rsidRPr="001E519B">
        <w:br/>
        <w:t>16 4 в 7. 6 10. а 13. а 16. а 19. а 22. 6</w:t>
      </w:r>
      <w:r w:rsidRPr="001E519B">
        <w:br/>
      </w:r>
      <w:r w:rsidRPr="001E519B">
        <w:br/>
        <w:t>26 5. 6 8. 6 П. а 14. г 17. 6 20. в 23. а</w:t>
      </w:r>
      <w:r w:rsidRPr="001E519B">
        <w:br/>
      </w:r>
      <w:r w:rsidRPr="001E519B">
        <w:br/>
        <w:t>3. г 6. а 9 а 12. 6 15. а 18. в 21. 6 24. а</w:t>
      </w:r>
      <w:r w:rsidRPr="001E519B">
        <w:br/>
      </w:r>
      <w:r w:rsidRPr="001E519B">
        <w:br/>
        <w:t>п. Отбележете с Х комбинацията с най-много верни твърдения (а, 6, в или г)</w:t>
      </w:r>
      <w:r w:rsidRPr="001E519B">
        <w:br/>
      </w:r>
      <w:r w:rsidRPr="001E519B">
        <w:br/>
        <w:t>1 6 3. в 5. в 7 6 9. 6 п. 6 13. в</w:t>
      </w:r>
      <w:r w:rsidRPr="001E519B">
        <w:br/>
      </w:r>
      <w:r w:rsidRPr="001E519B">
        <w:br/>
        <w:t>2. а 4 а 6. а 8. 6 10. а 12. в</w:t>
      </w:r>
      <w:r w:rsidRPr="001E519B">
        <w:br/>
      </w:r>
      <w:r w:rsidRPr="001E519B">
        <w:br/>
        <w:t>Ш. Попълнете липсващите термини в текста</w:t>
      </w:r>
      <w:r w:rsidRPr="001E519B">
        <w:br/>
      </w:r>
      <w:r w:rsidRPr="001E519B">
        <w:br/>
      </w:r>
      <w:r w:rsidRPr="001E519B">
        <w:lastRenderedPageBreak/>
        <w:t>1. нерви, нервни 5. гръбни, коремни 10. седалищен, тазобедрена</w:t>
      </w:r>
      <w:r w:rsidRPr="001E519B">
        <w:br/>
        <w:t>колагенови, 6. гръдна, коремна 11. импулси, дразнене</w:t>
      </w:r>
      <w:r w:rsidRPr="001E519B">
        <w:br/>
        <w:t>съединителна 7. коремна, защитават 12. Проводимостта,</w:t>
      </w:r>
      <w:r w:rsidRPr="001E519B">
        <w:br/>
      </w:r>
      <w:r w:rsidRPr="001E519B">
        <w:br/>
        <w:t>3. туловище, крайниците 8. трапецовидният, гръбен мембраната</w:t>
      </w:r>
      <w:r w:rsidRPr="001E519B">
        <w:br/>
      </w:r>
      <w:r w:rsidRPr="001E519B">
        <w:br/>
        <w:t>4. мимически, дъвкателни 9. делтовиден, форма 13. повдигане, работа</w:t>
      </w:r>
      <w:r w:rsidRPr="001E519B">
        <w:br/>
      </w:r>
      <w:r w:rsidRPr="001E519B">
        <w:br/>
        <w:t>Гу. Отбележете с Х верните (да) и невервите (не) твърдения</w:t>
      </w:r>
      <w:r w:rsidRPr="001E519B">
        <w:br/>
      </w:r>
      <w:r w:rsidRPr="001E519B">
        <w:br/>
        <w:t>1. да 5. не 9. не 13. не 17. да 21. не</w:t>
      </w:r>
      <w:r w:rsidRPr="001E519B">
        <w:br/>
        <w:t>2. не 6. да 10. да 14. не 18. не 22. да</w:t>
      </w:r>
      <w:r w:rsidRPr="001E519B">
        <w:br/>
        <w:t>3. да 7. да 1. не 15. да 19. да 23. да</w:t>
      </w:r>
      <w:r w:rsidRPr="001E519B">
        <w:br/>
        <w:t>4. не 8. да 12. не 16. не 20. да 24. да</w:t>
      </w:r>
      <w:r w:rsidRPr="001E519B">
        <w:br/>
        <w:t>224 --- --</w:t>
      </w:r>
      <w:r w:rsidRPr="001E519B">
        <w:br/>
      </w:r>
      <w:r w:rsidRPr="001E519B">
        <w:br/>
        <w:t>25. не</w:t>
      </w:r>
      <w:r w:rsidRPr="001E519B">
        <w:br/>
        <w:t>26. да</w:t>
      </w:r>
      <w:r w:rsidRPr="001E519B">
        <w:br/>
        <w:t>27. да</w:t>
      </w:r>
      <w:r w:rsidRPr="001E519B">
        <w:br/>
      </w:r>
      <w:r w:rsidRPr="001E519B">
        <w:br/>
        <w:t>1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09E40492" w14:textId="77777777" w:rsidR="0083772A" w:rsidRPr="001E519B" w:rsidRDefault="00000000">
      <w:r w:rsidRPr="001E519B">
        <w:t>ама среена.</w:t>
      </w:r>
      <w:r w:rsidRPr="001E519B">
        <w:br/>
      </w:r>
      <w:r w:rsidRPr="001E519B">
        <w:br/>
        <w:t>Сборник с тестови задачи за кандидатстудентски изпит по биология</w:t>
      </w:r>
      <w:r w:rsidRPr="001E519B">
        <w:br/>
      </w:r>
      <w:r w:rsidRPr="001E519B">
        <w:br/>
        <w:t>РАЗМНОЖАВАНЕ, РАСТЕЖ И ИНДИВИДУАЛНО РАЗВИТИЕ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НА ЧОВЕКА И ЖИВОТНИТЕ</w:t>
      </w:r>
      <w:r w:rsidRPr="001E519B">
        <w:br/>
      </w:r>
      <w:r w:rsidRPr="001E519B">
        <w:br/>
        <w:t>22. ВЪЗПРОИЗВОДСТВО И РАЗВИТИЕ НА ЧОВЕКА. МЪЖКА ПОЛОВА</w:t>
      </w:r>
      <w:r w:rsidRPr="001E519B">
        <w:br/>
      </w:r>
      <w:r w:rsidRPr="001E519B">
        <w:br/>
        <w:t>СИСТЕМА</w:t>
      </w:r>
      <w:r w:rsidRPr="001E519B">
        <w:br/>
        <w:t>1. Отбележете с Х верния отговор</w:t>
      </w:r>
      <w:r w:rsidRPr="001E519B">
        <w:br/>
        <w:t>1 а 8. а 15. 6 22. 6 29. г 36. в 43. 6 50. в</w:t>
      </w:r>
      <w:r w:rsidRPr="001E519B">
        <w:br/>
        <w:t>2. в 9. в 16. в 23. 6 30. в 37. 6 44. г</w:t>
      </w:r>
      <w:r w:rsidRPr="001E519B">
        <w:br/>
        <w:t>3. в 10. в 17. г 24. г 31. г 38. 6 45. а</w:t>
      </w:r>
      <w:r w:rsidRPr="001E519B">
        <w:br/>
        <w:t>4 в 1. 6 18. в 25. а 32. в 39. а 46. г</w:t>
      </w:r>
      <w:r w:rsidRPr="001E519B">
        <w:br/>
        <w:t>5. а 12. в 19. а 26. 6 33. 6 40. 6 47. в</w:t>
      </w:r>
      <w:r w:rsidRPr="001E519B">
        <w:br/>
      </w:r>
      <w:r w:rsidRPr="001E519B">
        <w:lastRenderedPageBreak/>
        <w:t>6. г 13. а 20. в 27. 6 34. в 41. г 48. 6</w:t>
      </w:r>
      <w:r w:rsidRPr="001E519B">
        <w:br/>
        <w:t>7. в 14. г 21. в 28. в 35. 6 42. 6 49. а</w:t>
      </w:r>
      <w:r w:rsidRPr="001E519B">
        <w:br/>
        <w:t>п. Отбележете с Х комбинацията с най-много верни твърдения (а, 6, в или г)</w:t>
      </w:r>
      <w:r w:rsidRPr="001E519B">
        <w:br/>
        <w:t>1 в 3. г 5. г 7. г 9. 6</w:t>
      </w:r>
      <w:r w:rsidRPr="001E519B">
        <w:br/>
        <w:t>2. 6 4. г 6. а 8 в 10. г</w:t>
      </w:r>
      <w:r w:rsidRPr="001E519B">
        <w:br/>
        <w:t>Ш. Попълнете липсващите термини в текста</w:t>
      </w:r>
      <w:r w:rsidRPr="001E519B">
        <w:br/>
        <w:t>1. вътрешни, първичните 8. корен, главичка 17. контракции, пъпната връв</w:t>
      </w:r>
      <w:r w:rsidRPr="001E519B">
        <w:br/>
        <w:t>2. семенниците (тестисите), 9. пикочният, пещеристи 18. плацентата, околоплодните</w:t>
      </w:r>
      <w:r w:rsidRPr="001E519B">
        <w:br/>
        <w:t>скротум 10. оплождане, зигота 19. три, 18</w:t>
      </w:r>
      <w:r w:rsidRPr="001E519B">
        <w:br/>
        <w:t>3. шийка, мигоходрии 1. вътрешно, влагалището 20. новороденото, кърмачески</w:t>
      </w:r>
      <w:r w:rsidRPr="001E519B">
        <w:br/>
        <w:t>4. полови, тестостерон 12. матката, маточната 21. приспособяване, растеж</w:t>
      </w:r>
      <w:r w:rsidRPr="001E519B">
        <w:br/>
        <w:t>5. “каналчетата, надсеменника 13. зиготата, морула 22. мозъка, имунната</w:t>
      </w:r>
      <w:r w:rsidRPr="001E519B">
        <w:br/>
        <w:t>6. семепровроводния, 14. ектодерма, мезодерма 23. пубертет, менструация</w:t>
      </w:r>
      <w:r w:rsidRPr="001E519B">
        <w:br/>
        <w:t>семенното 15. матката, плацента.</w:t>
      </w:r>
      <w:r w:rsidRPr="001E519B">
        <w:br/>
        <w:t>7. семепроводния, фруктоза 16. десет, раждането</w:t>
      </w:r>
      <w:r w:rsidRPr="001E519B">
        <w:br/>
        <w:t>ТУ. Отбележете с Х верните (да) и неверните (не) твърдения</w:t>
      </w:r>
      <w:r w:rsidRPr="001E519B">
        <w:br/>
        <w:t>1. да 4. да 7. не 10. да 13. не 16. не 19. да 22. не</w:t>
      </w:r>
      <w:r w:rsidRPr="001E519B">
        <w:br/>
        <w:t>. не 5. да 8. не 1. не 14. да 17. не 20. да 23. не</w:t>
      </w:r>
      <w:r w:rsidRPr="001E519B">
        <w:br/>
        <w:t>3. не 6. да 9. да 12. да 15. да 18. не 21. да 24. да</w:t>
      </w:r>
      <w:r w:rsidRPr="001E519B">
        <w:br/>
      </w:r>
      <w:r w:rsidRPr="001E519B">
        <w:br/>
        <w:t>23. ЖЕНСКА ПОЛОВА СИСТЕМА. ХИГИЕНА И ЗДРАВНИ ПОЗНАНИЯ</w:t>
      </w:r>
      <w:r w:rsidRPr="001E519B">
        <w:br/>
        <w:t>ЗА ПОЛОВАТА СИСТЕМА</w:t>
      </w:r>
      <w:r w:rsidRPr="001E519B">
        <w:br/>
      </w:r>
      <w:r w:rsidRPr="001E519B">
        <w:br/>
        <w:t>1. Отбележете с Х верния отговор</w:t>
      </w:r>
      <w:r w:rsidRPr="001E519B">
        <w:br/>
      </w:r>
      <w:r w:rsidRPr="001E519B">
        <w:br/>
        <w:t>1 в 7. 6 13. 6 19. в 25. г 31. 6 37. в</w:t>
      </w:r>
      <w:r w:rsidRPr="001E519B">
        <w:br/>
        <w:t>2 6 8. г 14. в 20. в 26. в 32. г 38. а</w:t>
      </w:r>
      <w:r w:rsidRPr="001E519B">
        <w:br/>
        <w:t>3. а 9. в 15. 6 21. г 27. а 33. а 39. г</w:t>
      </w:r>
      <w:r w:rsidRPr="001E519B">
        <w:br/>
        <w:t>4. г 10. г 16. в 22. 6 28. 6 34. г 40. а</w:t>
      </w:r>
      <w:r w:rsidRPr="001E519B">
        <w:br/>
        <w:t>5. а П. в 17. а 23. г 29. в 35. в 41. в</w:t>
      </w:r>
      <w:r w:rsidRPr="001E519B">
        <w:br/>
        <w:t>6. в 12. 6 18. 6 24. 6 30. г 36. 6 42 в</w:t>
      </w:r>
      <w:r w:rsidRPr="001E519B">
        <w:br/>
      </w:r>
      <w:r w:rsidRPr="001E519B">
        <w:br/>
        <w:t>-&lt; а -------- 5</w:t>
      </w:r>
      <w:r w:rsidRPr="001E519B">
        <w:br/>
      </w:r>
    </w:p>
    <w:p w14:paraId="0B90018D" w14:textId="77777777" w:rsidR="0083772A" w:rsidRPr="001E519B" w:rsidRDefault="00000000">
      <w:r w:rsidRPr="001E519B">
        <w:t>Медицински университет - Варна</w:t>
      </w:r>
      <w:r w:rsidRPr="001E519B">
        <w:br/>
      </w:r>
      <w:r w:rsidRPr="001E519B">
        <w:br/>
        <w:t>П.</w:t>
      </w:r>
      <w:r w:rsidRPr="001E519B">
        <w:br/>
      </w:r>
      <w:r w:rsidRPr="001E519B">
        <w:br/>
        <w:t>-</w:t>
      </w:r>
      <w:r w:rsidRPr="001E519B">
        <w:br/>
        <w:t>з</w:t>
      </w:r>
      <w:r w:rsidRPr="001E519B">
        <w:br/>
        <w:t>с</w:t>
      </w:r>
      <w:r w:rsidRPr="001E519B">
        <w:br/>
      </w:r>
      <w:r w:rsidRPr="001E519B">
        <w:br/>
        <w:t>а 5.</w:t>
      </w:r>
      <w:r w:rsidRPr="001E519B">
        <w:br/>
      </w:r>
      <w:r w:rsidRPr="001E519B">
        <w:lastRenderedPageBreak/>
        <w:t>6 6.</w:t>
      </w:r>
      <w:r w:rsidRPr="001E519B">
        <w:br/>
      </w:r>
      <w:r w:rsidRPr="001E519B">
        <w:br/>
        <w:t>в</w:t>
      </w:r>
      <w:r w:rsidRPr="001E519B">
        <w:br/>
      </w:r>
      <w:r w:rsidRPr="001E519B">
        <w:br/>
        <w:t>4. в</w:t>
      </w:r>
      <w:r w:rsidRPr="001E519B">
        <w:br/>
      </w:r>
      <w:r w:rsidRPr="001E519B">
        <w:br/>
        <w:t>7.</w:t>
      </w:r>
      <w:r w:rsidRPr="001E519B">
        <w:br/>
        <w:t>8.</w:t>
      </w:r>
      <w:r w:rsidRPr="001E519B">
        <w:br/>
      </w:r>
      <w:r w:rsidRPr="001E519B">
        <w:br/>
        <w:t>9. г</w:t>
      </w:r>
      <w:r w:rsidRPr="001E519B">
        <w:br/>
      </w:r>
      <w:r w:rsidRPr="001E519B">
        <w:br/>
        <w:t>а А</w:t>
      </w:r>
      <w:r w:rsidRPr="001E519B">
        <w:br/>
        <w:t>10. г</w:t>
      </w:r>
      <w:r w:rsidRPr="001E519B">
        <w:br/>
      </w:r>
      <w:r w:rsidRPr="001E519B">
        <w:br/>
        <w:t>6</w:t>
      </w:r>
      <w:r w:rsidRPr="001E519B">
        <w:br/>
      </w:r>
      <w:r w:rsidRPr="001E519B">
        <w:br/>
        <w:t>Ш. Попълнете липсващите термини в текста</w:t>
      </w:r>
      <w:r w:rsidRPr="001E519B">
        <w:br/>
      </w:r>
      <w:r w:rsidRPr="001E519B">
        <w:br/>
        <w:t>1. яйчник, клитор 7.</w:t>
      </w:r>
      <w:r w:rsidRPr="001E519B">
        <w:br/>
        <w:t>2. яйчници, матката 8.</w:t>
      </w:r>
      <w:r w:rsidRPr="001E519B">
        <w:br/>
        <w:t>3. яйцеклетки, естрадиол 9.</w:t>
      </w:r>
      <w:r w:rsidRPr="001E519B">
        <w:br/>
        <w:t>4. Граафов фоликул, овулация 10.</w:t>
      </w:r>
      <w:r w:rsidRPr="001E519B">
        <w:br/>
        <w:t>5. жълто тяло, прогестерон 1.</w:t>
      </w:r>
      <w:r w:rsidRPr="001E519B">
        <w:br/>
        <w:t>6. тръби, ресничест 12.</w:t>
      </w:r>
      <w:r w:rsidRPr="001E519B">
        <w:br/>
      </w:r>
      <w:r w:rsidRPr="001E519B">
        <w:br/>
        <w:t>тяло, шийка</w:t>
      </w:r>
      <w:r w:rsidRPr="001E519B">
        <w:br/>
      </w:r>
      <w:r w:rsidRPr="001E519B">
        <w:br/>
        <w:t>лигавица менструация</w:t>
      </w:r>
      <w:r w:rsidRPr="001E519B">
        <w:br/>
        <w:t>мускулеста, матката</w:t>
      </w:r>
      <w:r w:rsidRPr="001E519B">
        <w:br/>
        <w:t>лигавица, кисела</w:t>
      </w:r>
      <w:r w:rsidRPr="001E519B">
        <w:br/>
        <w:t>малките, клиторът</w:t>
      </w:r>
      <w:r w:rsidRPr="001E519B">
        <w:br/>
        <w:t>съединителна, жлезиста</w:t>
      </w:r>
      <w:r w:rsidRPr="001E519B">
        <w:br/>
      </w:r>
      <w:r w:rsidRPr="001E519B">
        <w:br/>
        <w:t>Отбележете с Х комбинацията с най-много верни твърдения (а, 6, в или г)</w:t>
      </w:r>
      <w:r w:rsidRPr="001E519B">
        <w:br/>
      </w:r>
      <w:r w:rsidRPr="001E519B">
        <w:br/>
        <w:t>13. пубертета, уголемяват</w:t>
      </w:r>
      <w:r w:rsidRPr="001E519B">
        <w:br/>
        <w:t>14. контрацепция, механични</w:t>
      </w:r>
      <w:r w:rsidRPr="001E519B">
        <w:br/>
        <w:t>. овулацията, вгнездяването</w:t>
      </w:r>
      <w:r w:rsidRPr="001E519B">
        <w:br/>
        <w:t>16. химен, менструалната</w:t>
      </w:r>
      <w:r w:rsidRPr="001E519B">
        <w:br/>
      </w:r>
      <w:r w:rsidRPr="001E519B">
        <w:br/>
        <w:t>ТУ. Отбележете с Х верните (да) и неверните (не) твърдения</w:t>
      </w:r>
      <w:r w:rsidRPr="001E519B">
        <w:br/>
      </w:r>
      <w:r w:rsidRPr="001E519B">
        <w:br/>
        <w:t>1. да 4. да 7. не</w:t>
      </w:r>
      <w:r w:rsidRPr="001E519B">
        <w:br/>
      </w:r>
      <w:r w:rsidRPr="001E519B">
        <w:lastRenderedPageBreak/>
        <w:t>- е 5. да 8. не</w:t>
      </w:r>
      <w:r w:rsidRPr="001E519B">
        <w:br/>
        <w:t>3. да 6. не 9. да</w:t>
      </w:r>
      <w:r w:rsidRPr="001E519B">
        <w:br/>
      </w:r>
      <w:r w:rsidRPr="001E519B">
        <w:br/>
        <w:t>10. да 13. не</w:t>
      </w:r>
      <w:r w:rsidRPr="001E519B">
        <w:br/>
        <w:t>1. не 14. да</w:t>
      </w:r>
      <w:r w:rsidRPr="001E519B">
        <w:br/>
        <w:t>12. не 15. да</w:t>
      </w:r>
      <w:r w:rsidRPr="001E519B">
        <w:br/>
      </w:r>
      <w:r w:rsidRPr="001E519B">
        <w:br/>
        <w:t>19. да</w:t>
      </w:r>
      <w:r w:rsidRPr="001E519B">
        <w:br/>
        <w:t>20. да</w:t>
      </w:r>
      <w:r w:rsidRPr="001E519B">
        <w:br/>
      </w:r>
      <w:r w:rsidRPr="001E519B">
        <w:br/>
        <w:t>16. да</w:t>
      </w:r>
      <w:r w:rsidRPr="001E519B">
        <w:br/>
        <w:t>17. не</w:t>
      </w:r>
      <w:r w:rsidRPr="001E519B">
        <w:br/>
        <w:t>18. да</w:t>
      </w:r>
      <w:r w:rsidRPr="001E519B">
        <w:br/>
      </w:r>
      <w:r w:rsidRPr="001E519B">
        <w:br/>
        <w:t>24. РАЗМНОЖАВАНЕ ПРИ ЖИВОТНИТЕ И ЧОВЕКА. ГАМЕТОГЕНЕЗА</w:t>
      </w:r>
      <w:r w:rsidRPr="001E519B">
        <w:br/>
      </w:r>
      <w:r w:rsidRPr="001E519B">
        <w:br/>
        <w:t>1. Отбележете с Х верния отговор</w:t>
      </w:r>
      <w:r w:rsidRPr="001E519B">
        <w:br/>
        <w:t>1. в 5. в 9 в</w:t>
      </w:r>
      <w:r w:rsidRPr="001E519B">
        <w:br/>
        <w:t>26 6. а 10. а</w:t>
      </w:r>
      <w:r w:rsidRPr="001E519B">
        <w:br/>
        <w:t>3. 6 7. г 1. в</w:t>
      </w:r>
      <w:r w:rsidRPr="001E519B">
        <w:br/>
        <w:t>46 8. а 12. в</w:t>
      </w:r>
      <w:r w:rsidRPr="001E519B">
        <w:br/>
        <w:t>пп.</w:t>
      </w:r>
      <w:r w:rsidRPr="001E519B">
        <w:br/>
        <w:t>1. а 4. г 7. г</w:t>
      </w:r>
      <w:r w:rsidRPr="001E519B">
        <w:br/>
        <w:t>2. 6 5. а 8. а</w:t>
      </w:r>
      <w:r w:rsidRPr="001E519B">
        <w:br/>
        <w:t>3. 6 6. в 9. 6</w:t>
      </w:r>
      <w:r w:rsidRPr="001E519B">
        <w:br/>
      </w:r>
      <w:r w:rsidRPr="001E519B">
        <w:br/>
        <w:t>И ОПЛОЖДАНЕ</w:t>
      </w:r>
      <w:r w:rsidRPr="001E519B">
        <w:br/>
      </w:r>
      <w:r w:rsidRPr="001E519B">
        <w:br/>
        <w:t>13. 6 17. а</w:t>
      </w:r>
      <w:r w:rsidRPr="001E519B">
        <w:br/>
        <w:t>14. а 18. г</w:t>
      </w:r>
      <w:r w:rsidRPr="001E519B">
        <w:br/>
        <w:t>15. в 19. 6</w:t>
      </w:r>
      <w:r w:rsidRPr="001E519B">
        <w:br/>
        <w:t>16. а 20. а</w:t>
      </w:r>
      <w:r w:rsidRPr="001E519B">
        <w:br/>
      </w:r>
      <w:r w:rsidRPr="001E519B">
        <w:br/>
        <w:t>10. в 13. в</w:t>
      </w:r>
      <w:r w:rsidRPr="001E519B">
        <w:br/>
        <w:t>1П1.а 14. 6</w:t>
      </w:r>
      <w:r w:rsidRPr="001E519B">
        <w:br/>
        <w:t>12. 6 15. 6</w:t>
      </w:r>
      <w:r w:rsidRPr="001E519B">
        <w:br/>
      </w:r>
      <w:r w:rsidRPr="001E519B">
        <w:br/>
        <w:t>Ш. Попълнете липсващите термини в текста</w:t>
      </w:r>
      <w:r w:rsidRPr="001E519B">
        <w:br/>
      </w:r>
      <w:r w:rsidRPr="001E519B">
        <w:br/>
        <w:t>1.  хаплоиден, комбиниран 7.</w:t>
      </w:r>
      <w:r w:rsidRPr="001E519B">
        <w:br/>
        <w:t>2. митотичното, соматични 8.</w:t>
      </w:r>
      <w:r w:rsidRPr="001E519B">
        <w:br/>
        <w:t>3.  диплоидни, хаплоидни 9.</w:t>
      </w:r>
      <w:r w:rsidRPr="001E519B">
        <w:br/>
        <w:t>4. половото, гамети 10</w:t>
      </w:r>
      <w:r w:rsidRPr="001E519B">
        <w:br/>
      </w:r>
      <w:r w:rsidRPr="001E519B">
        <w:lastRenderedPageBreak/>
        <w:t>5. „полова, непрекъснато 1</w:t>
      </w:r>
      <w:r w:rsidRPr="001E519B">
        <w:br/>
        <w:t>6. тестиса, сперматогенеза 12</w:t>
      </w:r>
      <w:r w:rsidRPr="001E519B">
        <w:br/>
      </w:r>
      <w:r w:rsidRPr="001E519B">
        <w:br/>
        <w:t>мейотично, сперматозоид</w:t>
      </w:r>
      <w:r w:rsidRPr="001E519B">
        <w:br/>
        <w:t>фоликулът, маточната</w:t>
      </w:r>
      <w:r w:rsidRPr="001E519B">
        <w:br/>
        <w:t>главичката, акрозомата</w:t>
      </w:r>
      <w:r w:rsidRPr="001E519B">
        <w:br/>
      </w:r>
      <w:r w:rsidRPr="001E519B">
        <w:br/>
        <w:t>. ензими, яйцеклетката</w:t>
      </w:r>
      <w:r w:rsidRPr="001E519B">
        <w:br/>
        <w:t>- ембрионалния, нарастване</w:t>
      </w:r>
      <w:r w:rsidRPr="001E519B">
        <w:br/>
        <w:t>. оплодителна, кортикалната</w:t>
      </w:r>
      <w:r w:rsidRPr="001E519B">
        <w:br/>
      </w:r>
      <w:r w:rsidRPr="001E519B">
        <w:br/>
        <w:t>21. в 25. г</w:t>
      </w:r>
      <w:r w:rsidRPr="001E519B">
        <w:br/>
        <w:t>22. а 26. а</w:t>
      </w:r>
      <w:r w:rsidRPr="001E519B">
        <w:br/>
        <w:t>23. а 27. в</w:t>
      </w:r>
      <w:r w:rsidRPr="001E519B">
        <w:br/>
        <w:t>24. 6 28. в</w:t>
      </w:r>
      <w:r w:rsidRPr="001E519B">
        <w:br/>
      </w:r>
      <w:r w:rsidRPr="001E519B">
        <w:br/>
        <w:t>Отбележете с Х комбинацията с най-много верни твърдения (а, 6, в или г)</w:t>
      </w:r>
      <w:r w:rsidRPr="001E519B">
        <w:br/>
      </w:r>
      <w:r w:rsidRPr="001E519B">
        <w:br/>
        <w:t>16. в 19. а</w:t>
      </w:r>
      <w:r w:rsidRPr="001E519B">
        <w:br/>
        <w:t>17.а 20. г</w:t>
      </w:r>
      <w:r w:rsidRPr="001E519B">
        <w:br/>
        <w:t>18. 6</w:t>
      </w:r>
      <w:r w:rsidRPr="001E519B">
        <w:br/>
      </w:r>
      <w:r w:rsidRPr="001E519B">
        <w:br/>
        <w:t>ТУ. Отбележете с Х верните (да) и неверните (не) твърдения</w:t>
      </w:r>
      <w:r w:rsidRPr="001E519B">
        <w:br/>
      </w:r>
      <w:r w:rsidRPr="001E519B">
        <w:br/>
        <w:t>1 не 4. не 7. не</w:t>
      </w:r>
      <w:r w:rsidRPr="001E519B">
        <w:br/>
        <w:t>„да 5. не 8. да</w:t>
      </w:r>
      <w:r w:rsidRPr="001E519B">
        <w:br/>
        <w:t>3. не 6. да 9. да</w:t>
      </w:r>
      <w:r w:rsidRPr="001E519B">
        <w:br/>
      </w:r>
      <w:r w:rsidRPr="001E519B">
        <w:br/>
        <w:t>26 ---- -</w:t>
      </w:r>
      <w:r w:rsidRPr="001E519B">
        <w:br/>
      </w:r>
      <w:r w:rsidRPr="001E519B">
        <w:br/>
        <w:t>10. не 13. не</w:t>
      </w:r>
      <w:r w:rsidRPr="001E519B">
        <w:br/>
        <w:t>П. да 14. да</w:t>
      </w:r>
      <w:r w:rsidRPr="001E519B">
        <w:br/>
        <w:t>12. да 15. не</w:t>
      </w:r>
      <w:r w:rsidRPr="001E519B">
        <w:br/>
      </w:r>
      <w:r w:rsidRPr="001E519B">
        <w:br/>
        <w:t>13. мейозата, оплождане</w:t>
      </w:r>
      <w:r w:rsidRPr="001E519B">
        <w:br/>
      </w:r>
      <w:r w:rsidRPr="001E519B">
        <w:br/>
        <w:t>14. ембрионалното, раждането</w:t>
      </w:r>
      <w:r w:rsidRPr="001E519B">
        <w:br/>
      </w:r>
      <w:r w:rsidRPr="001E519B">
        <w:br/>
        <w:t>15. сперматоцит, сперматида</w:t>
      </w:r>
      <w:r w:rsidRPr="001E519B">
        <w:br/>
      </w:r>
      <w:r w:rsidRPr="001E519B">
        <w:br/>
        <w:t>16. метафаза П, сперматозоид</w:t>
      </w:r>
      <w:r w:rsidRPr="001E519B">
        <w:br/>
      </w:r>
      <w:r w:rsidRPr="001E519B">
        <w:br/>
        <w:t>17. корона радиата, зона</w:t>
      </w:r>
      <w:r w:rsidRPr="001E519B">
        <w:br/>
      </w:r>
      <w:r w:rsidRPr="001E519B">
        <w:lastRenderedPageBreak/>
        <w:t>пелуцида</w:t>
      </w:r>
      <w:r w:rsidRPr="001E519B">
        <w:br/>
      </w:r>
      <w:r w:rsidRPr="001E519B">
        <w:br/>
        <w:t>16. да 19. да</w:t>
      </w:r>
      <w:r w:rsidRPr="001E519B">
        <w:br/>
      </w:r>
      <w:r w:rsidRPr="001E519B">
        <w:br/>
        <w:t>17. не 20. да</w:t>
      </w:r>
      <w:r w:rsidRPr="001E519B">
        <w:br/>
      </w:r>
      <w:r w:rsidRPr="001E519B">
        <w:br/>
        <w:t>18. не</w:t>
      </w:r>
      <w:r w:rsidRPr="001E519B">
        <w:br/>
      </w:r>
      <w:r w:rsidRPr="001E519B">
        <w:br/>
        <w:t xml:space="preserve"> </w:t>
      </w:r>
      <w:r w:rsidRPr="001E519B">
        <w:br/>
      </w:r>
    </w:p>
    <w:p w14:paraId="2E982DA7" w14:textId="77777777" w:rsidR="0083772A" w:rsidRPr="001E519B" w:rsidRDefault="00000000">
      <w:r w:rsidRPr="001E519B">
        <w:t>Сборник с тестови задачи за кандидатстудентски изпит по биология</w:t>
      </w:r>
      <w:r w:rsidRPr="001E519B">
        <w:br/>
      </w:r>
      <w:r w:rsidRPr="001E519B">
        <w:br/>
        <w:t>25. ИНДИВИДУАЛНО РАЗВИТИЕ НА ЖИВОТНИТЕ И ЧОВЕКА</w:t>
      </w:r>
      <w:r w:rsidRPr="001E519B">
        <w:br/>
      </w:r>
      <w:r w:rsidRPr="001E519B">
        <w:br/>
        <w:t>Т. Отбележете с Х верния отговор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 xml:space="preserve"> </w:t>
      </w:r>
      <w:r w:rsidRPr="001E519B">
        <w:br/>
      </w:r>
      <w:r w:rsidRPr="001E519B">
        <w:br/>
        <w:t>ТУ. Отбележете с Х верните (да) и неверните (не) твърдения</w:t>
      </w:r>
      <w:r w:rsidRPr="001E519B">
        <w:br/>
      </w:r>
      <w:r w:rsidRPr="001E519B">
        <w:br/>
        <w:t>1 в 5. а 9. 6 13. г 17. в 21. а 25. 6</w:t>
      </w:r>
      <w:r w:rsidRPr="001E519B">
        <w:br/>
      </w:r>
      <w:r w:rsidRPr="001E519B">
        <w:br/>
        <w:t>2 6 6. в 10. 6 14. 6 18. г 22. 6 26. а</w:t>
      </w:r>
      <w:r w:rsidRPr="001E519B">
        <w:br/>
      </w:r>
      <w:r w:rsidRPr="001E519B">
        <w:br/>
        <w:t>3. в 7. г П. а 15. в 19. а 23. а 27. в</w:t>
      </w:r>
      <w:r w:rsidRPr="001E519B">
        <w:br/>
      </w:r>
      <w:r w:rsidRPr="001E519B">
        <w:br/>
        <w:t>4. а 8 а 12. 6 16. в 20. в 24. г 28. 6</w:t>
      </w:r>
      <w:r w:rsidRPr="001E519B">
        <w:br/>
      </w:r>
      <w:r w:rsidRPr="001E519B">
        <w:br/>
        <w:t>п. Отбележете с Х комбинацията с най-много верни твърдения (а, 6, в или г)</w:t>
      </w:r>
      <w:r w:rsidRPr="001E519B">
        <w:br/>
      </w:r>
      <w:r w:rsidRPr="001E519B">
        <w:br/>
        <w:t>1 в 3. 6 5. г 7. в 9 6 1. а 13. 6 15. г</w:t>
      </w:r>
      <w:r w:rsidRPr="001E519B">
        <w:br/>
      </w:r>
      <w:r w:rsidRPr="001E519B">
        <w:br/>
        <w:t>2.6 4 а 6. г 8. г 10. в 12. 6 14. 6 16. а</w:t>
      </w:r>
      <w:r w:rsidRPr="001E519B">
        <w:br/>
      </w:r>
      <w:r w:rsidRPr="001E519B">
        <w:br/>
        <w:t>ШЕ. Попълнете липсващите термини в текста</w:t>
      </w:r>
      <w:r w:rsidRPr="001E519B">
        <w:br/>
      </w:r>
      <w:r w:rsidRPr="001E519B">
        <w:br/>
        <w:t>1. вмбрионален, 6. какавида, имаго 10. Плацентата, имунен</w:t>
      </w:r>
      <w:r w:rsidRPr="001E519B">
        <w:br/>
        <w:t>постембрионален 7. дишането, мозъчна 1. общобиологична,</w:t>
      </w:r>
      <w:r w:rsidRPr="001E519B">
        <w:br/>
      </w:r>
      <w:r w:rsidRPr="001E519B">
        <w:br/>
        <w:t>2. сегментацията, зародиш 8. индивидуалното, ментален</w:t>
      </w:r>
      <w:r w:rsidRPr="001E519B">
        <w:br/>
      </w:r>
      <w:r w:rsidRPr="001E519B">
        <w:br/>
      </w:r>
      <w:r w:rsidRPr="001E519B">
        <w:lastRenderedPageBreak/>
        <w:t>3. диференциация, пластове необратимо 12. количеството,</w:t>
      </w:r>
      <w:r w:rsidRPr="001E519B">
        <w:br/>
      </w:r>
      <w:r w:rsidRPr="001E519B">
        <w:br/>
        <w:t>4. ектодерма, ендодерма 9. морфологията, разпределението</w:t>
      </w:r>
      <w:r w:rsidRPr="001E519B">
        <w:br/>
      </w:r>
      <w:r w:rsidRPr="001E519B">
        <w:br/>
        <w:t>5. гаструлация, органогенеза физиологията 13. седмия, недоносен</w:t>
      </w:r>
      <w:r w:rsidRPr="001E519B">
        <w:br/>
      </w:r>
      <w:r w:rsidRPr="001E519B">
        <w:br/>
        <w:t>1 не 4. не 7. не 10. да 13. не 16. не 19. не</w:t>
      </w:r>
      <w:r w:rsidRPr="001E519B">
        <w:br/>
        <w:t>г да 5. да 8. да П. не 14. да 17. да 20. да</w:t>
      </w:r>
      <w:r w:rsidRPr="001E519B">
        <w:br/>
        <w:t>3. да 6. не 9. не 12. не 15. да 18. да</w:t>
      </w:r>
      <w:r w:rsidRPr="001E519B">
        <w:br/>
      </w:r>
    </w:p>
    <w:p w14:paraId="1F1C38AF" w14:textId="77777777" w:rsidR="0083772A" w:rsidRDefault="00000000">
      <w:r w:rsidRPr="001E519B">
        <w:t>Сборник с тестови задачи за кандидатстудентски изпит по биология върху учебния материал за</w:t>
      </w:r>
      <w:r w:rsidRPr="001E519B">
        <w:br/>
        <w:t>задължителна и профилирана подготовка, изучаван в средния курс на обучение. Част 1</w:t>
      </w:r>
      <w:r w:rsidRPr="001E519B">
        <w:br/>
      </w:r>
      <w:r w:rsidRPr="001E519B">
        <w:br/>
        <w:t>Автори: Добри Иванов, Галина Янева, Цонка Димитрова, Иван Вачков, Николета Иванова,</w:t>
      </w:r>
      <w:r w:rsidRPr="001E519B">
        <w:br/>
        <w:t>Светла Славова, Нели Фиалковска, Ивайла Кулева, Даниела Трайкова, Любляна Мартинова</w:t>
      </w:r>
      <w:r w:rsidRPr="001E519B">
        <w:br/>
      </w:r>
      <w:r w:rsidRPr="001E519B">
        <w:br/>
        <w:t>Под редакцията на проф. Добри Иванов</w:t>
      </w:r>
      <w:r w:rsidRPr="001E519B">
        <w:br/>
      </w:r>
      <w:r w:rsidRPr="001E519B">
        <w:br/>
        <w:t>Българска</w:t>
      </w:r>
      <w:r w:rsidRPr="001E519B">
        <w:br/>
        <w:t>Първо издание</w:t>
      </w:r>
      <w:r w:rsidRPr="001E519B">
        <w:br/>
      </w:r>
      <w:r w:rsidRPr="001E519B">
        <w:br/>
        <w:t>Корекция и предпечат: Жанета Радкова</w:t>
      </w:r>
      <w:r w:rsidRPr="001E519B">
        <w:br/>
      </w:r>
      <w:r w:rsidRPr="001E519B">
        <w:br/>
        <w:t>Печат: Медицински университет - Варна</w:t>
      </w:r>
      <w:r w:rsidRPr="001E519B">
        <w:br/>
        <w:t>Варна, 9002</w:t>
      </w:r>
      <w:r w:rsidRPr="001E519B">
        <w:br/>
      </w:r>
      <w:r w:rsidRPr="001E519B">
        <w:br/>
        <w:t>ул. „Марин Дринов“ 55</w:t>
      </w:r>
      <w:r w:rsidRPr="001E519B">
        <w:br/>
      </w:r>
      <w:r w:rsidRPr="001E519B">
        <w:br/>
        <w:t>Тел.: (+359 52) 677 117</w:t>
      </w:r>
      <w:r w:rsidRPr="001E519B">
        <w:br/>
        <w:t>Бир://ргезз.пи-уата.бв,</w:t>
      </w:r>
      <w:r w:rsidRPr="001E519B">
        <w:br/>
      </w:r>
      <w:r w:rsidRPr="001E519B">
        <w:br/>
        <w:t>Вир: /оокв.пи-уагла. в,</w:t>
      </w:r>
      <w:r w:rsidRPr="001E519B">
        <w:br/>
      </w:r>
      <w:r w:rsidRPr="001E519B">
        <w:br/>
        <w:t>2022</w:t>
      </w:r>
      <w:r w:rsidRPr="001E519B">
        <w:br/>
        <w:t>Варна, България</w:t>
      </w:r>
      <w:r w:rsidRPr="001E519B">
        <w:br/>
      </w:r>
      <w:r w:rsidRPr="001E519B">
        <w:br/>
        <w:t>Т5ВМ 978-619-221-406-7</w:t>
      </w:r>
      <w:r w:rsidRPr="001E519B">
        <w:br/>
      </w:r>
    </w:p>
    <w:sectPr w:rsidR="0083772A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877B3"/>
    <w:multiLevelType w:val="multilevel"/>
    <w:tmpl w:val="D0F49CB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1334A8F"/>
    <w:multiLevelType w:val="multilevel"/>
    <w:tmpl w:val="2146CA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A4C6581"/>
    <w:multiLevelType w:val="multilevel"/>
    <w:tmpl w:val="BA48F7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3520FF6"/>
    <w:multiLevelType w:val="multilevel"/>
    <w:tmpl w:val="F4F866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47E3C8D"/>
    <w:multiLevelType w:val="multilevel"/>
    <w:tmpl w:val="56DCBD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872599C"/>
    <w:multiLevelType w:val="multilevel"/>
    <w:tmpl w:val="23A4A23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DB17489"/>
    <w:multiLevelType w:val="multilevel"/>
    <w:tmpl w:val="E4AAD6C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281696352">
    <w:abstractNumId w:val="4"/>
  </w:num>
  <w:num w:numId="2" w16cid:durableId="1794858925">
    <w:abstractNumId w:val="1"/>
  </w:num>
  <w:num w:numId="3" w16cid:durableId="515267175">
    <w:abstractNumId w:val="2"/>
  </w:num>
  <w:num w:numId="4" w16cid:durableId="1240359612">
    <w:abstractNumId w:val="0"/>
  </w:num>
  <w:num w:numId="5" w16cid:durableId="1049457382">
    <w:abstractNumId w:val="5"/>
  </w:num>
  <w:num w:numId="6" w16cid:durableId="480387217">
    <w:abstractNumId w:val="6"/>
  </w:num>
  <w:num w:numId="7" w16cid:durableId="12075242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772A"/>
    <w:rsid w:val="001E519B"/>
    <w:rsid w:val="005226D0"/>
    <w:rsid w:val="0083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678E8"/>
  <w15:docId w15:val="{F2CD4A26-E084-420D-A6A6-FAC06F6A0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618BF"/>
  </w:style>
  <w:style w:type="character" w:customStyle="1" w:styleId="FooterChar">
    <w:name w:val="Footer Char"/>
    <w:basedOn w:val="DefaultParagraphFont"/>
    <w:link w:val="Footer"/>
    <w:uiPriority w:val="99"/>
    <w:qFormat/>
    <w:rsid w:val="00E618BF"/>
  </w:style>
  <w:style w:type="character" w:customStyle="1" w:styleId="Heading1Char">
    <w:name w:val="Heading 1 Char"/>
    <w:basedOn w:val="DefaultParagraphFont"/>
    <w:link w:val="Heading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qFormat/>
    <w:rsid w:val="00AA1D8D"/>
  </w:style>
  <w:style w:type="character" w:customStyle="1" w:styleId="BodyText2Char">
    <w:name w:val="Body Text 2 Char"/>
    <w:basedOn w:val="DefaultParagraphFont"/>
    <w:link w:val="BodyText2"/>
    <w:uiPriority w:val="99"/>
    <w:qFormat/>
    <w:rsid w:val="00AA1D8D"/>
  </w:style>
  <w:style w:type="character" w:customStyle="1" w:styleId="BodyText3Char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uiPriority w:val="1"/>
    <w:qFormat/>
    <w:rsid w:val="00FC693F"/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ListNumber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468</Pages>
  <Words>52484</Words>
  <Characters>299160</Characters>
  <Application>Microsoft Office Word</Application>
  <DocSecurity>0</DocSecurity>
  <Lines>2493</Lines>
  <Paragraphs>701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Aleksandar Georgiev</cp:lastModifiedBy>
  <cp:revision>3</cp:revision>
  <dcterms:created xsi:type="dcterms:W3CDTF">2013-12-23T23:15:00Z</dcterms:created>
  <dcterms:modified xsi:type="dcterms:W3CDTF">2024-04-27T16:57:00Z</dcterms:modified>
  <dc:language>en-US</dc:language>
</cp:coreProperties>
</file>