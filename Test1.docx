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Волева е:</w:t>
        <w:br/>
        <w:br/>
        <w:t>а. сърдечната мускулна тъкан</w:t>
        <w:br/>
        <w:br/>
        <w:t>6. гладката мускулна тъкан</w:t>
        <w:br/>
        <w:br/>
        <w:t>в. скелетната мускулна тъкан</w:t>
        <w:br/>
        <w:br/>
        <w:t>г. сърдечната и гладка мускулна тъкан</w:t>
      </w:r>
    </w:p>
    <w:p>
      <w:r>
        <w:t>2.  Жлезите с вътрешна секреция отделят секретите си:</w:t>
        <w:br/>
        <w:br/>
        <w:t>а. в кухините на вътрешните органи</w:t>
        <w:br/>
        <w:br/>
        <w:t>6. вкръвта</w:t>
        <w:br/>
        <w:br/>
        <w:t>в. на повърхността на тялото</w:t>
        <w:br/>
        <w:br/>
        <w:t>г. кухините на вътрешните органи и по повърхността на тялото</w:t>
      </w:r>
    </w:p>
    <w:p>
      <w:r>
        <w:t>3.  Органите в животинския и човешкия организъм се изграждат от:</w:t>
        <w:br/>
        <w:t>а. еднакви по вид тъкани, изпълняващи различни функции</w:t>
        <w:br/>
        <w:t>6. различни по вид тъкани, изпълняващи еднаква функция</w:t>
        <w:br/>
        <w:t>в. различни тъкани, като всяка тъкан изпълнява своята функция</w:t>
        <w:br/>
        <w:t>г. еднакви тъкани, с еднаква функция</w:t>
      </w:r>
    </w:p>
    <w:p>
      <w:r>
        <w:t>4. Кое от следните твърдения за глиалните клетки не е вярно?</w:t>
        <w:br/>
        <w:t>а. по-малко са на брой от невроните</w:t>
        <w:br/>
        <w:br/>
        <w:t>6. няколко вида са и изпълняват различни функции</w:t>
        <w:br/>
        <w:br/>
        <w:t>в. служат за механична опора на невроните</w:t>
        <w:br/>
        <w:br/>
        <w:t>г. глиалните клетки образуват миелиновата обвивка</w:t>
      </w:r>
    </w:p>
    <w:p>
      <w:r>
        <w:t>5.  Сърдечната мускулна тъкан е изградена от:</w:t>
        <w:br/>
        <w:t>а. къси вретеновидни клетки</w:t>
        <w:br/>
        <w:br/>
        <w:t>6. дълги многоядрени клетки</w:t>
        <w:br/>
        <w:br/>
        <w:t>в. къси напречно набраздени, с 1-2 ядра клетки</w:t>
        <w:br/>
        <w:t>г. къси гладки клетки</w:t>
      </w:r>
    </w:p>
    <w:p>
      <w:r>
        <w:t>6. Епителната тъкан не участва в изграждането на:</w:t>
        <w:br/>
        <w:t>а. жлезите</w:t>
        <w:br/>
        <w:br/>
        <w:t>6. лигавиците</w:t>
        <w:br/>
        <w:br/>
        <w:t>в. кожата</w:t>
        <w:br/>
        <w:br/>
        <w:t>г. мастната тъкан</w:t>
      </w:r>
    </w:p>
    <w:p>
      <w:r>
        <w:t>7. „Сърдечната мускулна тъкан е изградена от:</w:t>
        <w:br/>
        <w:t>а. дълги многоядрени клетки</w:t>
        <w:br/>
        <w:t>6. къси напречно набраздени клетки</w:t>
        <w:br/>
        <w:t>в. гладки и напречно набраздени клетки</w:t>
        <w:br/>
        <w:t>г. вретеновидни гладки клетки</w:t>
      </w:r>
    </w:p>
    <w:p>
      <w:r>
        <w:t>8. Като резерв на енергия служи:</w:t>
        <w:br/>
        <w:t>а. кръвта</w:t>
        <w:br/>
        <w:t>6. мастната тъкан</w:t>
        <w:br/>
        <w:t>в. мускулната тъкан</w:t>
        <w:br/>
        <w:t>г. хрущялната тъкан</w:t>
      </w:r>
    </w:p>
    <w:p>
      <w:r>
        <w:t>9. Нервните импулси възникват:</w:t>
        <w:br/>
        <w:t>а. в дендритите на неврона</w:t>
        <w:br/>
        <w:br/>
        <w:t>6. в рецепторните нервни клетки</w:t>
        <w:br/>
        <w:t>в. ваксона на неврона</w:t>
        <w:br/>
        <w:br/>
        <w:t>г. глиалните клетки</w:t>
      </w:r>
    </w:p>
    <w:p>
      <w:r>
        <w:t>10. Дължина на аксона при човек може да достигне:</w:t>
        <w:br/>
        <w:t>а.най-много до 50 см</w:t>
        <w:br/>
        <w:t>6. най-много до 20 см</w:t>
        <w:br/>
        <w:t>в. най-много до 5 см</w:t>
        <w:br/>
        <w:t>г. повече от 1 м</w:t>
      </w:r>
    </w:p>
    <w:p>
      <w:r>
        <w:t>11.  Мастната тъкан е:</w:t>
        <w:br/>
        <w:t>а. нервна тъкан</w:t>
        <w:br/>
        <w:t>6. мускулна тъкан</w:t>
        <w:br/>
        <w:t>в. епителна тъкан</w:t>
        <w:br/>
        <w:t>г. съединителна тъкан</w:t>
      </w:r>
    </w:p>
    <w:p>
      <w:r>
        <w:t>12. Кръвта е:</w:t>
        <w:br/>
        <w:t>а. мускулна тъкан</w:t>
        <w:br/>
        <w:t>6. епителна тъкан</w:t>
        <w:br/>
        <w:t>в. нервна тъкан</w:t>
        <w:br/>
        <w:t>г. съединителна тъкан</w:t>
      </w:r>
    </w:p>
    <w:p>
      <w:r>
        <w:t>13.  Коя от посочените функции не е характерна за кръвта?</w:t>
        <w:br/>
        <w:t>а. транспортна</w:t>
        <w:br/>
        <w:t>6. защитна</w:t>
        <w:br/>
        <w:t>в. опорна</w:t>
        <w:br/>
        <w:t>г. Терморегулационна</w:t>
      </w:r>
    </w:p>
    <w:p>
      <w:r>
        <w:t>14. Епителната тъкан покрива:</w:t>
        <w:br/>
        <w:t>а. само външната повърхност на тялото</w:t>
        <w:br/>
        <w:t>6. само кухините на вътрешните органи</w:t>
        <w:br/>
        <w:t>в. външната повърхност на тялото, вътрешната повърхност на кухите вътрешни органи и</w:t>
        <w:br/>
        <w:t>въздухоносните пътища</w:t>
        <w:br/>
        <w:t>г. само въздухоносните пътища и повърхността на тялото</w:t>
      </w:r>
    </w:p>
    <w:p>
      <w:r>
        <w:t>15. Кое от посочените не е част от неврона?</w:t>
        <w:br/>
        <w:t>а. ядро</w:t>
        <w:br/>
        <w:t>6. дендрит</w:t>
        <w:br/>
        <w:t>в. глия</w:t>
        <w:br/>
        <w:t>г. Аксон</w:t>
      </w:r>
    </w:p>
    <w:p>
      <w:r>
        <w:t>16. В кои от изброените тъкани има най-голямо количество междуклетъчно вещество?</w:t>
        <w:br/>
        <w:t>а. съединителна</w:t>
        <w:br/>
        <w:t>6. епителна</w:t>
        <w:br/>
        <w:t>в. мускулна</w:t>
        <w:br/>
        <w:t>г. Нервна</w:t>
      </w:r>
    </w:p>
    <w:p>
      <w:r>
        <w:t>17. За невроните не е характерно да имат:</w:t>
        <w:br/>
        <w:t>а. две и повече ядра</w:t>
        <w:br/>
        <w:t>6. един аксон</w:t>
        <w:br/>
        <w:t>в. няколко дендрити</w:t>
        <w:br/>
        <w:t>г. няколко разклонения на аксона</w:t>
      </w:r>
    </w:p>
    <w:p>
      <w:r>
        <w:t>18. Гладката мускулна тъкан не участва в изграждането на:</w:t>
        <w:br/>
        <w:t>а. стените на стомаха</w:t>
        <w:br/>
        <w:br/>
        <w:t>6. пикочен мехур</w:t>
        <w:br/>
        <w:br/>
        <w:t>в. език</w:t>
        <w:br/>
        <w:br/>
        <w:t>г. Матка</w:t>
      </w:r>
    </w:p>
    <w:p>
      <w:r>
        <w:t>19.  Кое твърдение за нервната клетка е вярно?</w:t>
        <w:br/>
        <w:t>а. дендритите са винаги два броя</w:t>
        <w:br/>
        <w:br/>
        <w:t>6. има две и повече ядра</w:t>
        <w:br/>
        <w:br/>
        <w:t>в. аксонът може да има миелинова обвивка</w:t>
        <w:br/>
        <w:br/>
        <w:t>г. дендритите винаги са по-дълги от аксоните</w:t>
      </w:r>
    </w:p>
    <w:p>
      <w:r>
        <w:t>20. Жлезите с външна секреция са вид:</w:t>
        <w:br/>
        <w:t>а. съединителна тъкан</w:t>
        <w:br/>
        <w:br/>
        <w:t>6. епителна тъкан</w:t>
        <w:br/>
        <w:br/>
        <w:t>в. мускулна тъкан</w:t>
        <w:br/>
        <w:br/>
        <w:t>г. нервна тъкан</w:t>
      </w:r>
    </w:p>
    <w:p>
      <w:r>
        <w:t>21. Кои от посочените са части на неврона?</w:t>
        <w:br/>
        <w:t>1. ядро</w:t>
        <w:br/>
        <w:t>2. дендрити</w:t>
        <w:br/>
        <w:t>3. глия</w:t>
        <w:br/>
        <w:t>4. аксон</w:t>
        <w:br/>
        <w:br/>
        <w:t>а. 1,2,3,4</w:t>
        <w:br/>
        <w:t>6. 3,4</w:t>
        <w:br/>
        <w:t>в. 1,2,3</w:t>
        <w:br/>
        <w:t>г. 1,2,4</w:t>
      </w:r>
    </w:p>
    <w:p>
      <w:r>
        <w:t>22. В изграждането на епителната тъкан участват:</w:t>
        <w:br/>
        <w:t>1. плоски клетки</w:t>
        <w:br/>
        <w:t>2. кубични клетки</w:t>
        <w:br/>
        <w:t>3. ресничести клетки</w:t>
        <w:br/>
        <w:t>4. триъгълни клетки</w:t>
        <w:br/>
        <w:br/>
        <w:t>а. 1,2,3</w:t>
        <w:br/>
        <w:t>б. 1,3,4</w:t>
        <w:br/>
        <w:t>в. 1,2,3,4</w:t>
        <w:br/>
        <w:t>г. 2,4</w:t>
      </w:r>
    </w:p>
    <w:p>
      <w:r>
        <w:t>23.  Съединителната тъкан съдържа:</w:t>
        <w:br/>
        <w:t>1. мускулни влакна</w:t>
        <w:br/>
        <w:t>2. колагенови влакна</w:t>
        <w:br/>
        <w:t>3. междуклетъчно вещество</w:t>
        <w:br/>
        <w:t>4. еластични влакна</w:t>
        <w:br/>
        <w:br/>
        <w:t>а. 1,2,3</w:t>
        <w:br/>
        <w:t>б. 1,3,4</w:t>
        <w:br/>
        <w:t>в. 1,2,3,4</w:t>
        <w:br/>
        <w:t>г. 2,4</w:t>
      </w:r>
    </w:p>
    <w:p>
      <w:r>
        <w:t>24.  Глиалните клетки:</w:t>
        <w:br/>
        <w:t>1. участват в предаването на нервните импулси</w:t>
        <w:br/>
        <w:t>2. са повече на брой от невроните</w:t>
        <w:br/>
        <w:t>3. образуват миелиновата обвивка</w:t>
        <w:br/>
        <w:t>4. служат за механична опора на невроните</w:t>
        <w:br/>
        <w:t>а. 2,3,4</w:t>
        <w:br/>
        <w:t>6. 1,2,3,4</w:t>
        <w:br/>
        <w:t>в. 3,4</w:t>
        <w:br/>
        <w:t>г. 1,2</w:t>
      </w:r>
    </w:p>
    <w:p>
      <w:r>
        <w:t>25. Епителната тъкан образува:</w:t>
        <w:br/>
        <w:br/>
        <w:t>1. жлезите</w:t>
        <w:br/>
        <w:t>2. лигавиците</w:t>
        <w:br/>
        <w:t>3. кожата</w:t>
        <w:br/>
        <w:t>4. кръвта</w:t>
        <w:br/>
        <w:t>а. 1,2,3</w:t>
        <w:br/>
        <w:t>б. 2,3,4</w:t>
        <w:br/>
        <w:t>в. 3,4</w:t>
        <w:br/>
        <w:t>г. 1,2</w:t>
      </w:r>
    </w:p>
    <w:p>
      <w:r>
        <w:t>26. Коя функция е характерна за кръвта?</w:t>
        <w:br/>
        <w:t>1. транспортна</w:t>
        <w:br/>
        <w:t>2. защитна</w:t>
        <w:br/>
        <w:t>3. опорна</w:t>
        <w:br/>
        <w:t>4. терморегулаторна</w:t>
        <w:br/>
        <w:t>а 1,3</w:t>
        <w:br/>
        <w:t>6. 2,3</w:t>
        <w:br/>
        <w:t>в. 1,2,4</w:t>
        <w:br/>
        <w:t>г. 1,2,3,4</w:t>
        <w:br/>
      </w:r>
    </w:p>
    <w:p>
      <w:r>
        <w:t>27. Невронът притежава:</w:t>
        <w:br/>
        <w:t>1. две и повече ядра</w:t>
        <w:br/>
        <w:t>2. един аксон</w:t>
        <w:br/>
        <w:t>3. няколко дендрити</w:t>
        <w:br/>
        <w:t>4. няколко разклонения на дендритите</w:t>
        <w:br/>
        <w:t>а. 2,4</w:t>
        <w:br/>
        <w:t>б. 1,2,3,4</w:t>
        <w:br/>
        <w:t>в. 3,4</w:t>
        <w:br/>
        <w:t>г. 1,2</w:t>
      </w:r>
    </w:p>
    <w:p>
      <w:r>
        <w:t>28. Клетките на мастната тъкан:</w:t>
        <w:br/>
        <w:t>1. са резерв на енергия</w:t>
        <w:br/>
        <w:t>2. имат значение за топлинната регулация</w:t>
        <w:br/>
        <w:t>3. имат транспортна функция</w:t>
        <w:br/>
        <w:t>4. имат проводна функция</w:t>
        <w:br/>
        <w:t>а. 2,4</w:t>
        <w:br/>
        <w:t>б. 1,2</w:t>
        <w:br/>
        <w:t>в. 1,3</w:t>
        <w:br/>
        <w:t>г. 1,2,3</w:t>
      </w:r>
    </w:p>
    <w:p>
      <w:r>
        <w:t>29. Неволева е:</w:t>
        <w:br/>
        <w:t>1. скелетната мускулна тъкан</w:t>
        <w:br/>
        <w:t>2. гладката мускулна тъкан</w:t>
        <w:br/>
        <w:t>3. сърдечната мускулна тъкан</w:t>
        <w:br/>
        <w:t>4. нито една от изброените</w:t>
        <w:br/>
        <w:t>а. 4</w:t>
        <w:br/>
        <w:t>б. 1,2,3</w:t>
        <w:br/>
        <w:t>в. 2,3</w:t>
        <w:br/>
        <w:t>г. 1,2</w:t>
      </w:r>
    </w:p>
    <w:p>
      <w:r>
        <w:t>30. Епителната тъкан:</w:t>
        <w:br/>
        <w:br/>
        <w:t>1. покрива външната повърхност на тялото</w:t>
        <w:br/>
        <w:t>2. покрива вътрешната повърхност на сърце и кръвоносни съдове</w:t>
        <w:br/>
        <w:t>3. покрива вътрешната повърхност на кухите вътрешни органи</w:t>
        <w:br/>
        <w:t>4. участва в образуването на миелиновата обвивка</w:t>
        <w:br/>
        <w:br/>
        <w:t>а. 1,4</w:t>
        <w:br/>
        <w:t>б. 2,3,4</w:t>
        <w:br/>
        <w:t>в. 1,2,3</w:t>
        <w:br/>
        <w:t>г. 2,4</w:t>
      </w:r>
    </w:p>
    <w:p>
      <w:r>
        <w:t>31. Глиалните клетки са няколко вида и изпълняват различни функции: служат за механична опора на……. поемат различни вещества от междуклетъчното пространство, образуват... обвивка, поглъщат и разрушават мъртви нервни клетки</w:t>
      </w:r>
    </w:p>
    <w:p>
      <w:r>
        <w:t>32. Предаването на нервните импулси от неврон На …… и ОТ неврон на мускулнаклетка става през специални структури, наречени…</w:t>
      </w:r>
    </w:p>
    <w:p>
      <w:r>
        <w:t>33. Органите в животинския и човешки организъм се изграждат ОТ... тъкани, които работят съвместно, като всяка тъкан изпълнява СВОЯТА... …</w:t>
      </w:r>
    </w:p>
    <w:p>
      <w:r>
        <w:t xml:space="preserve">34. Скелетната мускулна тъкан е изградена от……. МНОГОЯдрени клетки. Под микроскоп се вижда, че те са , Поради специфично </w:t>
        <w:br/>
        <w:t>подреждане на съкратителните белтъчни нишки.</w:t>
      </w:r>
    </w:p>
    <w:p>
      <w:r>
        <w:t>35. Под влияние на дразнители невроните се... при което в клетъчната</w:t>
        <w:br/>
        <w:t>мембрана възникват сигнали - ….</w:t>
      </w:r>
    </w:p>
    <w:p>
      <w:r>
        <w:t>36. Мастната тъкан е вид..................... тъкан, чиито клетки са изпълнени с мазнини. Тя е разположена под ……. около някои вътрешни органи и в други части на тялото.</w:t>
      </w:r>
    </w:p>
    <w:p>
      <w:r>
        <w:t>37. Костите и хрущялите изпълняват....... нее функция, а НЯКОИ КОСТИ ИМаТ И ……………… функция, като предпазват различни меки органи от увреждане.</w:t>
      </w:r>
    </w:p>
    <w:p>
      <w:r>
        <w:t>38. В кухините на вътрешните органи ……. тъкан и намиращата се под нея ……. тъкан образуват лигавица.</w:t>
      </w:r>
    </w:p>
    <w:p>
      <w:r>
        <w:t xml:space="preserve">39. Нервната тъкан е изградена от нервни клетки -……. и …....клетки. </w:t>
      </w:r>
    </w:p>
    <w:p>
      <w:r>
        <w:t>40. Пренасяйки различни вещества и... КРЪВТА ИЗПЪЛНЯВА…….</w:t>
        <w:br/>
        <w:t>Функция.</w:t>
      </w:r>
    </w:p>
    <w:p>
      <w:r>
        <w:t>41. Сърдечната мускулна тъкан е изградена от ………… клетки. Те са много по-....... От тези на скелетната мускулна тъкан.</w:t>
      </w:r>
    </w:p>
    <w:p>
      <w:r>
        <w:t>42. Съединителната тъкан се състои от различни по строеж и.... клетки и голямо количество ……. вещество.</w:t>
      </w:r>
    </w:p>
    <w:p>
      <w:r>
        <w:t>43. Невроните имат тяло от което излизат множество къси разклонени израстъци, наречени и... й един дълъг израстък -... който също се разклонява в края си.</w:t>
      </w:r>
    </w:p>
    <w:p>
      <w:r>
        <w:t>44. Повечето аксони са покрити с обвивка ОТ…... КОЯТО е образувана от............клетки.</w:t>
      </w:r>
    </w:p>
    <w:p>
      <w:r>
        <w:t>45. В междуклетъчното вещество се намират влакнести структури-............. влакна и ……. влакна.</w:t>
      </w:r>
    </w:p>
    <w:p>
      <w:r>
        <w:t>46. Гладката мускулна тъкан се състои ОТ ПО-КЪСИ ………..клетки. Под микроскопте изглеждат ..........  без напречна набразденост.</w:t>
      </w:r>
    </w:p>
    <w:p>
      <w:r>
        <w:t>47. Едни жлези отделят секретите си на повърхността на тялото или в...</w:t>
        <w:br/>
        <w:t>на вътрешните органи. Наричат се жлези с... секреция.</w:t>
      </w:r>
    </w:p>
    <w:p>
      <w:r>
        <w:t xml:space="preserve">48. Различните тъкани са изградени от различни видове... КЛЕТКИ И... </w:t>
        <w:br/>
        <w:t>вещество, което се образува в клетките на тъканта.</w:t>
      </w:r>
    </w:p>
    <w:p>
      <w:r>
        <w:t>49. „Едни видове от епителната тъкан имат ….. функция за тялото - предпазват от увреждане лежащите под нея клетки и тъкани. Такава функция изпълняват външвия слой на  ….. слой клетки на устната кухина и други.</w:t>
      </w:r>
    </w:p>
    <w:p>
      <w:r>
        <w:t>50. Мускулната и... ТЪКАН позволяват на организмът да се ориентира в средата, да възприема нейните... И Да реагира на тях по най-подходящ начин.</w:t>
      </w:r>
    </w:p>
    <w:p>
      <w:r>
        <w:t>51. да не  Синапсът е разклонение на дендрита.</w:t>
      </w:r>
    </w:p>
    <w:p>
      <w:r>
        <w:t>52. да не  Миелиновата обвивка съдържа главно въглехидрати.</w:t>
      </w:r>
    </w:p>
    <w:p>
      <w:r>
        <w:t>53. да не  „Скелетните мускули са изградени от гладки мускулни влакна.</w:t>
      </w:r>
    </w:p>
    <w:p>
      <w:r>
        <w:t>54. да не . Костите и хрущялите изпълняват опорна функция.</w:t>
      </w:r>
    </w:p>
    <w:p>
      <w:r>
        <w:t>55. да не  Чрез движението си кръвта поддържа постоянна температура на тялото.</w:t>
      </w:r>
    </w:p>
    <w:p>
      <w:r>
        <w:t>56. да не  Съединителната тъкан изгражда обвивките на органите - черен дроб,</w:t>
        <w:br/>
        <w:t>бъбреци, мускули, нерви, кръвоносни съдове и други.</w:t>
      </w:r>
    </w:p>
    <w:p>
      <w:r>
        <w:t>57. да не „Предаването на нервните импулси от неврон на неврон и от неврон на мускулна клетка става чрез глиалните клетки.</w:t>
      </w:r>
    </w:p>
    <w:p>
      <w:r>
        <w:t>58. да не  „Според строежа на мускулните клетки и тяхното местоположение се</w:t>
        <w:br/>
        <w:t>различават 2 вида мускулна тъкан - скелетна и гладка.</w:t>
      </w:r>
    </w:p>
    <w:p>
      <w:r>
        <w:t>59. да не Хипофизата и щитовидната жлеза са жлези с вътрешна секреция.</w:t>
      </w:r>
    </w:p>
    <w:p>
      <w:r>
        <w:t>60. да не . Невроните имат тяло, от което излизат множество къси разклонени израстъци, наречени дендрити.</w:t>
      </w:r>
    </w:p>
    <w:p>
      <w:r>
        <w:t>61. да не  Едни видове от епителната тъкан имат защитна за тялото функция.</w:t>
      </w:r>
    </w:p>
    <w:p>
      <w:r>
        <w:t>62. да не  Нервната тъкан е изградена от неврони и глиални клетки.</w:t>
      </w:r>
    </w:p>
    <w:p>
      <w:r>
        <w:t>63. да не  Мазнините в клетките на мастната тъкан са резерв на енергия.</w:t>
      </w:r>
    </w:p>
    <w:p>
      <w:r>
        <w:t>64. да не  Сърдечната мускулна тъкан е изградена от къси напречно набраздени</w:t>
        <w:br/>
        <w:t>клетки, с по 1-2 ядра.</w:t>
      </w:r>
    </w:p>
    <w:p>
      <w:r>
        <w:t>65. да не  Мускулната тъкан има следните свойства: възбудимост, проводимост,</w:t>
        <w:br/>
        <w:t>съкратимост.</w:t>
      </w:r>
    </w:p>
    <w:p>
      <w:r>
        <w:t>66. да не . Гладката мускулна тъкан е волева.</w:t>
      </w:r>
    </w:p>
    <w:p>
      <w:r>
        <w:t>67. да не  Кръвта е вид епителна тъкан.</w:t>
      </w:r>
    </w:p>
    <w:p>
      <w:r>
        <w:t>68. да не Всички тъкани са изградени от еднакви видове специализирани клетки.</w:t>
      </w:r>
    </w:p>
    <w:p>
      <w:r>
        <w:t>69. да не Епителната тъкан покрива само вътрешната повърхност на кухите вътрешни органи и вътрешната повърхност на сърцето.</w:t>
      </w:r>
    </w:p>
    <w:p>
      <w:r>
        <w:t>70. да не  „Основните типове тъкани, които се образуват в зародишното развитие на</w:t>
        <w:br/>
        <w:t>човек са: съединителна, мускулна и нервна.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в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б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в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а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в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г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б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б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б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г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г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г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в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в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в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а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а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в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в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б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г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а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в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а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а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в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г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б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в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в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 xml:space="preserve"> невроните, миелиновата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неврон,синапси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 xml:space="preserve">различни, функция 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дълги, напречно набраздени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 xml:space="preserve"> възбуждат, нервни импулси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 xml:space="preserve">съединителна, кожата 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 xml:space="preserve">опорна, защитна 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 xml:space="preserve">пителната, съединителна 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неврони, глиални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 xml:space="preserve">газове, транспортна 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напречно набраздени, къси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 xml:space="preserve">форма, междуклетъчно 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 xml:space="preserve"> дендрити, аксон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миелин, глиалните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 xml:space="preserve">колагенови, еластични 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 xml:space="preserve"> вретеновидни, гладки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 xml:space="preserve">кухините, външна 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 xml:space="preserve">специализирани, междуклетъчно 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 xml:space="preserve">защитна, кожата 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нервната, дразнения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не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да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не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да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да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да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не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не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да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да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да</w:t>
            </w:r>
          </w:p>
        </w:tc>
      </w:tr>
      <w:tr>
        <w:tc>
          <w:tcPr>
            <w:tcW w:type="dxa" w:w="4320"/>
          </w:tcPr>
          <w:p>
            <w:r>
              <w:t>62</w:t>
            </w:r>
          </w:p>
        </w:tc>
        <w:tc>
          <w:tcPr>
            <w:tcW w:type="dxa" w:w="4320"/>
          </w:tcPr>
          <w:p>
            <w:r>
              <w:t>да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да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да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не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не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не</w:t>
            </w:r>
          </w:p>
        </w:tc>
      </w:tr>
      <w:tr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не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не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не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