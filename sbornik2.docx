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Под редакцията на проф. Добри Иванов</w:t>
        <w:br/>
        <w:br/>
        <w:t>СЬОРНИК</w:t>
        <w:br/>
        <w:t>С ТЕСТОВИ ЗАДАЧИ</w:t>
        <w:br/>
        <w:t>ЗА КАНДИДАТСТУДЕНТСКИ ИЗПИТ ПО</w:t>
        <w:br/>
        <w:br/>
        <w:t>моме мои</w:t>
        <w:br/>
        <w:br/>
        <w:t>върху учебния материал за задължителна и профилирана</w:t>
        <w:br/>
        <w:t>подготовка, изучаван в средния курс на обучение</w:t>
        <w:br/>
        <w:br/>
        <w:t>ЧАСТ 2</w:t>
        <w:br/>
        <w:br/>
        <w:t>Варна, 2022</w:t>
        <w:br/>
      </w:r>
    </w:p>
    <w:p>
      <w:r>
        <w:t>Медицински университет - Варна</w:t>
        <w:br/>
        <w:br/>
        <w:t>Сборник с тестови задачи за кандидатстудентски изпит по биология върху учебния</w:t>
        <w:br/>
        <w:t>материал за задължителна и профилирана подготовка, изучаван в средния курс на обучение.</w:t>
        <w:br/>
        <w:t>Част 2,</w:t>
        <w:br/>
        <w:br/>
        <w:t>О Добри Иванов, Галина Янева, Цонка Димитрова, Иван Вачков, Николета Иванова, Светла</w:t>
        <w:br/>
        <w:t>Славова, Нели Фиалковска, Ивайла Кулева, Даниела Трайкова, Любляна Мартинова - автори</w:t>
        <w:br/>
        <w:br/>
        <w:t>Под редакцията на проф. Добри Иванов</w:t>
        <w:br/>
        <w:br/>
        <w:t>О Всички права запазени. Настоящото издание или която и да е негова част не могат да бъдат</w:t>
        <w:br/>
        <w:t>възпроизвеждани (по електронен или механичен път) и разпространявани под каквато и да е форма</w:t>
        <w:br/>
        <w:t>без изричното писмено съгласие на Медицински университет „Проф. д-р Параскев Стоянов“ - Варна.</w:t>
        <w:br/>
        <w:br/>
        <w:t>(СО Медицински университет „Проф. д-р Параскев Стоянов“ - Варна, 2022</w:t>
        <w:br/>
        <w:br/>
        <w:t>15ВМ 978-619-221-407-4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СЪДЪРЖАНИЕ</w:t>
        <w:br/>
        <w:br/>
        <w:t xml:space="preserve"> </w:t>
        <w:br/>
        <w:br/>
        <w:t>СТ УКТУРНА. ОР: АНИЗАЦИЯ. НА ЧОВЕШКИЯ ОРГАНИЗЪМ, ак.</w:t>
        <w:br/>
        <w:br/>
        <w:t xml:space="preserve">   </w:t>
        <w:br/>
        <w:br/>
        <w:t>РЕ УЛАЦИЯ И ХОМЕОСТА А? та грзатат</w:t>
        <w:br/>
        <w:t>Тъкани / 7</w:t>
        <w:br/>
        <w:br/>
        <w:t>2.  Равнища на организация на живата материя. Регудаторни процеси при животните.</w:t>
        <w:br/>
        <w:t>Хомеостаза / 13</w:t>
        <w:br/>
        <w:br/>
        <w:t xml:space="preserve"> </w:t>
        <w:br/>
        <w:br/>
        <w:t>Нервна система. Гръбначен мозък / 20</w:t>
        <w:br/>
        <w:t>Главен мозък / 27</w:t>
        <w:br/>
        <w:t>Вегетативна нервна система / 38</w:t>
        <w:br/>
        <w:br/>
        <w:t>Зрителна сетивна система / 58</w:t>
        <w:br/>
        <w:br/>
        <w:t>Обща сетивност. Вкус и обоняние / 66</w:t>
        <w:br/>
        <w:t>. Слухова сетивна система. Сетивни системи за равновесие и движение / 72</w:t>
        <w:br/>
        <w:t>10. Кожа / 79</w:t>
        <w:br/>
        <w:br/>
        <w:t>11. Имунитет / 88</w:t>
        <w:br/>
        <w:t>12. Нервна регулация / 94</w:t>
        <w:br/>
        <w:br/>
        <w:t>3</w:t>
        <w:br/>
        <w:t>4</w:t>
        <w:br/>
        <w:t>5.</w:t>
        <w:br/>
        <w:t>6. „Ендокринна система / 45</w:t>
        <w:br/>
        <w:t>7</w:t>
        <w:br/>
        <w:t>8</w:t>
        <w:br/>
        <w:t>9</w:t>
        <w:br/>
        <w:br/>
        <w:t xml:space="preserve"> </w:t>
        <w:br/>
        <w:br/>
        <w:t>13. Хранене. Храносмилане в устнвта кухина / 101</w:t>
        <w:br/>
        <w:br/>
        <w:t>14. Храносмилане в стомаха и червата / 108</w:t>
        <w:br/>
        <w:br/>
        <w:t>15. Дихателна система. Устройство и функции на дихателните органи / 115</w:t>
        <w:br/>
        <w:br/>
        <w:t>16. Отделителна система-устройство и функции, хигиена и здравни познания / 120</w:t>
        <w:br/>
        <w:t>17. Сърце и кръвоносни съдове. Сърдечна дейност. Кръвообращение / 131</w:t>
        <w:br/>
        <w:br/>
        <w:t>18. Кръв 1137</w:t>
        <w:br/>
        <w:br/>
        <w:t xml:space="preserve"> </w:t>
        <w:br/>
        <w:br/>
        <w:t>19. Чстроцетво на костите и ставите. "Череп / 154</w:t>
        <w:br/>
        <w:t>20. Кости и стави на гръбначния стълб, гръдния кош и крайниците / 161</w:t>
        <w:br/>
        <w:t>21. Мускули - Зсрористо, видове и основни физиологични свойства / 167</w:t>
        <w:br/>
        <w:br/>
        <w:t xml:space="preserve"> </w:t>
        <w:br/>
        <w:br/>
        <w:t>22. Възпроизводство. и развитие на човека. Мъжка полова спскема / 174</w:t>
        <w:br/>
        <w:br/>
        <w:t>23. Женска полова система. Хигиена и здравни познания за половата система / 185</w:t>
        <w:br/>
        <w:t>24. Размножаване при животните и човека. Гаметогенеза и оплождане / 194</w:t>
        <w:br/>
        <w:br/>
        <w:t>25. Индивидуално развитие на животните и човека / 203</w:t>
        <w:br/>
        <w:br/>
        <w:t xml:space="preserve"> </w:t>
        <w:br/>
        <w:br/>
        <w:t xml:space="preserve"> </w:t>
        <w:br/>
      </w:r>
    </w:p>
    <w:p>
      <w:r>
        <w:t>Медицински университет - Варна</w:t>
        <w:br/>
        <w:br/>
        <w:t>ХИМИЧЕН СЪСТАВ НА ЖИВАТА МАТЕРИЯ /7.</w:t>
        <w:br/>
        <w:t>26. Белтъци -- състав, структура, свойства, функции и равнища на организация /7</w:t>
        <w:br/>
        <w:t>27. Действие на ензимите и фактори, от които зависи ензимната активност /17</w:t>
        <w:br/>
        <w:t>28. Дезоксирибонуклеинови киселини / 23</w:t>
        <w:br/>
        <w:br/>
        <w:t>29. Рибонуклеинови киселини / 34</w:t>
        <w:br/>
        <w:br/>
        <w:t>НАДМОЛЕКУЛНИ КОМПЛЕКСИ / 44</w:t>
        <w:br/>
        <w:t>30. Вируси / 44</w:t>
        <w:br/>
        <w:br/>
        <w:t>31. Вируси - причинители на заболявания / 50</w:t>
        <w:br/>
        <w:br/>
        <w:t>ВЪТРЕКЛЕТЪЧНА ОРГАНИЗАЦИЯ / 56</w:t>
        <w:br/>
        <w:t>32. Прокариотни клетки / 56</w:t>
        <w:br/>
        <w:br/>
        <w:t>33. Клетъчна мембрана. Транспорт на вещества през клетъчната мембрана. Едномембранни</w:t>
        <w:br/>
        <w:t>клетъчни органели / 62</w:t>
        <w:br/>
        <w:br/>
        <w:t>34. Клетъчно ядро / 68</w:t>
        <w:br/>
        <w:br/>
        <w:t>МЕТАБОЛИТНИ ПРОЦЕСИ ВКЛЕТКАТА /74:.</w:t>
        <w:br/>
        <w:t>35. Катаболитни процеси. Гликолиза. Цикъл на Кребс / 74</w:t>
        <w:br/>
        <w:t>36. Двумембранни клетъчни органели. Биологично окисление / 80</w:t>
        <w:br/>
        <w:br/>
        <w:t>37. Енергийна функция на аденозинтрифосфата(АТФ). Окислително фосфорилиране / 87</w:t>
        <w:br/>
        <w:br/>
        <w:t xml:space="preserve"> </w:t>
        <w:br/>
        <w:br/>
        <w:t>ГЕНЕТИЧНИ ПРОЦЕСИ В КЛЕТКАТА/ 94 1,</w:t>
        <w:br/>
        <w:t>38. Репликация / 94</w:t>
        <w:br/>
        <w:t>39. Транскрипция / 101</w:t>
        <w:br/>
        <w:br/>
        <w:t>40. Рибозоми. Функция на белтък-синтезиращия апарат. Транслация 1108</w:t>
        <w:br/>
        <w:br/>
        <w:t xml:space="preserve"> </w:t>
        <w:br/>
        <w:br/>
        <w:t>КЛЕТЪЧНО ДЕЛЕНЕ / 116</w:t>
        <w:br/>
        <w:t>41. Митоза / 116</w:t>
        <w:br/>
        <w:t>42. Мейоза / 122,</w:t>
        <w:br/>
        <w:br/>
        <w:t xml:space="preserve"> </w:t>
        <w:br/>
        <w:br/>
        <w:t>НАСЛЕДСТВЕНОСТ 1128 .</w:t>
        <w:br/>
        <w:br/>
        <w:t>43. Монохибридно кръстосване / 128</w:t>
        <w:br/>
        <w:br/>
        <w:t xml:space="preserve"> </w:t>
        <w:br/>
        <w:br/>
        <w:t>44. Дихибридно и полихибридно кръстосване. Закони на Мендел / 134</w:t>
        <w:br/>
        <w:t>45. Взаимодействие на гените. Взаимодействия на алели на един ген / 141</w:t>
        <w:br/>
        <w:t>46. Взаимодействия между алели на различни гени 1149</w:t>
        <w:br/>
        <w:br/>
        <w:t>47. Генетика на пола / 155</w:t>
        <w:br/>
        <w:br/>
        <w:t>48. Свързано унаследяване и кросинговър 1165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ИЗМЕНЧИВОСТ /173</w:t>
        <w:br/>
        <w:br/>
        <w:t>49.</w:t>
        <w:br/>
        <w:br/>
        <w:t>50.</w:t>
        <w:br/>
        <w:t>51.</w:t>
        <w:br/>
        <w:br/>
        <w:t>52.</w:t>
        <w:br/>
        <w:t>53.</w:t>
        <w:br/>
        <w:t>54.</w:t>
        <w:br/>
        <w:br/>
        <w:t>Модификационна изменчивост. Мутационна изменчивост - класификация на</w:t>
        <w:br/>
        <w:t>мутациите / 173</w:t>
        <w:br/>
        <w:br/>
        <w:t>Мутационна изменчивост - генни, хромозомни и геномни мутации / 181</w:t>
        <w:br/>
        <w:br/>
        <w:t>Наследствени болести при човека / 190</w:t>
        <w:br/>
        <w:br/>
        <w:t>БИОСФЕРА/ 199</w:t>
        <w:br/>
        <w:br/>
        <w:t>Популация - основна форма на съществуване на вида / 199</w:t>
        <w:br/>
        <w:t>Биоценоза - състав, структура и взаимоотношения / 205</w:t>
        <w:br/>
        <w:br/>
        <w:t>Екосистеми. Кръговрат на веществата и поток на енергията / 211</w:t>
        <w:br/>
        <w:br/>
        <w:t>БИОЛОГИЧНА ЕВОЛЮЦИЯ /218:-</w:t>
        <w:br/>
        <w:br/>
        <w:t>55.</w:t>
        <w:br/>
        <w:t>56.</w:t>
        <w:br/>
        <w:t>57.</w:t>
        <w:br/>
        <w:t>58.</w:t>
        <w:br/>
        <w:br/>
        <w:t>59.</w:t>
        <w:br/>
        <w:br/>
        <w:t>60.</w:t>
        <w:br/>
        <w:br/>
        <w:t>Съвременна теория за еволюцията. Микроеволюция. Естествен отбор / 218</w:t>
        <w:br/>
        <w:t>Макроеволюция / 224</w:t>
        <w:br/>
        <w:t>Основни насоки и пътища на еволюционния процес / 229</w:t>
        <w:br/>
        <w:br/>
        <w:t>Анропогенеза. Палеонтологична история на човека. Движещи сили на</w:t>
        <w:br/>
        <w:t>човешката еволюция / 235</w:t>
        <w:br/>
        <w:br/>
        <w:t>Сравнителноанатомични, сравнителнофизиологични, сравнителноембриологични и</w:t>
        <w:br/>
        <w:t>молекулярни доказателства за еволюцията / 244</w:t>
        <w:br/>
        <w:br/>
        <w:t>Палеонтологични доказателства за еволюцията / 250</w:t>
        <w:br/>
        <w:br/>
        <w:t>ОТГОВОРИ - ЧАСТ 2 / 257</w:t>
        <w:br/>
        <w:br/>
        <w:t xml:space="preserve"> </w:t>
        <w:br/>
      </w:r>
    </w:p>
    <w:p>
      <w:r>
        <w:t>Медицински университет - Варна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ИМИЧЕН СЪСТАВ НА ЖИВАТА МАТЕРИЯ</w:t>
        <w:br/>
        <w:br/>
        <w:t>ТЕМА 26: БЕЛТЪЦИ - СЪСТАВ, СТРУКТУРА, СВОЙСТВА, Функции.</w:t>
        <w:br/>
        <w:t>и РАВНИЩА НА ОРГАНИЗАЦИЯ</w:t>
        <w:br/>
        <w:br/>
        <w:t xml:space="preserve"> </w:t>
        <w:br/>
        <w:br/>
        <w:t xml:space="preserve"> </w:t>
        <w:br/>
        <w:br/>
        <w:t>1. Отбележете с Х верния отговор</w:t>
        <w:br/>
        <w:br/>
        <w:t>1 Ензимите са:</w:t>
        <w:br/>
        <w:t>а. липиди</w:t>
        <w:br/>
        <w:t>6. въглехидрати</w:t>
        <w:br/>
        <w:t>в. белтъци</w:t>
        <w:br/>
        <w:t>г. киселини</w:t>
        <w:br/>
        <w:br/>
        <w:t>2. Пасивната защитна функция на белтъците се проявява при:</w:t>
        <w:br/>
        <w:t>а. изграждането на нокти</w:t>
        <w:br/>
        <w:t>6. мускулните движения</w:t>
        <w:br/>
        <w:t>в. антителата</w:t>
        <w:br/>
        <w:t>г. хемоглобина</w:t>
        <w:br/>
        <w:br/>
        <w:t>3. "Транспортната функция на белтъците се илюстрира с:</w:t>
        <w:br/>
        <w:t>а. хормоните</w:t>
        <w:br/>
        <w:t>6. хемоглобина</w:t>
        <w:br/>
        <w:t>в. мускулите</w:t>
        <w:br/>
        <w:t>г. антителата</w:t>
        <w:br/>
        <w:br/>
        <w:t>4. Активната защитна функция на белтъците се изпълнява от:</w:t>
        <w:br/>
        <w:t>а. антителата</w:t>
        <w:br/>
        <w:t>6. антигените</w:t>
        <w:br/>
        <w:t>в. хемоглобина</w:t>
        <w:br/>
        <w:t>г. мускулите</w:t>
        <w:br/>
        <w:br/>
        <w:t>5. ТМономерната градивна единица на белтъците е:</w:t>
        <w:br/>
        <w:t>а. рибонуклеинова киселина</w:t>
        <w:br/>
        <w:t>6. дезоксирибонуклеинова киселина</w:t>
        <w:br/>
        <w:t>в. монозахарид</w:t>
        <w:br/>
        <w:t>г. аминокиселина</w:t>
        <w:br/>
        <w:br/>
        <w:t>6. В състава на белтъците участват:</w:t>
        <w:br/>
        <w:t>а. 22 различни вида аминокиселини</w:t>
        <w:br/>
        <w:t>6. 20 различни вида аминокиселини</w:t>
        <w:br/>
        <w:t>в. 18 различни вида аминокиселини</w:t>
        <w:br/>
        <w:t>г. 8 различни вида аминокиселини</w:t>
        <w:br/>
        <w:br/>
        <w:t>7. Всяка аминокиселина, изграждаща белтъците, съдържа:</w:t>
        <w:br/>
        <w:t>а. карбоксилна алкална и аминна киселинна групи</w:t>
        <w:br/>
        <w:t>6. аминна алкална и карбоксилна киселинна групи</w:t>
        <w:br/>
        <w:t>в. две аминни и две карбоксилни групи</w:t>
        <w:br/>
        <w:t>г. две аминни и една карбоксилна група</w:t>
        <w:br/>
        <w:br/>
        <w:t>8. Пептидната връзка между аминокиселинните остатъци в полипептидната верига е:</w:t>
        <w:br/>
        <w:t>а. нековалентна</w:t>
        <w:br/>
        <w:t>6. ковалентна</w:t>
        <w:br/>
        <w:t>г. вандервалсова</w:t>
        <w:br/>
        <w:t>д. фосфодиестерна</w:t>
        <w:br/>
        <w:br/>
        <w:t xml:space="preserve"> </w:t>
        <w:br/>
      </w:r>
    </w:p>
    <w:p>
      <w:r>
        <w:t>10.</w:t>
        <w:br/>
        <w:br/>
        <w:t>1.</w:t>
        <w:br/>
        <w:br/>
        <w:t>12.</w:t>
        <w:br/>
        <w:br/>
        <w:t>13.</w:t>
        <w:br/>
        <w:br/>
        <w:t>14.</w:t>
        <w:br/>
        <w:br/>
        <w:t>15.</w:t>
        <w:br/>
        <w:br/>
        <w:t>16.</w:t>
        <w:br/>
        <w:br/>
        <w:t>17.</w:t>
        <w:br/>
        <w:br/>
        <w:t>Медицински университет - Варна</w:t>
        <w:br/>
        <w:br/>
        <w:t>Полипептидните вериги на белтъците са:</w:t>
        <w:br/>
        <w:t>а. двойноверижни</w:t>
        <w:br/>
        <w:br/>
        <w:t>6. кръгови</w:t>
        <w:br/>
        <w:br/>
        <w:t>в. линейни, разклонени</w:t>
        <w:br/>
        <w:br/>
        <w:t>г. линейни, неразклонени</w:t>
        <w:br/>
        <w:br/>
        <w:t>В началото на полипептидната верига има:</w:t>
        <w:br/>
        <w:br/>
        <w:t>а. свободна аминна група, а в края - свободна карбоксилна</w:t>
        <w:br/>
        <w:br/>
        <w:t>6. свободна карбоксилна група, а в края - свободна аминна</w:t>
        <w:br/>
        <w:br/>
        <w:t>в. свободна аминна група, ав края - свободна хидроксилна</w:t>
        <w:br/>
        <w:br/>
        <w:t>г. свободна карбоксилна група, ав края - свободна алдехидна</w:t>
        <w:br/>
        <w:br/>
        <w:t>Гръбнакът на полипептидните вериги е изграден от редуване на една и съща</w:t>
        <w:br/>
        <w:br/>
        <w:t>структура:</w:t>
        <w:br/>
        <w:br/>
        <w:t>а. -ХН-СН-СО-</w:t>
        <w:br/>
        <w:t>б. -НС-МН-СО-</w:t>
        <w:br/>
        <w:t>в. -СОО-СН- СО-</w:t>
        <w:br/>
        <w:t>г. -КН-СН-МН-</w:t>
        <w:br/>
        <w:br/>
        <w:t>В белтъците аминокиселинните остатъци са свързани с ковалентни връзки, при</w:t>
        <w:br/>
        <w:t>образуването на които се отделя:</w:t>
        <w:br/>
        <w:br/>
        <w:t>а. кислород</w:t>
        <w:br/>
        <w:br/>
        <w:t>6. озон</w:t>
        <w:br/>
        <w:br/>
        <w:t>в. въглероден диоксид</w:t>
        <w:br/>
        <w:br/>
        <w:t>г. вода</w:t>
        <w:br/>
        <w:br/>
        <w:t>Връзките между аминокиселините в полипептидната верига се образуват при</w:t>
        <w:br/>
        <w:t>взаимодеиствието на:</w:t>
        <w:br/>
        <w:br/>
        <w:t>а. карбоксилната група на едната аминокиселина с аминната група на следващата</w:t>
        <w:br/>
        <w:br/>
        <w:t>б. карбоксилната група на едната аминокиселина с карбоксилната група на следващата</w:t>
        <w:br/>
        <w:t>в. аминната група на едната аминокиселина с аминната група на следващата</w:t>
        <w:br/>
        <w:br/>
        <w:t>г. водородната група на едната аминокиселина с аминната група на следващата</w:t>
        <w:br/>
        <w:br/>
        <w:t>Хетеробиополимери са:</w:t>
        <w:br/>
        <w:t>а. скорбялата</w:t>
        <w:br/>
        <w:t>6. белтъците</w:t>
        <w:br/>
        <w:t>в. целулозата</w:t>
        <w:br/>
        <w:t>г. нишестето</w:t>
        <w:br/>
        <w:br/>
        <w:t>Структурните равнища на белтъчната молекула са:</w:t>
        <w:br/>
        <w:br/>
        <w:t>а. последователните степени на усложняване на пространственото разположение на</w:t>
        <w:br/>
        <w:t>полипептидната верига</w:t>
        <w:br/>
        <w:br/>
        <w:t>6. различният брой аминокиселини</w:t>
        <w:br/>
        <w:br/>
        <w:t>в. различната дължина на полипептидната верига</w:t>
        <w:br/>
        <w:br/>
        <w:t>г. различията в гръбнака на полипептидните вериги</w:t>
        <w:br/>
        <w:br/>
        <w:t>Първичната структура на белтъците се определя:</w:t>
        <w:br/>
        <w:br/>
        <w:t>а. от броя, вида и подреждането на аминокиселинните остатъци в полипептидната верига</w:t>
        <w:br/>
        <w:t>6. само от вида на аминокиселинните остатъци в полипептидната верига</w:t>
        <w:br/>
        <w:br/>
        <w:t>в. само от вида на нагьването на полипептидната верига в пространството</w:t>
        <w:br/>
        <w:br/>
        <w:t>г. само от подреждането на аминокиселинните остатъци в полипептидната верига</w:t>
        <w:br/>
        <w:br/>
        <w:t>Първичната структура на белтъка се представя във вид на:</w:t>
        <w:br/>
        <w:t>а. линейна последователност от нуклеотидни остатъци</w:t>
        <w:br/>
        <w:br/>
        <w:t>6. линейна последователност от аминокиселинни остатъци</w:t>
        <w:br/>
        <w:br/>
        <w:t>в. спираловидни участъци на нуклеотидните остатъци</w:t>
        <w:br/>
        <w:br/>
        <w:t>г. спираловидни участъци на аминокиселинни остатъци</w:t>
        <w:br/>
      </w:r>
    </w:p>
    <w:p>
      <w:r>
        <w:t>ет</w:t>
        <w:br/>
        <w:br/>
        <w:t>18.</w:t>
        <w:br/>
        <w:br/>
        <w:t>19.</w:t>
        <w:br/>
        <w:br/>
        <w:t>20.</w:t>
        <w:br/>
        <w:br/>
        <w:t>21.</w:t>
        <w:br/>
        <w:br/>
        <w:t>22.</w:t>
        <w:br/>
        <w:br/>
        <w:t>23.</w:t>
        <w:br/>
        <w:br/>
        <w:t>24.</w:t>
        <w:br/>
        <w:br/>
        <w:t>25.</w:t>
        <w:br/>
        <w:br/>
        <w:t>26.</w:t>
        <w:br/>
        <w:br/>
        <w:t>Сборник с тестови задачи за кандидатстудентски изпит по биология</w:t>
        <w:br/>
        <w:br/>
        <w:t>Вторичната структура на белтъците представлява нагъване на полипептидната верига</w:t>
        <w:br/>
        <w:t>чрез:</w:t>
        <w:br/>
        <w:br/>
        <w:t>а. ковалентни връзки</w:t>
        <w:br/>
        <w:br/>
        <w:t>0. водородни връзки</w:t>
        <w:br/>
        <w:br/>
        <w:t>в. стекинг взаимодействия</w:t>
        <w:br/>
        <w:br/>
        <w:t>г. Вандервалсови сили</w:t>
        <w:br/>
        <w:br/>
        <w:t>Спиралната и листовидната структура на полипептидната верига определят:</w:t>
        <w:br/>
        <w:t>а. първична структура на белтъка</w:t>
        <w:br/>
        <w:br/>
        <w:t>6. вторична структура на белтъка</w:t>
        <w:br/>
        <w:br/>
        <w:t>в. третична структура на белтъка</w:t>
        <w:br/>
        <w:br/>
        <w:t>г. четвъртична структура на белтъка</w:t>
        <w:br/>
        <w:br/>
        <w:t>Вторичната структура на белтъците представлява:</w:t>
        <w:br/>
        <w:br/>
        <w:t>а. броя и подреждането на аминокиселинните остатъци в полипептидната верига</w:t>
        <w:br/>
        <w:br/>
        <w:t>6. видът на аминокиселинните остатъци в полипептидната верига</w:t>
        <w:br/>
        <w:br/>
        <w:t>в. нагъването на полипептидната верига в спирала или във вид на нагънат хартиен лист</w:t>
        <w:br/>
        <w:t>г. само броят на аминокиселинните остатъци в полипептидната верига</w:t>
        <w:br/>
        <w:br/>
        <w:t>Третичната структура на белтъците представлява:</w:t>
        <w:br/>
        <w:br/>
        <w:t>а. нагъната белтъчна молекула с регулаторни функционални центрове</w:t>
        <w:br/>
        <w:br/>
        <w:t>6. нагъването на полипептидната верига в пространството и определяне на специфичните</w:t>
        <w:br/>
        <w:t>функции на белтъка</w:t>
        <w:br/>
        <w:br/>
        <w:t>6. нагъването на полипептидната верига на спирала</w:t>
        <w:br/>
        <w:br/>
        <w:t>г. денатурацията им</w:t>
        <w:br/>
        <w:br/>
        <w:t>Активният център на глобуларния белтък се формира на ниво:</w:t>
        <w:br/>
        <w:t>а. първична структура на белтъка</w:t>
        <w:br/>
        <w:br/>
        <w:t>6. вторична структура на белтъка</w:t>
        <w:br/>
        <w:br/>
        <w:t>в. третична структура на белтъка</w:t>
        <w:br/>
        <w:br/>
        <w:t>г. четвъртична структура на белтъка</w:t>
        <w:br/>
        <w:br/>
        <w:t>Свързването на белтъци с хормони определя тяхната:</w:t>
        <w:br/>
        <w:t>а. транспортна функция</w:t>
        <w:br/>
        <w:br/>
        <w:t>0. енергийна функция</w:t>
        <w:br/>
        <w:br/>
        <w:t>в. рецепторна функция</w:t>
        <w:br/>
        <w:br/>
        <w:t>г. регулаторна функция</w:t>
        <w:br/>
        <w:br/>
        <w:t>Фибриларните белтъци се характеризират с:</w:t>
        <w:br/>
        <w:br/>
        <w:t>а. изключителна здравина и еластичност</w:t>
        <w:br/>
        <w:br/>
        <w:t>6. нестабилност на структурата си</w:t>
        <w:br/>
        <w:br/>
        <w:t>в. изключителна здравина и липса на еластичност</w:t>
        <w:br/>
        <w:t>г. малка дължина</w:t>
        <w:br/>
        <w:br/>
        <w:t>Отделните полипептидни вериги в четвъртичната структура на белтъка се наричат:</w:t>
        <w:br/>
        <w:t>а. мономери</w:t>
        <w:br/>
        <w:br/>
        <w:t>6. фибрили</w:t>
        <w:br/>
        <w:br/>
        <w:t>в. вариации</w:t>
        <w:br/>
        <w:br/>
        <w:t>г. субединици</w:t>
        <w:br/>
        <w:br/>
        <w:t>В резултат на четвъртичната структура:</w:t>
        <w:br/>
        <w:br/>
        <w:t>а. белтъците денатурират</w:t>
        <w:br/>
        <w:br/>
        <w:t>6. на повърхността на белтъчните молекули възникват регулаторни центрове</w:t>
        <w:br/>
        <w:t>в. белтъците променят електричния си заряд</w:t>
        <w:br/>
        <w:br/>
        <w:t>г. полипептидните вериги се нагъват в равномерна спирала</w:t>
        <w:br/>
        <w:br/>
        <w:t xml:space="preserve"> </w:t>
        <w:br/>
      </w:r>
    </w:p>
    <w:p>
      <w:r>
        <w:t>Медицински университет - Варна</w:t>
        <w:br/>
        <w:br/>
        <w:t>27. Денатурацията е процес, при който:</w:t>
        <w:br/>
        <w:t>а. белтъцитс променят електричния си заряд</w:t>
        <w:br/>
        <w:t>6. броят на аминокиселинните остатъци се променя</w:t>
        <w:br/>
        <w:t>в. полипептидните вериги се нагъват в равномерна спирала</w:t>
        <w:br/>
        <w:t>г. пространствената структура на белтъка се нарушава.</w:t>
        <w:br/>
        <w:br/>
        <w:t>28. Ренатурацията е процес, при който:</w:t>
        <w:br/>
        <w:t>а. пространствената структура на белтъка се нарушава</w:t>
        <w:br/>
        <w:t>6. се възстановява изходната пространствена структура на белтъка</w:t>
        <w:br/>
        <w:t>в. глобуларните белтъци променят електричния си заряд</w:t>
        <w:br/>
        <w:t>г. каталитичната активност на белтъка намалява</w:t>
        <w:br/>
        <w:br/>
        <w:t>29. Глобуларните белтъци не притежават:</w:t>
        <w:br/>
        <w:t>а. силно нагьната структура</w:t>
        <w:br/>
        <w:t>6. нуклеозомна структура</w:t>
        <w:br/>
        <w:t>в. активен център</w:t>
        <w:br/>
        <w:t>г. разтворимост във вода</w:t>
        <w:br/>
        <w:br/>
        <w:t>30. Хемоглобинът е сложен белтък, който се получава от свързването на белтъчна,</w:t>
        <w:br/>
        <w:t>небелтъчна съставка и:</w:t>
        <w:br/>
        <w:t>а. мед</w:t>
        <w:br/>
        <w:t>6. желязо</w:t>
        <w:br/>
        <w:t>в. липид</w:t>
        <w:br/>
        <w:t>г. въглехидрат</w:t>
        <w:br/>
        <w:br/>
        <w:t>31. Пространствената структура, свойствата и биологичните функции на белтъците се</w:t>
        <w:br/>
        <w:br/>
        <w:t>определят от:</w:t>
        <w:br/>
        <w:t>а. нуклеозомната структура</w:t>
        <w:br/>
        <w:br/>
        <w:t>6. нуклеиновата структура</w:t>
        <w:br/>
        <w:br/>
        <w:t>в. рибонуклеиновата структура</w:t>
        <w:br/>
        <w:t>г. първичната структура</w:t>
        <w:br/>
        <w:br/>
        <w:t>32. Активният център - малка част от повърхността на белтъчните молекули, се формира</w:t>
        <w:br/>
        <w:br/>
        <w:t>на равнището на:</w:t>
        <w:br/>
        <w:t>а. първична структура</w:t>
        <w:br/>
        <w:t>6. вторична структура</w:t>
        <w:br/>
        <w:br/>
        <w:t>в. трегична структура</w:t>
        <w:br/>
        <w:t>г. четвъртична структура</w:t>
        <w:br/>
        <w:br/>
        <w:t>33. Регулаторните центове възникват на ниво:</w:t>
        <w:br/>
        <w:t>а. първична структура</w:t>
        <w:br/>
        <w:t>0. вторична структура</w:t>
        <w:br/>
        <w:br/>
        <w:t>в. третична структура</w:t>
        <w:br/>
        <w:t>г. четвъртична структура</w:t>
        <w:br/>
        <w:br/>
        <w:t>34. Кои химични връзки не се разкъсват при денатурация?</w:t>
        <w:br/>
        <w:t>а. водородни</w:t>
        <w:br/>
        <w:t>6. пептидни</w:t>
        <w:br/>
        <w:t>в. слаби</w:t>
        <w:br/>
        <w:t>г. йонни</w:t>
        <w:br/>
        <w:br/>
        <w:t>35. Ензимите се свързват с реагиращите вещества, които се наричат:</w:t>
        <w:br/>
        <w:t>а. катализатори</w:t>
        <w:br/>
        <w:t>6. сурогати</w:t>
        <w:br/>
        <w:t>в. субстрати</w:t>
        <w:br/>
        <w:t>г. продукти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36. Каталитична функция притежават:</w:t>
        <w:br/>
        <w:t>а. рибозоми</w:t>
        <w:br/>
        <w:t>6. рибозими</w:t>
        <w:br/>
        <w:t>в. сурогати</w:t>
        <w:br/>
        <w:t>г. субстрати</w:t>
        <w:br/>
        <w:br/>
        <w:t>37. Субстрати са вещества:</w:t>
        <w:br/>
        <w:t>а. с които ензимите се свързват и реагират</w:t>
        <w:br/>
        <w:t>6. вкоито се превръщат ензимите</w:t>
        <w:br/>
        <w:t>в. които се свързват с продуктите</w:t>
        <w:br/>
        <w:t>г. с които ензимите не реагират</w:t>
        <w:br/>
        <w:br/>
        <w:t>1. Отбележете с Х комбинацията с верни твърдения (а, 6, в или г)</w:t>
        <w:br/>
        <w:br/>
        <w:t>1. Ензимите са белтъци, които:</w:t>
        <w:br/>
        <w:br/>
        <w:t>1. имат каталитични функции</w:t>
        <w:br/>
        <w:br/>
        <w:t>2. ускоряват химичните реакции в клетките</w:t>
        <w:br/>
        <w:br/>
        <w:t>3. имат транспортна функция</w:t>
        <w:br/>
        <w:br/>
        <w:t>4. осъществяват активната защита на организма</w:t>
        <w:br/>
        <w:t>а. 1,3</w:t>
        <w:br/>
        <w:t>6. 1,2</w:t>
        <w:br/>
        <w:t>в. 2,3</w:t>
        <w:br/>
        <w:t>г. 1,2,3.4</w:t>
        <w:br/>
        <w:br/>
        <w:t>2. Хормоните сас (със):</w:t>
        <w:br/>
        <w:t>1. регулаторни функции</w:t>
        <w:br/>
        <w:t>2. въглехидратна природа</w:t>
        <w:br/>
        <w:t>3. защитна функция</w:t>
        <w:br/>
        <w:t>4. белтъчна природа</w:t>
        <w:br/>
        <w:t>а: 1,3</w:t>
        <w:br/>
        <w:t>6. 1,2,3</w:t>
        <w:br/>
        <w:t>в. 3,4</w:t>
        <w:br/>
        <w:t>г. 1,4</w:t>
        <w:br/>
        <w:br/>
        <w:t>3. Функции на белтъците са:</w:t>
        <w:br/>
        <w:t>1. регулаторна</w:t>
        <w:br/>
        <w:t>2. транспортна</w:t>
        <w:br/>
        <w:t>3. каталитична</w:t>
        <w:br/>
        <w:t>4. отделителна</w:t>
        <w:br/>
        <w:t>а. 1,2,3,</w:t>
        <w:br/>
        <w:t>6. 2,4</w:t>
        <w:br/>
        <w:t>в. 2,4</w:t>
        <w:br/>
        <w:t>г. 3,4</w:t>
        <w:br/>
        <w:br/>
        <w:t>4. Аминокиселините съдържат:</w:t>
        <w:br/>
        <w:t>1. киселинна група - карбоксилна</w:t>
        <w:br/>
        <w:t>2. киселинна група - аминна</w:t>
        <w:br/>
        <w:t>3. алкална група - карбоксилна</w:t>
        <w:br/>
        <w:t>4. алкална група - аминна</w:t>
        <w:br/>
        <w:t>1,2,3,4</w:t>
        <w:br/>
        <w:t>„23</w:t>
        <w:br/>
        <w:t>.2,3,4</w:t>
        <w:br/>
        <w:t>1,4</w:t>
        <w:br/>
        <w:br/>
        <w:t>,</w:t>
        <w:br/>
        <w:br/>
        <w:t>звов</w:t>
        <w:br/>
        <w:br/>
        <w:t xml:space="preserve"> </w:t>
        <w:br/>
        <w:br/>
        <w:t>1</w:t>
        <w:br/>
      </w:r>
    </w:p>
    <w:p>
      <w:r>
        <w:t>Медицински университет - Варна</w:t>
        <w:br/>
        <w:br/>
        <w:t>Полипептидните вериги са:</w:t>
        <w:br/>
        <w:t>1. линейни</w:t>
        <w:br/>
        <w:t>2. разклонени</w:t>
        <w:br/>
        <w:t>3. неразклонени</w:t>
        <w:br/>
        <w:t>4. кръгови</w:t>
        <w:br/>
        <w:t>а. 1,3,4</w:t>
        <w:br/>
        <w:t>6. 2,4</w:t>
        <w:br/>
        <w:t>в. 1,2</w:t>
        <w:br/>
        <w:t>г. 1,3</w:t>
        <w:br/>
        <w:t>Пасивна защитна функция имат белтъците, изграждащи:</w:t>
        <w:br/>
        <w:t>1. антителата</w:t>
        <w:br/>
        <w:t>2. хормоните</w:t>
        <w:br/>
        <w:t>3. ноктите</w:t>
        <w:br/>
        <w:t>4. перата</w:t>
        <w:br/>
        <w:t>а 1,2</w:t>
        <w:br/>
        <w:t>6. 1,2,3,4</w:t>
        <w:br/>
        <w:t>в. 2,3</w:t>
        <w:br/>
        <w:t>г. 3,4</w:t>
        <w:br/>
        <w:br/>
        <w:t>Съкратителна функция имат белтъците:</w:t>
        <w:br/>
        <w:t>1. трипсин</w:t>
        <w:br/>
        <w:t>2. актин</w:t>
        <w:br/>
        <w:t>3. валин</w:t>
        <w:br/>
        <w:t>4. миозин</w:t>
        <w:br/>
        <w:t>а. 1,2,3</w:t>
        <w:br/>
        <w:t>6. 2,4</w:t>
        <w:br/>
        <w:t>в. 1,2,3,4</w:t>
        <w:br/>
        <w:t>г. 3,4</w:t>
        <w:br/>
        <w:br/>
        <w:t>Белтъците са:</w:t>
        <w:br/>
        <w:t>1. хетеробиополимери</w:t>
        <w:br/>
        <w:t>2. хетеромономери</w:t>
        <w:br/>
        <w:t>3. хомобиополимери</w:t>
        <w:br/>
        <w:t>4. изградени от мономери - аминокиселини</w:t>
        <w:br/>
        <w:t>а. 1,4</w:t>
        <w:br/>
        <w:t>6. 2,4</w:t>
        <w:br/>
        <w:t>в. 1,2</w:t>
        <w:br/>
        <w:t>г. 1,2,4</w:t>
        <w:br/>
        <w:br/>
        <w:t>Полипептидните вериги на белтъците се различават помежду си по:</w:t>
        <w:br/>
        <w:br/>
        <w:t>1. дължина</w:t>
        <w:br/>
        <w:br/>
        <w:t>2. вида на страничните остатъци на аминокиселините</w:t>
        <w:br/>
        <w:br/>
        <w:t>3. по редуването на страничните остатъци на аминокиселините</w:t>
        <w:br/>
        <w:br/>
        <w:t>4. по „гръбнака“ си</w:t>
        <w:br/>
        <w:br/>
        <w:t>1,2,3</w:t>
        <w:br/>
        <w:br/>
        <w:t>- 1.2,</w:t>
        <w:br/>
        <w:br/>
        <w:t>„1.3,</w:t>
        <w:br/>
        <w:t>2,3</w:t>
        <w:br/>
        <w:br/>
        <w:t>,</w:t>
        <w:br/>
        <w:br/>
        <w:t>ппиоРр</w:t>
        <w:br/>
        <w:t>ъфъътъ</w:t>
        <w:br/>
        <w:br/>
        <w:t>,</w:t>
        <w:br/>
      </w:r>
    </w:p>
    <w:p>
      <w:r>
        <w:t xml:space="preserve"> </w:t>
        <w:br/>
        <w:br/>
        <w:t>10.</w:t>
        <w:br/>
        <w:br/>
        <w:t>11.</w:t>
        <w:br/>
        <w:br/>
        <w:t>12.</w:t>
        <w:br/>
        <w:br/>
        <w:t>13.</w:t>
        <w:br/>
        <w:br/>
        <w:t>14.</w:t>
        <w:br/>
        <w:br/>
        <w:t>Сборник с тестови задачи за кандидатстудентски изпит по биология</w:t>
        <w:br/>
        <w:br/>
        <w:t>Незаменими аминокиселини се наричат тези, които:</w:t>
        <w:br/>
        <w:br/>
        <w:t>1</w:t>
        <w:br/>
        <w:br/>
        <w:t>2.</w:t>
        <w:br/>
        <w:t>3.</w:t>
        <w:br/>
        <w:t>4.</w:t>
        <w:br/>
        <w:br/>
        <w:t>организмът не може сам да синтезира</w:t>
        <w:br/>
        <w:br/>
        <w:t>се доставят на организма само с храната</w:t>
        <w:br/>
        <w:br/>
        <w:t>организмът синтезира в огромни количества</w:t>
        <w:br/>
        <w:br/>
        <w:t>се набавят от организма чрез увеличаване на физическата активност</w:t>
        <w:br/>
        <w:t>а 2,4</w:t>
        <w:br/>
        <w:br/>
        <w:t>»</w:t>
        <w:br/>
        <w:br/>
        <w:t>,</w:t>
        <w:br/>
        <w:br/>
        <w:t>пве</w:t>
        <w:br/>
        <w:t>КО не</w:t>
        <w:br/>
        <w:t>Аз ко дъ</w:t>
        <w:br/>
        <w:br/>
        <w:t>з</w:t>
        <w:br/>
        <w:br/>
        <w:t>Активният център на белтъците:</w:t>
        <w:br/>
        <w:br/>
        <w:t>1.</w:t>
        <w:br/>
        <w:br/>
        <w:t>2.</w:t>
        <w:br/>
        <w:t>3.</w:t>
        <w:br/>
        <w:t>4</w:t>
        <w:br/>
        <w:br/>
        <w:t>е малка част от повърхността на белтъчната молекула</w:t>
        <w:br/>
        <w:t>е голяма част от повърхността на белтъчната молекула</w:t>
        <w:br/>
        <w:t>изпълнява биологичната им функция</w:t>
        <w:br/>
        <w:br/>
        <w:t>. променя свойствата им</w:t>
        <w:br/>
        <w:br/>
        <w:t>»</w:t>
        <w:br/>
        <w:br/>
        <w:t>1,2</w:t>
        <w:br/>
        <w:t>6. 2,3,4</w:t>
        <w:br/>
        <w:t>1,3</w:t>
        <w:br/>
        <w:t>1,4</w:t>
        <w:br/>
        <w:br/>
        <w:t>пъ</w:t>
        <w:br/>
        <w:br/>
        <w:t>Структурните равнища на белтъчните молекули са:</w:t>
        <w:br/>
        <w:br/>
        <w:t>1.</w:t>
        <w:br/>
        <w:br/>
        <w:t>2</w:t>
        <w:br/>
        <w:t>3.</w:t>
        <w:br/>
        <w:t>4</w:t>
        <w:br/>
        <w:br/>
        <w:t>първично</w:t>
        <w:br/>
        <w:br/>
        <w:t>. вторично</w:t>
        <w:br/>
        <w:br/>
        <w:t>третично</w:t>
        <w:br/>
        <w:br/>
        <w:t>. нативно</w:t>
        <w:br/>
        <w:br/>
        <w:t>а 1,2,4</w:t>
        <w:br/>
        <w:t>6. 2,3,4</w:t>
        <w:br/>
        <w:t>в. 1,4</w:t>
        <w:br/>
        <w:br/>
        <w:t>г. 1,2,3</w:t>
        <w:br/>
        <w:br/>
        <w:t>Вторичната структура на белтъците е нагъването на полипептидната верига:</w:t>
        <w:br/>
        <w:br/>
        <w:t>1.</w:t>
        <w:br/>
        <w:br/>
        <w:t>2</w:t>
        <w:br/>
        <w:t>3.</w:t>
        <w:br/>
        <w:t>4</w:t>
        <w:br/>
        <w:br/>
        <w:t>в равномерна спирала</w:t>
        <w:br/>
        <w:br/>
        <w:t>. във вид на нагънат хартиен лист</w:t>
        <w:br/>
        <w:br/>
        <w:t>във вид на осморка</w:t>
        <w:br/>
        <w:br/>
        <w:t>. в овална форма</w:t>
        <w:br/>
        <w:br/>
        <w:t>а 1,2</w:t>
        <w:br/>
        <w:t>6. 3,4</w:t>
        <w:br/>
        <w:t>в. 1,2,4</w:t>
        <w:br/>
        <w:t>г. 1,2,3</w:t>
        <w:br/>
        <w:br/>
        <w:t>Кои от следните понятия се отнасят за вторичната структура на белтъците:</w:t>
        <w:br/>
        <w:br/>
        <w:t>1.</w:t>
        <w:br/>
        <w:br/>
        <w:t>2</w:t>
        <w:br/>
        <w:t>3.</w:t>
        <w:br/>
        <w:t>4</w:t>
        <w:br/>
        <w:br/>
        <w:t>алфа-спирала</w:t>
        <w:br/>
        <w:br/>
        <w:t>- бета-структура</w:t>
        <w:br/>
        <w:br/>
        <w:t>делта-спирала</w:t>
        <w:br/>
        <w:br/>
        <w:t>. гама-структура</w:t>
        <w:br/>
        <w:br/>
        <w:t>1,4</w:t>
        <w:br/>
        <w:t>.3,4</w:t>
        <w:br/>
        <w:t>„ 1,2</w:t>
        <w:br/>
        <w:t>1,3</w:t>
        <w:br/>
        <w:br/>
        <w:t>&gt;</w:t>
        <w:br/>
        <w:br/>
        <w:t>пиер</w:t>
        <w:br/>
        <w:br/>
        <w:t xml:space="preserve"> </w:t>
        <w:br/>
        <w:br/>
        <w:t xml:space="preserve"> </w:t>
        <w:br/>
      </w:r>
    </w:p>
    <w:p>
      <w:r>
        <w:t>15.</w:t>
        <w:br/>
        <w:br/>
        <w:t>16.</w:t>
        <w:br/>
        <w:br/>
        <w:t>17.</w:t>
        <w:br/>
        <w:br/>
        <w:t>Медицински университет - Варна</w:t>
        <w:br/>
        <w:br/>
        <w:t>Молекулата на хемоглобина:</w:t>
        <w:br/>
        <w:t>1. в изградена от железен йон и две полипептидни вериги</w:t>
        <w:br/>
        <w:t>2. съдържа белтъчна част и две полипептидни вериги</w:t>
        <w:br/>
        <w:t>3. съдържа небелтъчна част и четири полипептидни вериги</w:t>
        <w:br/>
        <w:t>4. е изградена от железен Йон и четири полипептидни вериги</w:t>
        <w:br/>
        <w:t>а 1,4</w:t>
        <w:br/>
        <w:t>6. 1,2</w:t>
        <w:br/>
        <w:t>в. 3,4</w:t>
        <w:br/>
        <w:t>г. 1,3</w:t>
        <w:br/>
        <w:t>Кои от следните функции са характерни за белтъците:</w:t>
        <w:br/>
        <w:t>1. транспортна</w:t>
        <w:br/>
        <w:t>2. енергийна</w:t>
        <w:br/>
        <w:t>3. кодираща</w:t>
        <w:br/>
        <w:t>4. структурна</w:t>
        <w:br/>
        <w:t>а. 1,3,4</w:t>
        <w:br/>
        <w:t>6. 2,3,4</w:t>
        <w:br/>
        <w:t>в. 1,2,4</w:t>
        <w:br/>
        <w:t>г. 1,3</w:t>
        <w:br/>
        <w:br/>
        <w:t>Примери за транспортна функция на белтъците могат да бъдат:</w:t>
        <w:br/>
        <w:t>1. хемоглобин в червените кръвни клетки</w:t>
        <w:br/>
        <w:t>2. рецепторни белтъци, които се свързват с хормони</w:t>
        <w:br/>
        <w:t>3. актин и миозин в мускулните клетки</w:t>
        <w:br/>
        <w:t>4. миоглобин в мускулните клетки</w:t>
        <w:br/>
        <w:br/>
        <w:t>а. 1,2,3</w:t>
        <w:br/>
        <w:t>6. 2,3,4</w:t>
        <w:br/>
        <w:t>в.</w:t>
        <w:br/>
        <w:t>г.</w:t>
        <w:br/>
        <w:br/>
        <w:t>3</w:t>
        <w:br/>
        <w:t>,4</w:t>
        <w:br/>
        <w:t>3</w:t>
        <w:br/>
        <w:br/>
        <w:t>з</w:t>
        <w:br/>
        <w:br/>
        <w:t>ана Ка</w:t>
        <w:br/>
        <w:br/>
        <w:t>Ш. Попълнете липсващите термини в текста</w:t>
        <w:br/>
        <w:br/>
        <w:t>14</w:t>
        <w:br/>
        <w:br/>
        <w:t>1.</w:t>
        <w:br/>
        <w:t>2.</w:t>
        <w:br/>
        <w:br/>
        <w:t>Хормоните сас... природа и сас... функция.</w:t>
        <w:br/>
        <w:t>В състава на белтъците участват...... „броя различни вида аминокиселини. Аминокиселините</w:t>
        <w:br/>
        <w:t>представляват нискомолекулни....... нн съединения.</w:t>
        <w:br/>
        <w:br/>
        <w:t>Гръбнакът на полипептидната верига е изграден от редуването на една и съща структура</w:t>
        <w:br/>
        <w:t>..Встрани от тази верига стърчат</w:t>
        <w:br/>
        <w:br/>
        <w:t xml:space="preserve">   </w:t>
        <w:br/>
        <w:br/>
        <w:t>Чрез различно подреждане на.......... еее в полипептидната верига може да се</w:t>
        <w:br/>
        <w:t>получи голямо разнообразие от съединения при един и същ... |... състав.</w:t>
        <w:br/>
        <w:br/>
        <w:t>Полипептидните вериги на белтъците имат някои характерни особености - те са линейни,</w:t>
        <w:br/>
        <w:t>пе е. Отворени са, а НЕ. нненененнененнннна</w:t>
        <w:br/>
        <w:br/>
        <w:t>В началото на полипептидната верига има свободна -.</w:t>
        <w:br/>
        <w:br/>
        <w:t xml:space="preserve"> </w:t>
        <w:br/>
        <w:br/>
        <w:t>ен група.</w:t>
        <w:br/>
        <w:br/>
        <w:t>Белтъците са хетерополимери, изградени от мономери - нн В състава на</w:t>
        <w:br/>
        <w:t>белтъците участват........... броя различни мономери.</w:t>
        <w:br/>
        <w:br/>
        <w:t>Полипептидните вериги на белтъците се различават помежду си ПО................... „ по вида и</w:t>
        <w:br/>
        <w:t>ПО ан на страничните остатъци на аминокиселините.</w:t>
        <w:br/>
        <w:br/>
        <w:t>Осъществяването на важни функции в клетката - каталитична, структурна,</w:t>
        <w:br/>
        <w:t>транспортна, ..... нн „ съкратителна, се извършва с участието белтъчни молекули.</w:t>
        <w:br/>
        <w:br/>
        <w:t xml:space="preserve"> </w:t>
        <w:br/>
      </w:r>
    </w:p>
    <w:p>
      <w:r>
        <w:t xml:space="preserve"> </w:t>
        <w:br/>
        <w:br/>
        <w:t>10.</w:t>
        <w:br/>
        <w:br/>
        <w:t>1.</w:t>
        <w:br/>
        <w:br/>
        <w:t>12.</w:t>
        <w:br/>
        <w:br/>
        <w:t>13.</w:t>
        <w:br/>
        <w:br/>
        <w:t>14.</w:t>
        <w:br/>
        <w:br/>
        <w:t>15.</w:t>
        <w:br/>
        <w:br/>
        <w:t>16.</w:t>
        <w:br/>
        <w:br/>
        <w:t>17.</w:t>
        <w:br/>
        <w:br/>
        <w:t>18.</w:t>
        <w:br/>
        <w:br/>
        <w:t>19.</w:t>
        <w:br/>
        <w:br/>
        <w:t>Сборник с тестови задачи за кандидатстудентски изпит по биология</w:t>
        <w:br/>
        <w:br/>
        <w:t>Последователните........ ни на усложнение на пространственото разположение на</w:t>
        <w:br/>
        <w:t>полипептидните вериги на белтъците се наричат... равнища на белтъчната</w:t>
        <w:br/>
        <w:t>молекула.</w:t>
        <w:br/>
        <w:br/>
        <w:t>Първичната структура се определя от ................. „ ВИДА И ае на</w:t>
        <w:br/>
        <w:br/>
        <w:t>аминокиселинните остатъци в полипептидната верига на белтъка.</w:t>
        <w:br/>
        <w:br/>
        <w:t xml:space="preserve"> </w:t>
        <w:br/>
        <w:br/>
        <w:t>Нагъването на полипептидната верига в равномерна .. или във вид на</w:t>
        <w:br/>
        <w:br/>
        <w:t>нагънат..... „.. се означава като вторична структура на белтъците.</w:t>
        <w:br/>
        <w:br/>
        <w:t xml:space="preserve">   </w:t>
        <w:br/>
        <w:br/>
        <w:t>Третичната структура представлява ............ненненененаненнннани на полипептидната верига в</w:t>
        <w:br/>
        <w:t>и определяне на специфичните функции на белтъчната молекула.</w:t>
        <w:br/>
        <w:br/>
        <w:t>В резултат на образуването на четвъртичната структура на ............... ен на</w:t>
        <w:br/>
        <w:br/>
        <w:t>белтъчната молекула възникват нови функционални центрове, наречени........................</w:t>
        <w:br/>
        <w:t>Белтъците могат да бъдат свързани с . съставки. Така се образуват</w:t>
        <w:br/>
        <w:br/>
        <w:t>„ белтъци.</w:t>
        <w:br/>
        <w:br/>
        <w:t xml:space="preserve"> </w:t>
        <w:br/>
        <w:br/>
        <w:t xml:space="preserve"> </w:t>
        <w:br/>
        <w:br/>
        <w:t>ааа структура на белтъците може да бъде разрушена под действието на</w:t>
        <w:br/>
        <w:t>различни &gt; агенти: нагряване, „киселини, „основи. “Този процес се “ нарича</w:t>
        <w:br/>
        <w:br/>
        <w:t>Пространствената структура, а... оннеиенееннене И мене ииене функции на</w:t>
        <w:br/>
        <w:t>белтъците се определят от първичната структура.</w:t>
        <w:br/>
        <w:t>Глобуларните белтъци са..........иннененененнн във вода, независимо че сас................</w:t>
        <w:br/>
        <w:br/>
        <w:t>молекулни размери.</w:t>
        <w:br/>
        <w:br/>
        <w:t>На равнището на третичната структура се формира...</w:t>
        <w:br/>
        <w:t>повърхността на белтъчната молекула, чрез която тя изпълнява</w:t>
        <w:br/>
        <w:br/>
        <w:t>функции.</w:t>
        <w:br/>
        <w:br/>
        <w:t xml:space="preserve"> </w:t>
        <w:br/>
        <w:br/>
        <w:t>20. Процесът на разрушаване на................. структура на белтъчна молекула, при който белтъка</w:t>
        <w:br/>
        <w:br/>
        <w:t>губи биологична активност се нарича............оннененени</w:t>
        <w:br/>
        <w:br/>
        <w:t>21. След денатурация, при отстраняване на........... и химични въздействия, белтъкът може отново</w:t>
        <w:br/>
        <w:br/>
        <w:t>да възстанови пространствената си структура и настъпва..........-........</w:t>
        <w:br/>
        <w:br/>
        <w:t>ГУ. Отбележете с Х верните (да) и неверните (не) твърдения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не 1. Мономерната градивна единица на белтъците са аминокиселините.</w:t>
        <w:br/>
        <w:br/>
        <w:t>не 2. Някои хормони са с белтъчна природа.</w:t>
        <w:br/>
        <w:br/>
        <w:t>не 3. “Ензимите са белтъци, които имат регулаторна функция.</w:t>
        <w:br/>
        <w:br/>
        <w:t>не 4. Транспортната функция на белтъците се илюстрира с хемоглобина.</w:t>
        <w:br/>
        <w:br/>
        <w:t>не 5. „Белтъците участват в изграждането на структурните компоненти на клетката.</w:t>
        <w:br/>
        <w:t>не 6. Антителата, които също са белтъци, изпълняват пасивна защитна функция.</w:t>
        <w:br/>
        <w:t>не 7. Пасивна защитна функция имат белтъците изграждащи ноктите.</w:t>
        <w:br/>
        <w:br/>
        <w:t>не 8. Мускулното движение е резултат от съкратителните функции на белтъците.</w:t>
        <w:br/>
        <w:t>не 9. Белтъците актин и миозин изпълняват защитна функция.</w:t>
        <w:br/>
        <w:br/>
        <w:t>не 10. Белтъците имат способност да свързват специфично големи и малки молекули.</w:t>
        <w:br/>
        <w:t>не 11. В състава на белтъците участват 24 различни вида аминокиселини.</w:t>
        <w:br/>
        <w:br/>
        <w:t>15</w:t>
        <w:br/>
        <w:br/>
        <w:t xml:space="preserve"> </w:t>
        <w:br/>
      </w:r>
    </w:p>
    <w:p>
      <w:r>
        <w:t>16</w:t>
        <w:br/>
        <w:br/>
        <w:t>да</w:t>
        <w:br/>
        <w:br/>
        <w:t>да</w:t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t>да</w:t>
        <w:br/>
        <w:br/>
        <w:t>да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12.</w:t>
        <w:br/>
        <w:br/>
        <w:t>13.</w:t>
        <w:br/>
        <w:t>14.</w:t>
        <w:br/>
        <w:t>15.</w:t>
        <w:br/>
        <w:br/>
        <w:t>16.</w:t>
        <w:br/>
        <w:br/>
        <w:t>17.</w:t>
        <w:br/>
        <w:br/>
        <w:t>18.</w:t>
        <w:br/>
        <w:t>19.</w:t>
        <w:br/>
        <w:t>20.</w:t>
        <w:br/>
        <w:br/>
        <w:t>21.</w:t>
        <w:br/>
        <w:br/>
        <w:t>22.</w:t>
        <w:br/>
        <w:br/>
        <w:t>23.</w:t>
        <w:br/>
        <w:br/>
        <w:t>24.</w:t>
        <w:br/>
        <w:br/>
        <w:t>25.</w:t>
        <w:br/>
        <w:br/>
        <w:t>26.</w:t>
        <w:br/>
        <w:br/>
        <w:t>27.</w:t>
        <w:br/>
        <w:br/>
        <w:t>28.</w:t>
        <w:br/>
        <w:br/>
        <w:t>29.</w:t>
        <w:br/>
        <w:br/>
        <w:t>30.</w:t>
        <w:br/>
        <w:br/>
        <w:t>ЕДИ</w:t>
        <w:br/>
        <w:br/>
        <w:t>32.</w:t>
        <w:br/>
        <w:br/>
        <w:t>33.</w:t>
        <w:br/>
        <w:t>34.</w:t>
        <w:br/>
        <w:t>35.</w:t>
        <w:br/>
        <w:br/>
        <w:t>Медицински университет - Варна</w:t>
        <w:br/>
        <w:br/>
        <w:t>Аминокиселините, изграждащи белтъците, имат една и съща основна</w:t>
        <w:br/>
        <w:t>структура.</w:t>
        <w:br/>
        <w:t>Аминокиселините са високомолекулни органични съединения.</w:t>
        <w:br/>
        <w:br/>
        <w:t>Аминокиселините се различават помежду си по остатъка К.</w:t>
        <w:br/>
        <w:br/>
        <w:t>Полипептидните вериги на белтъците имат някои характерни особености - те</w:t>
        <w:br/>
        <w:t>са линейни, неразклонени. “</w:t>
        <w:br/>
        <w:br/>
        <w:t>В клетките се срещат и свободни аминокиселини, както и различни</w:t>
        <w:br/>
        <w:t>нискомолекулни пептиди. 1</w:t>
        <w:br/>
        <w:br/>
        <w:t>Липсата на една или две аминокиселини понякога води до съществени</w:t>
        <w:br/>
        <w:t>промени в свойствата на белтъка.</w:t>
        <w:br/>
        <w:br/>
        <w:t>Белтъците са хомобиополимери, изградени от мономери - аминокиселини.</w:t>
        <w:br/>
        <w:t>Аминокиселините се свързват в полипептидна верига.</w:t>
        <w:br/>
        <w:br/>
        <w:t>Линейното подреждане на аминокиселините в полипептидната верига на</w:t>
        <w:br/>
        <w:t>белтъците определя първичната им структура.</w:t>
        <w:br/>
        <w:br/>
        <w:t>В белтъците полипептидните вериги са винаги в трегична или в четвъртична |</w:t>
        <w:br/>
        <w:t>структура.</w:t>
        <w:br/>
        <w:br/>
        <w:t>Нагъването на полипептидната верига в равномерна спирала или във вид на</w:t>
        <w:br/>
        <w:t>нагънат лист се означава каго вторична структура на белтъците. |</w:t>
        <w:br/>
        <w:br/>
        <w:t>В полипептидната верига има аминокиселинни остатъци, които нарушават</w:t>
        <w:br/>
        <w:t>равномерното й нагъване. |</w:t>
        <w:br/>
        <w:br/>
        <w:t>Третичната структура представлява нагъването на полипептидната верига в</w:t>
        <w:br/>
        <w:t>пространството и определя специфичните функции на белтъчната молекула.</w:t>
        <w:br/>
        <w:br/>
        <w:t>При нагъването на полипептидната верига остатъците К на аминокиселините с</w:t>
        <w:br/>
        <w:t>хидрофобни свойства, остават на повърхността.</w:t>
        <w:br/>
        <w:br/>
        <w:t>Белтъците с овална форма се наричат кръгови.</w:t>
        <w:br/>
        <w:br/>
        <w:t>Формирането на трегичната структура на глобуларните белтъци има важно</w:t>
        <w:br/>
        <w:t>биологично значение. От пространственото сближаване на аминокиселинни</w:t>
        <w:br/>
        <w:t>остатъци се образува активният център на молекулата.</w:t>
        <w:br/>
        <w:br/>
        <w:t>Някои от белтъците имат силно удължена форма, наричаме ги глобуларни.</w:t>
        <w:br/>
        <w:br/>
        <w:t>Фибриларните белтъци се характеризират с изключителна здравина и</w:t>
        <w:br/>
        <w:t>едастичност.</w:t>
        <w:br/>
        <w:br/>
        <w:t>Четвъртичната структура на хемоглобина е изградена от две полипептидни</w:t>
        <w:br/>
        <w:t>вериги.</w:t>
        <w:br/>
        <w:br/>
        <w:t>Освен с метални йони, белтъците могат да са свързани с фосфорна киселина,</w:t>
        <w:br/>
        <w:t>нуклеинова киселина и др.</w:t>
        <w:br/>
        <w:br/>
        <w:t>Пространствената структура, свойствата и биологичните функции на</w:t>
        <w:br/>
        <w:t>белтъците се определят от първичната структура.</w:t>
        <w:br/>
        <w:br/>
        <w:t>Глобуларните белтъци не са разтворими във вода.</w:t>
        <w:br/>
        <w:t>На равнището на вторичната структура се формира активен център.</w:t>
        <w:br/>
        <w:br/>
        <w:t>При свързването на няколко полипептидни вериги във вторична структура</w:t>
        <w:br/>
        <w:t>възникват нови центове, наречени регулаторни.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да не 36. Белтъкът, който има само бета-структура е фиброинът, който изгражда</w:t>
        <w:br/>
        <w:t>копринените нишки.</w:t>
        <w:br/>
        <w:br/>
        <w:t>да не 37. Спиралната и листовидната структура са участъци, характерни само за</w:t>
        <w:br/>
        <w:t>полинуклеотидната молекула.</w:t>
        <w:br/>
        <w:br/>
        <w:t>да &gt; не 38. Актинът и миозинът в мускулните клетки са пример за транспортна функция</w:t>
        <w:br/>
        <w:t>при белтъците.</w:t>
        <w:br/>
        <w:br/>
        <w:t>да &gt; не 39. Кагалитичната функция на белтъците се осъществява от рибозими.</w:t>
        <w:br/>
        <w:br/>
        <w:t>У. Опишете и обяснете</w:t>
        <w:br/>
        <w:t>1 &gt; Структурните нива на организация на белтъчните молекули.</w:t>
        <w:br/>
        <w:br/>
        <w:t>2, „Аминокиселините, изграждащи белтъчната молекула</w:t>
        <w:br/>
        <w:t>3. „Свойства на белтъци</w:t>
        <w:br/>
        <w:t>4</w:t>
        <w:br/>
        <w:br/>
        <w:t>Основни функции на белтъците</w:t>
        <w:br/>
        <w:br/>
        <w:t xml:space="preserve"> </w:t>
        <w:br/>
        <w:br/>
        <w:t>1. &gt; Отбележете с Х верния отговор</w:t>
        <w:br/>
        <w:br/>
        <w:t>1. Чрез активния си център ензимите:</w:t>
        <w:br/>
        <w:t>а. изпълняват каталитичната си функция</w:t>
        <w:br/>
        <w:t>6. изпълняват транспортната си функция</w:t>
        <w:br/>
        <w:t>в. променят формата си</w:t>
        <w:br/>
        <w:t>г. променят структурата си</w:t>
        <w:br/>
        <w:br/>
        <w:t xml:space="preserve"> </w:t>
        <w:br/>
        <w:br/>
        <w:t>| 2. Взаимодействието между ензима и субстрата се характеризира с:</w:t>
        <w:br/>
        <w:t>а. ниска специфичност</w:t>
        <w:br/>
        <w:br/>
        <w:t>6. висока специфичност</w:t>
        <w:br/>
        <w:br/>
        <w:t>в. огромен енергиен разход</w:t>
        <w:br/>
        <w:br/>
        <w:t>г. образуване в повечето случаи на неразрушими ковалентни връзки</w:t>
        <w:br/>
        <w:br/>
        <w:t>3. Съответствието между ензима и субстрата се оприличава с:</w:t>
        <w:br/>
        <w:t>а. чук и наковалня</w:t>
        <w:br/>
        <w:t>6. пасването между ключалка и ключ</w:t>
        <w:br/>
        <w:t>в. часовников механизъм</w:t>
        <w:br/>
        <w:t>г. катинар и врата</w:t>
        <w:br/>
        <w:br/>
        <w:t>4. Ензимите:</w:t>
        <w:br/>
        <w:t>а. са изградени винаги от една полипептидна верига</w:t>
        <w:br/>
        <w:t>6. винаги притежават четвъртична структура</w:t>
        <w:br/>
        <w:t>в. понякога са двукомпонентни - могат да имат и небелтъчна част</w:t>
        <w:br/>
        <w:t>г. винаги са еднокомпонентни - изградени само от полипептидни вериги</w:t>
        <w:br/>
        <w:br/>
        <w:t>5. Ензимите:</w:t>
        <w:br/>
        <w:t>а. са винаги двукомпонентни</w:t>
        <w:br/>
        <w:t>6. не променят скоростта на химичната реакция</w:t>
        <w:br/>
        <w:t>в. не променят посоката на химичната реакция</w:t>
        <w:br/>
        <w:t>г. се изчерпват по време на реакциите</w:t>
        <w:br/>
        <w:br/>
        <w:t xml:space="preserve"> </w:t>
        <w:br/>
        <w:br/>
        <w:t xml:space="preserve"> </w:t>
        <w:br/>
      </w:r>
    </w:p>
    <w:p>
      <w:r>
        <w:t>18</w:t>
        <w:br/>
        <w:br/>
        <w:t>10.</w:t>
        <w:br/>
        <w:br/>
        <w:t>1.</w:t>
        <w:br/>
        <w:br/>
        <w:t>12.</w:t>
        <w:br/>
        <w:br/>
        <w:t>13.</w:t>
        <w:br/>
        <w:br/>
        <w:t>14.</w:t>
        <w:br/>
        <w:br/>
        <w:t>Медицински университет - Варна</w:t>
        <w:br/>
        <w:br/>
        <w:t>Кофакторите:</w:t>
        <w:br/>
        <w:br/>
        <w:t>а. са неорганични съединения</w:t>
        <w:br/>
        <w:br/>
        <w:t>6. по химична природа са монозахариди</w:t>
        <w:br/>
        <w:br/>
        <w:t>в. се включват в регулаторния участък на ензима</w:t>
        <w:br/>
        <w:t>г. са витамини и техни производни</w:t>
        <w:br/>
        <w:br/>
        <w:t>Един коензим обикновено е:</w:t>
        <w:br/>
        <w:br/>
        <w:t>а. небелтъчната съставка на няколко ензима със сходна функция</w:t>
        <w:br/>
        <w:t>6. белтъчната съставка на един единствен белтък</w:t>
        <w:br/>
        <w:br/>
        <w:t>в. небелтъчната съставка на сдин единствен белтък</w:t>
        <w:br/>
        <w:br/>
        <w:t>г. белтъчната съставка на няколко ензима със сходна функция</w:t>
        <w:br/>
        <w:br/>
        <w:t>Максимална скорост на ензимна реакция се достига, когато:</w:t>
        <w:br/>
        <w:br/>
        <w:t>а. всички активни центрове на ензима са наситени със субстратни молекули</w:t>
        <w:br/>
        <w:t>6. много малко активни центрове са наситени със субстратни молекули</w:t>
        <w:br/>
        <w:br/>
        <w:t>в. половината от активните центрове са наситени със субстратни молекули</w:t>
        <w:br/>
        <w:t>г. почти всички активни ценгрове са наситени със субстратни молекули</w:t>
        <w:br/>
        <w:br/>
        <w:t>За всеки ензим съществуват определена температура и киселинност, които са най-</w:t>
        <w:br/>
        <w:t>благоприятни за действието му. Те се наричат:</w:t>
        <w:br/>
        <w:br/>
        <w:t>а. минимални</w:t>
        <w:br/>
        <w:br/>
        <w:t>0. задоволителни</w:t>
        <w:br/>
        <w:br/>
        <w:t>в. конкретни</w:t>
        <w:br/>
        <w:br/>
        <w:t>г. оптимални</w:t>
        <w:br/>
        <w:br/>
        <w:t>Веществата, които намаляват ензимната активност се наричат:</w:t>
        <w:br/>
        <w:t>а. активатори</w:t>
        <w:br/>
        <w:br/>
        <w:t>6. инхибитори</w:t>
        <w:br/>
        <w:br/>
        <w:t>в. забавители</w:t>
        <w:br/>
        <w:br/>
        <w:t>г. намалители</w:t>
        <w:br/>
        <w:br/>
        <w:t>Веществата, които увеличават ензимната активност се наричат:</w:t>
        <w:br/>
        <w:t>а. активатори</w:t>
        <w:br/>
        <w:br/>
        <w:t>6. увеличители</w:t>
        <w:br/>
        <w:br/>
        <w:t>в. ускорители</w:t>
        <w:br/>
        <w:br/>
        <w:t>г. инхибитори</w:t>
        <w:br/>
        <w:br/>
        <w:t>Конкурентни инхибитори са вещества, които:</w:t>
        <w:br/>
        <w:br/>
        <w:t>а. превръщат субстрата в продукт</w:t>
        <w:br/>
        <w:br/>
        <w:t>6. се свързват обратимо с активния център на ензимите</w:t>
        <w:br/>
        <w:t>в. нямат структурна прилика със субстрата</w:t>
        <w:br/>
        <w:br/>
        <w:t>г. усилват ензимната активност</w:t>
        <w:br/>
        <w:br/>
        <w:t>Лекарства от групата на нестероидните противовъзпалителни средства като аспирин</w:t>
        <w:br/>
        <w:t>действат като:</w:t>
        <w:br/>
        <w:br/>
        <w:t>а. конкурентни инхибитори на ензими</w:t>
        <w:br/>
        <w:br/>
        <w:t>6. конкурентни субстрати</w:t>
        <w:br/>
        <w:br/>
        <w:t>в. заменят продуктите на ензимното действие</w:t>
        <w:br/>
        <w:br/>
        <w:t>г. увеличават количеството на субстрата</w:t>
        <w:br/>
        <w:br/>
        <w:t>Ковалентното модифициране като вид регулация на ензимната активност:</w:t>
        <w:br/>
        <w:br/>
        <w:t>а. се подчинява на принципа на обратната връзка</w:t>
        <w:br/>
        <w:br/>
        <w:t>6. е израз на промени в концентрацията на междинните или крайните продукти на</w:t>
        <w:br/>
        <w:t>метаболитната верига</w:t>
        <w:br/>
        <w:br/>
        <w:t>в. изисква най-дълго време</w:t>
        <w:br/>
        <w:br/>
        <w:t>г. е по-бавен механизъм от алостеричната регулация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15. Кой от следните механизми за регулация на ензимната активност изисква най-дълго</w:t>
        <w:br/>
        <w:t>време?</w:t>
        <w:br/>
        <w:t>а. алостерична регулация</w:t>
        <w:br/>
        <w:t>6. регулация чрез промяна в количеството на ензима</w:t>
        <w:br/>
        <w:t>в. няма верен отговор</w:t>
        <w:br/>
        <w:t>г. ковалентно модифициране</w:t>
        <w:br/>
        <w:br/>
        <w:t>16. Изомеразите като клас ензими:</w:t>
        <w:br/>
        <w:t>а. свързват две молекули</w:t>
        <w:br/>
        <w:t>6. имат окислително-редукционна функция</w:t>
        <w:br/>
        <w:t>в. пренареждат атоми в молекулата</w:t>
        <w:br/>
        <w:t>г. пренасят функционални групи</w:t>
        <w:br/>
        <w:br/>
        <w:t>17. Лигазите като клас ензими:</w:t>
        <w:br/>
        <w:t>а. свързват две молекули</w:t>
        <w:br/>
        <w:t>6. имат окислително-редукционна функция</w:t>
        <w:br/>
        <w:t>в. пренареждат атоми в молекулата</w:t>
        <w:br/>
        <w:t>г. пренасят функционални групи</w:t>
        <w:br/>
        <w:br/>
        <w:t>18. Нагъването на полипептидните вериги на белтъците се поддържа главно от:</w:t>
        <w:br/>
        <w:t>а. ковалентни връзки</w:t>
        <w:br/>
        <w:t>6. нековалентни полярни връзки</w:t>
        <w:br/>
        <w:t>в. фосфодиестерни връзки</w:t>
        <w:br/>
        <w:t>г. пептидни връзки</w:t>
        <w:br/>
        <w:br/>
        <w:t>19. Скоростта на ензимната реакция е пропорционална на:</w:t>
        <w:br/>
        <w:t>а. броя на алостеричните центрове</w:t>
        <w:br/>
        <w:t>6. големината на алостеричния център</w:t>
        <w:br/>
        <w:t>в. броя на регулаторните центрове</w:t>
        <w:br/>
        <w:t>г. концентрацията на субстрата до определена граница</w:t>
        <w:br/>
        <w:br/>
        <w:t>20. Повечето ензими са активни в среда срН около:</w:t>
        <w:br/>
        <w:t>а 7</w:t>
        <w:br/>
        <w:t>6.5</w:t>
        <w:br/>
        <w:t>в. 9</w:t>
        <w:br/>
        <w:t>г. 3</w:t>
        <w:br/>
        <w:br/>
        <w:t>21. Чувствителността на ензимите към факторите на средата и към действието на</w:t>
        <w:br/>
        <w:t>различни вещества се дължи на:</w:t>
        <w:br/>
        <w:t>а. големината им</w:t>
        <w:br/>
        <w:t>6. химичните им връзки</w:t>
        <w:br/>
        <w:t>в. белтъчната им природа</w:t>
        <w:br/>
        <w:t>г. регулаторните им центрове</w:t>
        <w:br/>
        <w:br/>
        <w:t>22. Скоростта на ензимната реакция остава постоянна:</w:t>
        <w:br/>
        <w:t>а. при достигане на максимална стойност</w:t>
        <w:br/>
        <w:t>6. по време на цялата реакция</w:t>
        <w:br/>
        <w:t>в. само в края на реакцията</w:t>
        <w:br/>
        <w:t>г. когато реагиращите вещества са в излишък</w:t>
        <w:br/>
        <w:br/>
        <w:t xml:space="preserve"> </w:t>
        <w:br/>
        <w:br/>
        <w:t>19</w:t>
        <w:br/>
        <w:br/>
        <w:t xml:space="preserve"> </w:t>
        <w:br/>
        <w:br/>
        <w:t xml:space="preserve"> </w:t>
        <w:br/>
      </w:r>
    </w:p>
    <w:p>
      <w:r>
        <w:t>Медицински университет - Варна</w:t>
        <w:br/>
        <w:br/>
        <w:t>П. Отбележетес Х комбинацията с верни твърдения (а, 0, вили г)</w:t>
        <w:br/>
        <w:br/>
        <w:t>20</w:t>
        <w:br/>
        <w:br/>
        <w:t>1.</w:t>
        <w:br/>
        <w:br/>
        <w:t>С активния си център ензимите:</w:t>
        <w:br/>
        <w:br/>
        <w:t>1</w:t>
        <w:br/>
        <w:br/>
        <w:t>2.</w:t>
        <w:br/>
        <w:t>3.</w:t>
        <w:br/>
        <w:t>4.</w:t>
        <w:br/>
        <w:br/>
        <w:t>изпълняват каталитична функция</w:t>
        <w:br/>
        <w:br/>
        <w:t>се свързват със субстратната молекула</w:t>
        <w:br/>
        <w:t>взаимодействат с регулаторни молекули</w:t>
        <w:br/>
        <w:t>изпълняват транспортна функция</w:t>
        <w:br/>
        <w:br/>
        <w:t>а. 1,2,</w:t>
        <w:br/>
        <w:br/>
        <w:t>6. 1,4</w:t>
        <w:br/>
        <w:br/>
        <w:t>в. 2,3,4</w:t>
        <w:br/>
        <w:br/>
        <w:t>г. 1,2,3</w:t>
        <w:br/>
        <w:br/>
        <w:t>Активният център на ензимите може да бъде с:</w:t>
        <w:br/>
        <w:br/>
        <w:t>1.</w:t>
        <w:br/>
        <w:t>2.</w:t>
        <w:br/>
        <w:t>3.</w:t>
        <w:br/>
        <w:t>4.</w:t>
        <w:br/>
        <w:br/>
        <w:t>форма на бразда</w:t>
        <w:br/>
        <w:t>изпъкнала форма</w:t>
        <w:br/>
        <w:t>форма на вдлъбнатина</w:t>
        <w:br/>
        <w:t>форма на джоб</w:t>
        <w:br/>
        <w:br/>
        <w:t>а 1,2</w:t>
        <w:br/>
        <w:br/>
        <w:t>6. 1,2,3</w:t>
        <w:br/>
        <w:br/>
        <w:t>в. 2,3</w:t>
        <w:br/>
        <w:br/>
        <w:t>г. 1,3,4</w:t>
        <w:br/>
        <w:br/>
        <w:t>Ензимите могат да бъдат:</w:t>
        <w:br/>
        <w:br/>
        <w:t>1.</w:t>
        <w:br/>
        <w:br/>
        <w:t>2</w:t>
        <w:br/>
        <w:t>3.</w:t>
        <w:br/>
        <w:t>4</w:t>
        <w:br/>
        <w:br/>
        <w:t>изградени от една полипептидна верига</w:t>
        <w:br/>
        <w:br/>
        <w:t>. изградени от повече от една полипептидна верига</w:t>
        <w:br/>
        <w:br/>
        <w:t>еднокомпонентни или двукомпонентни</w:t>
        <w:br/>
        <w:br/>
        <w:t>- във вторична структура</w:t>
        <w:br/>
        <w:br/>
        <w:t>а</w:t>
        <w:br/>
        <w:t>6.</w:t>
        <w:br/>
        <w:t>в</w:t>
        <w:br/>
        <w:t>г</w:t>
        <w:br/>
        <w:br/>
        <w:t>Свойства на ензимите са:</w:t>
        <w:br/>
        <w:br/>
        <w:t>1.</w:t>
        <w:br/>
        <w:br/>
        <w:t>2</w:t>
        <w:br/>
        <w:t>3.</w:t>
        <w:br/>
        <w:t>4</w:t>
        <w:br/>
        <w:br/>
        <w:t>ниска чувствителност към промени в околната среда</w:t>
        <w:br/>
        <w:br/>
        <w:t>висока специфичност</w:t>
        <w:br/>
        <w:br/>
        <w:t>. променят посоката на реакцията</w:t>
        <w:br/>
        <w:br/>
        <w:t>а 1,2</w:t>
        <w:br/>
        <w:t>6. 2,3</w:t>
        <w:br/>
        <w:t>в. 1,3</w:t>
        <w:br/>
        <w:t>г. 2,4</w:t>
        <w:br/>
        <w:br/>
        <w:t>Конкурентни инхибитори са вещества, които:</w:t>
        <w:br/>
        <w:br/>
        <w:t>1.</w:t>
        <w:br/>
        <w:t>2.</w:t>
        <w:br/>
        <w:t>3.</w:t>
        <w:br/>
        <w:br/>
        <w:t>4. се свързват необратимо с активния център на ензима</w:t>
        <w:br/>
        <w:br/>
        <w:t>много приличат по структура на субстрата</w:t>
        <w:br/>
        <w:t>не приличат по структура на субстрата</w:t>
        <w:br/>
        <w:t>се конкурират със субстрата</w:t>
        <w:br/>
        <w:br/>
        <w:t>1,3</w:t>
        <w:br/>
        <w:t>.2,3</w:t>
        <w:br/>
        <w:t>1,3, 4</w:t>
        <w:br/>
        <w:t>1,2</w:t>
        <w:br/>
        <w:br/>
        <w:t>&gt;</w:t>
        <w:br/>
        <w:br/>
        <w:t>пе ОР</w:t>
        <w:br/>
        <w:br/>
        <w:t>- активността им може да се повлияе от действието на ефектори</w:t>
        <w:br/>
        <w:br/>
        <w:t xml:space="preserve"> </w:t>
        <w:br/>
        <w:br/>
        <w:t xml:space="preserve"> </w:t>
        <w:br/>
      </w:r>
    </w:p>
    <w:p>
      <w:r>
        <w:t xml:space="preserve"> </w:t>
        <w:br/>
        <w:br/>
        <w:t>6.</w:t>
        <w:br/>
        <w:br/>
        <w:t>Сборник с тестови задачи за кандидатстудентски изпит по биология</w:t>
        <w:br/>
        <w:br/>
        <w:t>Алостеричните центрове:</w:t>
        <w:br/>
        <w:t>1. не съвпадат с каталитичния център</w:t>
        <w:br/>
        <w:t>2. са участъци от повърхността на ензимната молекула</w:t>
        <w:br/>
        <w:t>3. съвпадат с каталитичния център</w:t>
        <w:br/>
        <w:t>4. не могат да участват в регулацията на ензимната активност</w:t>
        <w:br/>
        <w:t>а. 3,4</w:t>
        <w:br/>
        <w:t>6. 1,2</w:t>
        <w:br/>
        <w:t>в. 2,4</w:t>
        <w:br/>
        <w:t>г. 2,3</w:t>
        <w:br/>
        <w:br/>
        <w:t>Ензимите се прилагат в медицината за:</w:t>
        <w:br/>
        <w:t>1. диагностика</w:t>
        <w:br/>
        <w:t>2. потискане на храносмилането</w:t>
        <w:br/>
        <w:t>3. лечение на рани</w:t>
        <w:br/>
        <w:t>4. лечение на тумори</w:t>
        <w:br/>
        <w:t>а. 1,2</w:t>
        <w:br/>
        <w:t>6.</w:t>
        <w:br/>
        <w:t>в</w:t>
        <w:br/>
        <w:br/>
        <w:t>з</w:t>
        <w:br/>
        <w:br/>
        <w:t>,</w:t>
        <w:br/>
        <w:br/>
        <w:t>-ю вю</w:t>
        <w:br/>
        <w:t>4 с» а</w:t>
        <w:br/>
        <w:br/>
        <w:t>„4</w:t>
        <w:br/>
        <w:t>г. 4</w:t>
        <w:br/>
        <w:br/>
        <w:t>&gt;,</w:t>
        <w:br/>
        <w:br/>
        <w:t>Ш. Попълнете липсващите термини в текста</w:t>
        <w:br/>
        <w:br/>
        <w:t>1.</w:t>
        <w:br/>
        <w:br/>
        <w:t>2.</w:t>
        <w:br/>
        <w:br/>
        <w:t>Белтъците с каталитична функция се наричат... -..... Също и някои РНК</w:t>
        <w:br/>
        <w:t>проявяват такива функции. Те се наричат....................</w:t>
        <w:br/>
        <w:br/>
        <w:t>Катализаторите са вещества, които променят ..... на химичните реакции. Те</w:t>
        <w:br/>
        <w:t>участват в малки количества и в края на реакцията са............ненененннн нн</w:t>
        <w:br/>
        <w:br/>
        <w:t xml:space="preserve">  </w:t>
        <w:br/>
        <w:t xml:space="preserve"> </w:t>
        <w:br/>
        <w:br/>
        <w:t>Ензимите са глобуларни белтъци, които изпълняват биологичната си функция чрез</w:t>
        <w:br/>
        <w:t>ВаАеАААоААААРАААВААНА център, който се формира на равнището на...............--..... структура.</w:t>
        <w:br/>
        <w:br/>
        <w:t>Съответствието на ензим и субстрат се оприличава на пасването между... и</w:t>
        <w:br/>
        <w:t>СЪОТВЕТНИЯ Й............... и и.</w:t>
        <w:br/>
        <w:br/>
        <w:t>Някои ензими са еднокомпонентни -- изградени само от.. -.. вериги, други са</w:t>
        <w:br/>
        <w:br/>
        <w:t xml:space="preserve"> </w:t>
        <w:br/>
        <w:br/>
        <w:t>двукомпонентни - имати......... оовавачовавававона част.</w:t>
        <w:br/>
        <w:br/>
        <w:t>Максималната скорост на ензимната реакция се достига, когато всички ензимни молекули са</w:t>
        <w:br/>
        <w:br/>
        <w:t>нео аа невинно чена вана активните си центрове сЪъС...........н-нннн-.... МОлекули</w:t>
        <w:br/>
        <w:br/>
        <w:t>Вещества, намаляващи ензимната активност се наричат........... чин. „а други я увеличават</w:t>
        <w:br/>
        <w:t>и се наричаг-о.......ннъненененнеееененнння</w:t>
        <w:br/>
        <w:br/>
        <w:t>Вещества, които приличат на субстрата, но не могат да се превръщат в........ обененваввнена И</w:t>
        <w:br/>
        <w:t>потискат ензимната активност, се наричат.........оненеиннннн инхибитори.</w:t>
        <w:br/>
        <w:br/>
        <w:t>При формирането на четвъртичната структура на белтъците се появяват допълнителни</w:t>
        <w:br/>
        <w:t>центрове. Те не съвпадат с... нн. център.</w:t>
        <w:br/>
        <w:br/>
        <w:t xml:space="preserve"> </w:t>
        <w:br/>
        <w:br/>
        <w:t>ГУ. Отбележете с Х верните (да) и неверните (не) твърдения</w:t>
        <w:br/>
        <w:br/>
        <w:t>да</w:t>
        <w:br/>
        <w:br/>
        <w:t>да</w:t>
        <w:br/>
        <w:br/>
        <w:t>да</w:t>
        <w:br/>
        <w:br/>
        <w:t>да</w:t>
        <w:br/>
        <w:br/>
        <w:t>не 1. &gt; Активността на ензимите не може да бъде регулирана.</w:t>
        <w:br/>
        <w:br/>
        <w:t>не 2. “Ензимите са строго специфични, мощни катализатори.</w:t>
        <w:br/>
        <w:br/>
        <w:t>не 3. Ензимите се свързват с реагиращите вещества, които се наричат субстрати.</w:t>
        <w:br/>
        <w:br/>
        <w:t>не 4. Глобуларните белтъци изпълняват биологичната си функция чрез регулаторен</w:t>
        <w:br/>
        <w:br/>
        <w:t>център.</w:t>
        <w:br/>
        <w:br/>
        <w:t xml:space="preserve"> </w:t>
        <w:br/>
        <w:br/>
        <w:t>21</w:t>
        <w:br/>
      </w:r>
    </w:p>
    <w:p>
      <w:r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10.</w:t>
        <w:br/>
        <w:br/>
        <w:t>1.</w:t>
        <w:br/>
        <w:t>12.</w:t>
        <w:br/>
        <w:t>13.</w:t>
        <w:br/>
        <w:br/>
        <w:t>14.</w:t>
        <w:br/>
        <w:br/>
        <w:t>15.</w:t>
        <w:br/>
        <w:br/>
        <w:t>16.</w:t>
        <w:br/>
        <w:br/>
        <w:t>17.</w:t>
        <w:br/>
        <w:t>18.</w:t>
        <w:br/>
        <w:br/>
        <w:t>19.</w:t>
        <w:br/>
        <w:t>20.</w:t>
        <w:br/>
        <w:br/>
        <w:t>Медицински университет - Варна</w:t>
        <w:br/>
        <w:br/>
        <w:t>Някои ензими са еднокомпонентни - изградени са само от полипептидни</w:t>
        <w:br/>
        <w:t>вериги, а други са двукомпонентни - имат и небелгъчна част.</w:t>
        <w:br/>
        <w:br/>
        <w:t>Един коензим обикновено е небелтъчна съставка на няколко ензима със сходна</w:t>
        <w:br/>
        <w:t>функция.</w:t>
        <w:br/>
        <w:br/>
        <w:t>Съответствието на ензим и субстрат се оприличава на пасването между</w:t>
        <w:br/>
        <w:t>ключалка и съответния й ключ.</w:t>
        <w:br/>
        <w:br/>
        <w:t>Един ензим катализира винаги само една реакция.</w:t>
        <w:br/>
        <w:t>Ензимите са чувствителни към промените в околната среда.</w:t>
        <w:br/>
        <w:br/>
        <w:t>Максималната скорост на ензимната реакция се достига, когато всички</w:t>
        <w:br/>
        <w:t>ензимни молекули са наситили активните си центрове със субстратни</w:t>
        <w:br/>
        <w:t>молекули.</w:t>
        <w:br/>
        <w:br/>
        <w:t>Веществата, увеличаващи ензимната активност, се наричат активатори.</w:t>
        <w:br/>
        <w:t>Веществата, намаляващи ензимната активност, се наричат инхибитори.</w:t>
        <w:br/>
        <w:br/>
        <w:t>Конкурентни инхибитори са вещества, които много приличат по структура на</w:t>
        <w:br/>
        <w:t>субстратите.</w:t>
        <w:br/>
        <w:br/>
        <w:t>Р егулаторните центрове на ензимите съвпадат в повечето случаи с активните</w:t>
        <w:br/>
        <w:t>центрове.</w:t>
        <w:br/>
        <w:br/>
        <w:t>При образуванет" о на вторичната структура на белтъците се появяват</w:t>
        <w:br/>
        <w:t>допълнителни регулаторни центрове.</w:t>
        <w:br/>
        <w:br/>
        <w:t>Една ензимна молекула има обикновено няколко активни центъра и един</w:t>
        <w:br/>
        <w:t>алостеричен център.</w:t>
        <w:br/>
        <w:br/>
        <w:t>Химичните реакции в клетката протичат самостоятелно и не са свързани.</w:t>
        <w:br/>
        <w:br/>
        <w:t>В зависимост от действието си ензимите се разделят на храносмилателни и</w:t>
        <w:br/>
        <w:t>метаболитни ензими.</w:t>
        <w:br/>
        <w:br/>
        <w:t>Лиазите като клас ензими катализират свързването между две молекули.</w:t>
        <w:br/>
        <w:br/>
        <w:t>Лигазите като клас ензими катализират добавянето на вода, амоняк или</w:t>
        <w:br/>
        <w:t>въглероден диоксид към (от) двойните връзки.</w:t>
        <w:br/>
        <w:br/>
        <w:t>У. Опишете и обяснете</w:t>
        <w:br/>
        <w:br/>
        <w:t>гл фронт</w:t>
        <w:br/>
        <w:br/>
        <w:t>22</w:t>
        <w:br/>
        <w:br/>
        <w:t>Механизмът на ензимното действие.</w:t>
        <w:br/>
        <w:br/>
        <w:t>Свойствата на ензимите.</w:t>
        <w:br/>
        <w:br/>
        <w:t>Природата на ензимите.</w:t>
        <w:br/>
        <w:br/>
        <w:t>Регулацията на ензимната активност.</w:t>
        <w:br/>
        <w:br/>
        <w:t>Факторите, влияещи върху ензимната активност.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ТЕМА 28. ДЕЗОКСИРИБОНУКЛЕИНОВИ КИСЕЛИНИ</w:t>
        <w:br/>
        <w:br/>
        <w:t>1, Отбележете с Х верния отговор</w:t>
        <w:br/>
        <w:br/>
        <w:t>1 Нуклеиновите киселини са:</w:t>
        <w:br/>
        <w:t>а. линейни, неразклонени полимери</w:t>
        <w:br/>
        <w:t>6. линейни, разклонени полимери</w:t>
        <w:br/>
        <w:t>в. линейни, разклонени мономери</w:t>
        <w:br/>
        <w:t>г. линейни, неразклонени мономери</w:t>
        <w:br/>
        <w:br/>
        <w:t>2. Към хетеробиополимерите се отнасят:</w:t>
        <w:br/>
        <w:t>а. монозахаридите и белтъците</w:t>
        <w:br/>
        <w:t>6. нуклеиновите киселини и белтъците</w:t>
        <w:br/>
        <w:t>в. белтъците и липидите</w:t>
        <w:br/>
        <w:t>г. нуклеиновите киселини и липидите</w:t>
        <w:br/>
        <w:br/>
        <w:t xml:space="preserve"> </w:t>
        <w:br/>
        <w:br/>
        <w:t>3. Мономерите на нуклеиновите киселини са:</w:t>
        <w:br/>
        <w:t>а. по-сложни от тези на белтъците</w:t>
        <w:br/>
        <w:t>6. същите, като тези на белтъците</w:t>
        <w:br/>
        <w:t>в. подобни на тези на белтъците</w:t>
        <w:br/>
        <w:t>г. по-прости от тези на белтъците</w:t>
        <w:br/>
        <w:br/>
        <w:t>4. Мономери на нуклеиновите киселини са:</w:t>
        <w:br/>
        <w:t>нуклеидите</w:t>
        <w:br/>
        <w:br/>
        <w:t>нуклеотидите</w:t>
        <w:br/>
        <w:br/>
        <w:t>нуклеозомите</w:t>
        <w:br/>
        <w:br/>
        <w:t>нуклеопротеидите</w:t>
        <w:br/>
        <w:br/>
        <w:t>ПР ОР</w:t>
        <w:br/>
        <w:br/>
        <w:t>5. Мономерите на нуклеиновите киселини се състоят от свързани остатъци на:</w:t>
        <w:br/>
        <w:t>а. монозахарид, азотна база и фосфорна киселина</w:t>
        <w:br/>
        <w:t>6. дизахарид, азотна база и фосфорна киселина</w:t>
        <w:br/>
        <w:t>в. монозахарид, голяма база и фосфорна киселина</w:t>
        <w:br/>
        <w:t>г. монозахарид, малка база и фосфорна киселина</w:t>
        <w:br/>
        <w:br/>
        <w:t>6. Киселинните свойства на нуклеиновите киселини се дължат на:</w:t>
        <w:br/>
        <w:t>а. хидроксилна група</w:t>
        <w:br/>
        <w:t>6. аминна група</w:t>
        <w:br/>
        <w:t>в. фосфорната киселина</w:t>
        <w:br/>
        <w:t>г. карбоксилна група</w:t>
        <w:br/>
        <w:br/>
        <w:t>7. В изграждането на нуклеотидите участват:</w:t>
        <w:br/>
        <w:t>а. два вида монозахариди от по 5 въглеродни атома</w:t>
        <w:br/>
        <w:t>6. три вида монозахариди от по 5 въглеродни атома</w:t>
        <w:br/>
        <w:t>в. два вида монозахариди от по 6 въглеродни атома</w:t>
        <w:br/>
        <w:t>г. три вида монозахариди от по 6 въглеродни атома</w:t>
        <w:br/>
        <w:br/>
        <w:t>8. В структурата на нуклеотидите:</w:t>
        <w:br/>
        <w:t>а. един С-атом се свързва с фосфатния остатък, а друг - с азотната база</w:t>
        <w:br/>
        <w:t>6. фосфатният остатък и азотната база са свързани за един и същи С-атом</w:t>
        <w:br/>
        <w:t>в. азотната база и фосфатният остатък са свързани помежду си</w:t>
        <w:br/>
        <w:t>г. азотната база се свързва с С-атом, а фосфатният остатък с О-атом</w:t>
        <w:br/>
        <w:br/>
        <w:t>9.  Азотната база и пентозата заедно образуват междинна структурна единица наречена:</w:t>
        <w:br/>
        <w:t>а. нуклеозид</w:t>
        <w:br/>
        <w:t>6. нуклеозома</w:t>
        <w:br/>
        <w:t>в. нуклеотид</w:t>
        <w:br/>
        <w:t>г. нуклеоид</w:t>
        <w:br/>
        <w:br/>
        <w:t xml:space="preserve"> </w:t>
        <w:br/>
        <w:br/>
        <w:t xml:space="preserve"> </w:t>
        <w:br/>
        <w:br/>
        <w:t xml:space="preserve"> </w:t>
        <w:br/>
      </w:r>
    </w:p>
    <w:p>
      <w:r>
        <w:t>24</w:t>
        <w:br/>
        <w:br/>
        <w:t>10.</w:t>
        <w:br/>
        <w:br/>
        <w:t>1.</w:t>
        <w:br/>
        <w:br/>
        <w:t>12.</w:t>
        <w:br/>
        <w:br/>
        <w:t>13.</w:t>
        <w:br/>
        <w:br/>
        <w:t>14.</w:t>
        <w:br/>
        <w:br/>
        <w:t>15.</w:t>
        <w:br/>
        <w:br/>
        <w:t>16.</w:t>
        <w:br/>
        <w:br/>
        <w:t>17.</w:t>
        <w:br/>
        <w:br/>
        <w:t>18.</w:t>
        <w:br/>
        <w:br/>
        <w:t>В нуклеотидите азотната база и пентозата са свързани:</w:t>
        <w:br/>
        <w:t>а. при втория С-атом</w:t>
        <w:br/>
        <w:br/>
        <w:t>6. с нековалентна връзка</w:t>
        <w:br/>
        <w:br/>
        <w:t>в. чрез стекинг-взаимодействия</w:t>
        <w:br/>
        <w:br/>
        <w:t>г. с Х-гликозидна връзка</w:t>
        <w:br/>
        <w:br/>
        <w:t>Нуклеотидите са:</w:t>
        <w:br/>
        <w:br/>
        <w:t>а. нуклеозид-дифосфати</w:t>
        <w:br/>
        <w:t>6. нуклеозид-трифосфати</w:t>
        <w:br/>
        <w:t>в. нуклеоид-монофосфат</w:t>
        <w:br/>
        <w:t>г. нуклеозид-монофосфати</w:t>
        <w:br/>
        <w:br/>
        <w:t>Нуклеотидите се свързват чрез:</w:t>
        <w:br/>
        <w:t>а. пептидни връзки</w:t>
        <w:br/>
        <w:br/>
        <w:t>6. фосфодиестерни връзки</w:t>
        <w:br/>
        <w:br/>
        <w:t>в. глюкозидни връзки</w:t>
        <w:br/>
        <w:br/>
        <w:t>г. водородни връзки</w:t>
        <w:br/>
        <w:br/>
        <w:t>Азотните бази биват:</w:t>
        <w:br/>
        <w:br/>
        <w:t>а. само големи</w:t>
        <w:br/>
        <w:br/>
        <w:t>6. големи, малки и средни</w:t>
        <w:br/>
        <w:t>в. големи и малки</w:t>
        <w:br/>
        <w:br/>
        <w:t>г. с еднакъв размер</w:t>
        <w:br/>
        <w:br/>
        <w:t>Към малките бази не се отнася:</w:t>
        <w:br/>
        <w:t>а. тимин</w:t>
        <w:br/>
        <w:br/>
        <w:t>6. урацил</w:t>
        <w:br/>
        <w:br/>
        <w:t>в. аденин</w:t>
        <w:br/>
        <w:br/>
        <w:t>г. цитозин</w:t>
        <w:br/>
        <w:br/>
        <w:t>Към пиримидиновите бази не се отнася:</w:t>
        <w:br/>
        <w:t>а. аденин</w:t>
        <w:br/>
        <w:br/>
        <w:t>6. урацил</w:t>
        <w:br/>
        <w:br/>
        <w:t>в. тимин</w:t>
        <w:br/>
        <w:br/>
        <w:t>г. цитозин</w:t>
        <w:br/>
        <w:br/>
        <w:t>Пиримидиновите бази се състоят от:</w:t>
        <w:br/>
        <w:t>а. един 6-атомен пръстен</w:t>
        <w:br/>
        <w:t>0. два 6-атомни пръстена</w:t>
        <w:br/>
        <w:t>в. един 5-атомен пръстен</w:t>
        <w:br/>
        <w:t>г. два 5-атомни пръстена</w:t>
        <w:br/>
        <w:br/>
        <w:t>Пуриновите бази се състоят от:</w:t>
        <w:br/>
        <w:br/>
        <w:t>а. един 6б-атомен и два 5-атомни пръстена</w:t>
        <w:br/>
        <w:t>6. един 6-атомни и един 5-атомен пръстена</w:t>
        <w:br/>
        <w:t>в. два 5-агомни и един 6-атомен пръстена</w:t>
        <w:br/>
        <w:t>г. два 6-атомни и два 5-атомни пръстена</w:t>
        <w:br/>
        <w:br/>
        <w:t>Към малките бази не се отнася:</w:t>
        <w:br/>
        <w:t>а. гуанин</w:t>
        <w:br/>
        <w:br/>
        <w:t>6. цитозин</w:t>
        <w:br/>
        <w:t>в. тимин</w:t>
        <w:br/>
        <w:br/>
        <w:t>г. урацил</w:t>
        <w:br/>
        <w:br/>
        <w:t>Медицински университет - Варна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4</w:t>
        <w:br/>
        <w:br/>
        <w:t>19. При свързването на нуклеотидите се отделя:</w:t>
        <w:br/>
        <w:t>а. кислород</w:t>
        <w:br/>
        <w:t>6. въглероден диоксид</w:t>
        <w:br/>
        <w:t>в. вода</w:t>
        <w:br/>
        <w:t>г. водород</w:t>
        <w:br/>
        <w:br/>
        <w:t>20. Азотната база урацил участва:</w:t>
        <w:br/>
        <w:t>а. самов ДНК</w:t>
        <w:br/>
        <w:t>6. самов РНК</w:t>
        <w:br/>
        <w:t>в. вДНКивРнНкК</w:t>
        <w:br/>
        <w:t>г. само понякога в РНК</w:t>
        <w:br/>
        <w:br/>
        <w:t>21. Азотната база тимин участва:</w:t>
        <w:br/>
        <w:t>а. самов ДНК</w:t>
        <w:br/>
        <w:t>6. самов РНК</w:t>
        <w:br/>
        <w:t>в. в ДНК ивРнкК</w:t>
        <w:br/>
        <w:t>г. само понякога в РНК</w:t>
        <w:br/>
        <w:br/>
        <w:t>22. Азотната база аденин участва:</w:t>
        <w:br/>
        <w:t>а. самов ДНК</w:t>
        <w:br/>
        <w:t>6. самов РНК</w:t>
        <w:br/>
        <w:t>в. в ДНКивРНК</w:t>
        <w:br/>
        <w:t>г. само понякога в РНК</w:t>
        <w:br/>
        <w:br/>
        <w:t>23. При изграждане на двойната спирала на ДНК се свързват базите:</w:t>
        <w:br/>
        <w:t>а. аденин с цитозин</w:t>
        <w:br/>
        <w:t>6. гуанин с тимин</w:t>
        <w:br/>
        <w:t>в. аденин с урацил</w:t>
        <w:br/>
        <w:t>г. цитозин с гуанин</w:t>
        <w:br/>
        <w:br/>
        <w:t>24. Захарофосфатният скелет на НК е изграден от:</w:t>
        <w:br/>
        <w:t>а. базите и фосфатните остатъци</w:t>
        <w:br/>
        <w:t>6. базите, фосфатните остатъци и монозахаридите</w:t>
        <w:br/>
        <w:t>в. фосфатните остатъци и монозахаридите</w:t>
        <w:br/>
        <w:t>г. базите и монозахаридите</w:t>
        <w:br/>
        <w:br/>
        <w:t>25. Посоката на полинуклеотидната верига зависи от това, че на единия й край има:</w:t>
        <w:br/>
        <w:t>а. сулфатен остатък, а на другия - хидроксилна група</w:t>
        <w:br/>
        <w:t>6. фосфатен остатък, а на другия - аминогрупа</w:t>
        <w:br/>
        <w:t>в. фосфатен остатък, а на другия - хидроксилна група</w:t>
        <w:br/>
        <w:t>г. рибозен остатък, а на другия - хидроксилна група</w:t>
        <w:br/>
        <w:br/>
        <w:t>26. За начало на полинуклеотидната верига са приема:</w:t>
        <w:br/>
        <w:t>а. фосфатният остатък</w:t>
        <w:br/>
        <w:t>6. хидроксилната група</w:t>
        <w:br/>
        <w:t>в. аминогрупата</w:t>
        <w:br/>
        <w:t>г. базата</w:t>
        <w:br/>
        <w:br/>
        <w:t>27. За край на полинуклеотидната верига са приема:</w:t>
        <w:br/>
        <w:t>а. фосфатният остатък</w:t>
        <w:br/>
        <w:t>6. хидроксилната група</w:t>
        <w:br/>
        <w:t>в. аминогрупата</w:t>
        <w:br/>
        <w:t>г. базата</w:t>
        <w:br/>
        <w:br/>
        <w:t>25</w:t>
        <w:br/>
        <w:br/>
        <w:t xml:space="preserve"> </w:t>
        <w:br/>
        <w:br/>
        <w:t xml:space="preserve"> </w:t>
        <w:br/>
      </w:r>
    </w:p>
    <w:p>
      <w:r>
        <w:t>28.</w:t>
        <w:br/>
        <w:br/>
        <w:t>29.</w:t>
        <w:br/>
        <w:br/>
        <w:t>30.</w:t>
        <w:br/>
        <w:br/>
        <w:t>1.</w:t>
        <w:br/>
        <w:br/>
        <w:t>32.</w:t>
        <w:br/>
        <w:br/>
        <w:t>33.</w:t>
        <w:br/>
        <w:br/>
        <w:t>34</w:t>
        <w:br/>
        <w:br/>
        <w:t>35.</w:t>
        <w:br/>
        <w:br/>
        <w:t>36.</w:t>
        <w:br/>
        <w:br/>
        <w:t>Медицински университет - Варна</w:t>
        <w:br/>
        <w:br/>
        <w:t>Разнообразието на НК се определя от подреждането на:</w:t>
        <w:br/>
        <w:t>а. монозахаридите и фосфорните остатъци</w:t>
        <w:br/>
        <w:br/>
        <w:t>6. монозахаридите</w:t>
        <w:br/>
        <w:br/>
        <w:t>в. базите</w:t>
        <w:br/>
        <w:br/>
        <w:t>г. фосфорните остатъци</w:t>
        <w:br/>
        <w:br/>
        <w:t>НК са открити от:</w:t>
        <w:br/>
        <w:t>а. Уотсън и Крик</w:t>
        <w:br/>
        <w:t>6. Мишер</w:t>
        <w:br/>
        <w:br/>
        <w:t>в. Мендел</w:t>
        <w:br/>
        <w:br/>
        <w:t>г. Морган</w:t>
        <w:br/>
        <w:br/>
        <w:t>Структурата на ДНК е открита от:</w:t>
        <w:br/>
        <w:t>а. Уотсън и Крик</w:t>
        <w:br/>
        <w:br/>
        <w:t>6. Мишер</w:t>
        <w:br/>
        <w:br/>
        <w:t>в. Мендел</w:t>
        <w:br/>
        <w:br/>
        <w:t>г. Морган</w:t>
        <w:br/>
        <w:br/>
        <w:t>В структурата на ДНК участва пентозата:</w:t>
        <w:br/>
        <w:t>а. рибоза</w:t>
        <w:br/>
        <w:br/>
        <w:t>6. дезиксирибоза</w:t>
        <w:br/>
        <w:br/>
        <w:t>в. галактоза</w:t>
        <w:br/>
        <w:br/>
        <w:t>г. лактоза</w:t>
        <w:br/>
        <w:br/>
        <w:t>В изграждането на двойната спирала на ДНК двете вериги са свързани с:</w:t>
        <w:br/>
        <w:t>а. йонни връзки</w:t>
        <w:br/>
        <w:br/>
        <w:t>6. ковалентни връзки</w:t>
        <w:br/>
        <w:br/>
        <w:t>в. нековалентни връзки</w:t>
        <w:br/>
        <w:br/>
        <w:t>г. фосфодиестерни връзки</w:t>
        <w:br/>
        <w:br/>
        <w:t>Разстоянието между двете вериги на ДНК се осигурява от това, че:</w:t>
        <w:br/>
        <w:t>а. малка база се свързва с голяма база</w:t>
        <w:br/>
        <w:br/>
        <w:t>0. малка база се свързва с малка база</w:t>
        <w:br/>
        <w:br/>
        <w:t>в. голяма база се свързва с голяма база</w:t>
        <w:br/>
        <w:br/>
        <w:t>г. има повече малки бази, отколкото големи</w:t>
        <w:br/>
        <w:br/>
        <w:t>Разделянето на двете вериги на ДНК при определени условия често се нарича:</w:t>
        <w:br/>
        <w:t>а. разтваряне</w:t>
        <w:br/>
        <w:br/>
        <w:t>0. топене</w:t>
        <w:br/>
        <w:br/>
        <w:t>в. кипене</w:t>
        <w:br/>
        <w:br/>
        <w:t>г. разлагане</w:t>
        <w:br/>
        <w:br/>
        <w:t>На всяка аминокиселина от белтъка в ДНК съответства(т):</w:t>
        <w:br/>
        <w:t>а. четири нуклеотида</w:t>
        <w:br/>
        <w:br/>
        <w:t>6. два нуклеотида</w:t>
        <w:br/>
        <w:br/>
        <w:t>в. три нуклеотида</w:t>
        <w:br/>
        <w:br/>
        <w:t>г. един нуклеотид</w:t>
        <w:br/>
        <w:br/>
        <w:t>Участък от ДНК, който носи информация за синтезата на една белтъчна верига се</w:t>
        <w:br/>
        <w:t>нарича:</w:t>
        <w:br/>
        <w:br/>
        <w:t>а. генотип</w:t>
        <w:br/>
        <w:br/>
        <w:t>6. геном</w:t>
        <w:br/>
        <w:br/>
        <w:t>в. генофонд</w:t>
        <w:br/>
        <w:br/>
        <w:t>г. ген</w:t>
        <w:br/>
        <w:br/>
        <w:t xml:space="preserve"> </w:t>
        <w:br/>
        <w:br/>
        <w:t>26</w:t>
        <w:br/>
      </w:r>
    </w:p>
    <w:p>
      <w:r>
        <w:t>37.</w:t>
        <w:br/>
        <w:br/>
        <w:t>38.</w:t>
        <w:br/>
        <w:br/>
        <w:t>39.</w:t>
        <w:br/>
        <w:br/>
        <w:t>40.</w:t>
        <w:br/>
        <w:br/>
        <w:t>41.</w:t>
        <w:br/>
        <w:br/>
        <w:t>42.</w:t>
        <w:br/>
        <w:br/>
        <w:t>43.</w:t>
        <w:br/>
        <w:br/>
        <w:t>44.</w:t>
        <w:br/>
        <w:br/>
        <w:t>45.</w:t>
        <w:br/>
        <w:br/>
        <w:t>Сборник с тестови задачи за кандидатстудентски изпит по биология</w:t>
        <w:br/>
        <w:br/>
        <w:t>Съответствието на три нуклеотида от ДНК на дадена аминокиселина се нарича:</w:t>
        <w:br/>
        <w:t>а. триплет</w:t>
        <w:br/>
        <w:br/>
        <w:t>6. кодон</w:t>
        <w:br/>
        <w:br/>
        <w:t>в. генетичен код</w:t>
        <w:br/>
        <w:br/>
        <w:t>г. антикодон</w:t>
        <w:br/>
        <w:br/>
        <w:t>Нуклеотидната последователност на ДНК е характерна за всеки:</w:t>
        <w:br/>
        <w:t>а. вид</w:t>
        <w:br/>
        <w:br/>
        <w:t>6. индивид</w:t>
        <w:br/>
        <w:br/>
        <w:t>в. пол</w:t>
        <w:br/>
        <w:br/>
        <w:t>г. вид клетки</w:t>
        <w:br/>
        <w:br/>
        <w:t>При ДНК анализите, белязаната молекула едноверижна ДНК се нарича:</w:t>
        <w:br/>
        <w:t>а. контрола</w:t>
        <w:br/>
        <w:br/>
        <w:t>6. проба</w:t>
        <w:br/>
        <w:br/>
        <w:t>в. сонда</w:t>
        <w:br/>
        <w:br/>
        <w:t>г. различна</w:t>
        <w:br/>
        <w:br/>
        <w:t>„Проектът човешки геном“ е свързан с изучаване на:</w:t>
        <w:br/>
        <w:t>а. структурата на хромозомите на човека</w:t>
        <w:br/>
        <w:br/>
        <w:t>0. родствените отношения на човека и животните</w:t>
        <w:br/>
        <w:br/>
        <w:t>в. пълната последователност на човешката ДНК</w:t>
        <w:br/>
        <w:br/>
        <w:t>г. ролята на гените при различни патологични състояния</w:t>
        <w:br/>
        <w:br/>
        <w:t>Процесът на удвояване на молекулата на ДНК се нарича:</w:t>
        <w:br/>
        <w:t>а. денатурация</w:t>
        <w:br/>
        <w:br/>
        <w:t>6. репликация</w:t>
        <w:br/>
        <w:br/>
        <w:t>в. транскрипция</w:t>
        <w:br/>
        <w:br/>
        <w:t>г. транслация</w:t>
        <w:br/>
        <w:br/>
        <w:t>Кое твърдение не се отнася за поликуклеотидните вериги?</w:t>
        <w:br/>
        <w:t>а. могат да бъдат линейни неразклонени вериги</w:t>
        <w:br/>
        <w:br/>
        <w:t>6. винаги имат начало и край</w:t>
        <w:br/>
        <w:br/>
        <w:t>в. могат да бъдат линейни и разклонени вериги</w:t>
        <w:br/>
        <w:br/>
        <w:t>г. при свързването на нуклеотидите се отделя вода</w:t>
        <w:br/>
        <w:br/>
        <w:t>Пентозофосфатният скелет се изгражда при редуването на:</w:t>
        <w:br/>
        <w:t>а. само на захарни остатъци</w:t>
        <w:br/>
        <w:br/>
        <w:t>6. фосфатни и аминокиселинни остатъци</w:t>
        <w:br/>
        <w:br/>
        <w:t>в. само на фосфатни остатъци</w:t>
        <w:br/>
        <w:br/>
        <w:t>г. захарни и фосфатни остатъци</w:t>
        <w:br/>
        <w:br/>
        <w:t>Полинуклеотидните вериги винаги имат начало със свободна:</w:t>
        <w:br/>
        <w:br/>
        <w:t>а. фосфатна група, свързана с3” С атом на пентозата на първия нуклеотид</w:t>
        <w:br/>
        <w:br/>
        <w:t>6. хидроксилна група, свързана с5” С атом на пентозата на първия нуклеотид</w:t>
        <w:br/>
        <w:t>в. хидроксилна група, свързана с3” С атом на пентозата на първия нуклеотид</w:t>
        <w:br/>
        <w:t>г. фосфатна група, свързана с 5” С атом на пентозата на първия нуклеотид</w:t>
        <w:br/>
        <w:br/>
        <w:t>Полинуклеотидните вериги винаги завършват със свободна:</w:t>
        <w:br/>
        <w:br/>
        <w:t>а. хидроксилна група, при с5” С атом на пентозата на последния нуклеотид</w:t>
        <w:br/>
        <w:t>6. хидроксилна група, при с3" С атом на пентозата на последния нуклеотид</w:t>
        <w:br/>
        <w:t>в. фосфатна група, свързана с 5 С атом на пентозата на последния нуклеотид</w:t>
        <w:br/>
        <w:t>г. фосфатна група, свързана с3” С атом на пентозата на последния нуклеотид</w:t>
        <w:br/>
        <w:br/>
        <w:t>27</w:t>
        <w:br/>
        <w:br/>
        <w:t xml:space="preserve"> </w:t>
        <w:br/>
        <w:br/>
        <w:t xml:space="preserve"> </w:t>
        <w:br/>
      </w:r>
    </w:p>
    <w:p>
      <w:r>
        <w:t>28</w:t>
        <w:br/>
        <w:br/>
        <w:t>46.</w:t>
        <w:br/>
        <w:br/>
        <w:t>47.</w:t>
        <w:br/>
        <w:br/>
        <w:t>48.</w:t>
        <w:br/>
        <w:br/>
        <w:t>49.</w:t>
        <w:br/>
        <w:br/>
        <w:t>50.</w:t>
        <w:br/>
        <w:br/>
        <w:t>1.</w:t>
        <w:br/>
        <w:br/>
        <w:t>52.</w:t>
        <w:br/>
        <w:br/>
        <w:t>53.</w:t>
        <w:br/>
        <w:br/>
        <w:t>54.</w:t>
        <w:br/>
        <w:br/>
        <w:t>Медицински университет - Варна</w:t>
        <w:br/>
        <w:br/>
        <w:t>Специфичното подреждане на нуклеотидите в полинуклеотидните вериги определя</w:t>
        <w:br/>
        <w:t>тяхната:</w:t>
        <w:br/>
        <w:br/>
        <w:t>а. първична структура</w:t>
        <w:br/>
        <w:br/>
        <w:t>0. вторична структура</w:t>
        <w:br/>
        <w:br/>
        <w:t>в. третична структура</w:t>
        <w:br/>
        <w:br/>
        <w:t>г. четвъртична структура</w:t>
        <w:br/>
        <w:br/>
        <w:t>ДНК е спирална молекула, съставена от:</w:t>
        <w:br/>
        <w:t>две полипептидни вериги</w:t>
        <w:br/>
        <w:br/>
        <w:t>една полинуклеотидна верига</w:t>
        <w:br/>
        <w:br/>
        <w:t>една полипептидна верига</w:t>
        <w:br/>
        <w:br/>
        <w:t>две полинуклеотидни вериги</w:t>
        <w:br/>
        <w:br/>
        <w:t>прорв</w:t>
        <w:br/>
        <w:br/>
        <w:t>ДНК е двойноверижна спирална молекула, в която се формират:</w:t>
        <w:br/>
        <w:t>а. само големи бразди</w:t>
        <w:br/>
        <w:br/>
        <w:t>6. големи и малки бразди</w:t>
        <w:br/>
        <w:br/>
        <w:t>в. само малки бразди</w:t>
        <w:br/>
        <w:br/>
        <w:t>г. няма верен отговор</w:t>
        <w:br/>
        <w:br/>
        <w:t>Съгласно правилото за комплементарност свързването на базите в ДНК се</w:t>
        <w:br/>
        <w:t>осъществява посредством:</w:t>
        <w:br/>
        <w:br/>
        <w:t>а. водородни връзки</w:t>
        <w:br/>
        <w:br/>
        <w:t>6. ковалентни връзки</w:t>
        <w:br/>
        <w:br/>
        <w:t>в. пептидни връзки</w:t>
        <w:br/>
        <w:br/>
        <w:t>г. фосфодиестерни връзки</w:t>
        <w:br/>
        <w:br/>
        <w:t>Правилата на Ъруин Чаргаф се отнасят за молекулата на:</w:t>
        <w:br/>
        <w:t>а НК</w:t>
        <w:br/>
        <w:br/>
        <w:t>6. белтъци</w:t>
        <w:br/>
        <w:br/>
        <w:t>в. полизахариди</w:t>
        <w:br/>
        <w:br/>
        <w:t>г. липиди</w:t>
        <w:br/>
        <w:br/>
        <w:t>Кое твърдение е вярно?</w:t>
        <w:br/>
        <w:br/>
        <w:t>а. количеството на аденина е равно на количеството на цитозина</w:t>
        <w:br/>
        <w:t>6. количеството на аденина е равно на количеството на тимина</w:t>
        <w:br/>
        <w:t>в. количеството на гуанина е равно на количеството на аденина</w:t>
        <w:br/>
        <w:t>г. количеството на тимина е равно на количеството на цитозина</w:t>
        <w:br/>
        <w:br/>
        <w:t>Дж. Уотсън и Фр. Крик през 1953 г. откриват структурата на:</w:t>
        <w:br/>
        <w:t>а. А-формата</w:t>
        <w:br/>
        <w:t>6. С-формата</w:t>
        <w:br/>
        <w:t>в. 2-формата</w:t>
        <w:br/>
        <w:t>г. В-формата</w:t>
        <w:br/>
        <w:br/>
        <w:t>За молекулата на ДНК са характерни така наречените обърнати повтори, а именно:</w:t>
        <w:br/>
        <w:t>а. палиндроми</w:t>
        <w:br/>
        <w:br/>
        <w:t>6. интрони</w:t>
        <w:br/>
        <w:br/>
        <w:t>в. екзони</w:t>
        <w:br/>
        <w:br/>
        <w:t>г. приони</w:t>
        <w:br/>
        <w:br/>
        <w:t>В ДНК палиндромите се разпознават от:</w:t>
        <w:br/>
        <w:t>а. регулатори белтъци</w:t>
        <w:br/>
        <w:br/>
        <w:t>6. структурни белтъци</w:t>
        <w:br/>
        <w:t>в. лигази</w:t>
        <w:br/>
        <w:br/>
        <w:t>г. липази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55. В зависимост от физичните параметри на ДНК се наблюдават различни конформации</w:t>
        <w:br/>
        <w:t>на молекулата, а именно:</w:t>
        <w:br/>
        <w:t>а. А-форма, В-форма, С-форма и С-форма</w:t>
        <w:br/>
        <w:t>6. В-форма, О-форма, С-форма и 7-форма</w:t>
        <w:br/>
        <w:t>в. В-форма, П-форма, С-форма и С-форма</w:t>
        <w:br/>
        <w:t>г. А-форма, В-форма, С-формаи 7-форма</w:t>
        <w:br/>
        <w:t>56. Под въздействие на физични или химични фактори се нарушава конформацията на</w:t>
        <w:br/>
        <w:t>молекулата на ДНК, а това е процес, известен като:</w:t>
        <w:br/>
        <w:t>а. денатурация</w:t>
        <w:br/>
        <w:t>6. ренатурация</w:t>
        <w:br/>
        <w:t>в. репарация</w:t>
        <w:br/>
        <w:t>г. процесинг</w:t>
        <w:br/>
        <w:t>57. ДНК е по-устойчива на денатурация, ако съдържа повече двойки азотни бази като:</w:t>
        <w:br/>
        <w:t>а. гуанин-аденин</w:t>
        <w:br/>
        <w:t>6. гуанин-цитозин</w:t>
        <w:br/>
        <w:t>в. аденин-цитозин</w:t>
        <w:br/>
        <w:t>г. аденин-тимин</w:t>
        <w:br/>
        <w:br/>
        <w:t>58. Представената нуклеотидна секвенция в двете вериги на ДНК - 3-ЦГЦЦГГЦГ-5 и 5-</w:t>
        <w:br/>
        <w:t>ГЦЦГГЦЦГЦ.З, е пример за:</w:t>
        <w:br/>
        <w:t>а. палиндром</w:t>
        <w:br/>
        <w:t>6. рибозим</w:t>
        <w:br/>
        <w:t>в. антикодон</w:t>
        <w:br/>
        <w:t>г. омоним</w:t>
        <w:br/>
        <w:br/>
        <w:t>59. Възможността определени гени на ДНК да контролират функциите на структурните</w:t>
        <w:br/>
        <w:t>гени се осъществява чрез:</w:t>
        <w:br/>
        <w:t>а. регулаторна функция</w:t>
        <w:br/>
        <w:t>6. кодираща функция</w:t>
        <w:br/>
        <w:t>в. свързваща функция</w:t>
        <w:br/>
        <w:t>г. информационна функция</w:t>
        <w:br/>
        <w:br/>
        <w:t>60. ДНК на митохондриите и пластидите е:</w:t>
        <w:br/>
        <w:t>а. кръгова и двуверижна</w:t>
        <w:br/>
        <w:t>6. кръгова и едноверижна</w:t>
        <w:br/>
        <w:t>в. линейна и двуверижна</w:t>
        <w:br/>
        <w:t>г. линейна и едноверижна</w:t>
        <w:br/>
        <w:br/>
        <w:t>П. Отбележете с Х комбинацията с верните твърдения (а, 6, в или г)</w:t>
        <w:br/>
        <w:br/>
        <w:t>1 В изграждането на нуклеотидите участват:</w:t>
        <w:br/>
        <w:t>1. рибоза</w:t>
        <w:br/>
        <w:t>2. дезоксиглюкоза</w:t>
        <w:br/>
        <w:t>3. глюкоза</w:t>
        <w:br/>
        <w:t>4. дезоксирибоза</w:t>
        <w:br/>
        <w:t>1,2</w:t>
        <w:br/>
        <w:br/>
        <w:t>,</w:t>
        <w:br/>
        <w:br/>
        <w:t>„4</w:t>
        <w:br/>
        <w:br/>
        <w:t>,</w:t>
        <w:br/>
        <w:br/>
        <w:t>ПРОР</w:t>
        <w:br/>
        <w:t>а као</w:t>
        <w:br/>
        <w:t>4 0»</w:t>
        <w:br/>
        <w:br/>
        <w:t>&gt;</w:t>
        <w:br/>
        <w:br/>
        <w:t xml:space="preserve"> </w:t>
        <w:br/>
        <w:br/>
        <w:t xml:space="preserve"> </w:t>
        <w:br/>
      </w:r>
    </w:p>
    <w:p>
      <w:r>
        <w:t>30</w:t>
        <w:br/>
        <w:br/>
        <w:t>в изграждането на нуклеотидите участват:</w:t>
        <w:br/>
        <w:br/>
        <w:t>1.</w:t>
        <w:br/>
        <w:br/>
        <w:t>2.</w:t>
        <w:br/>
        <w:t>3.</w:t>
        <w:br/>
        <w:t>4.</w:t>
        <w:br/>
        <w:br/>
        <w:t>два вида монозахариди от по 5 въглеродни атома</w:t>
        <w:br/>
        <w:t>два вида монозахариди от по 6 въглеродни атома</w:t>
        <w:br/>
        <w:t>два типа бази - големи и малки</w:t>
        <w:br/>
        <w:br/>
        <w:t>два вида фосфатни остатъци</w:t>
        <w:br/>
        <w:br/>
        <w:t>а. 2,3</w:t>
        <w:br/>
        <w:br/>
        <w:t>6. 1,3</w:t>
        <w:br/>
        <w:br/>
        <w:t>в. 3,4</w:t>
        <w:br/>
        <w:br/>
        <w:t>г. 1,4</w:t>
        <w:br/>
        <w:br/>
        <w:t>Малките бази са:</w:t>
        <w:br/>
        <w:br/>
        <w:t>1</w:t>
        <w:br/>
        <w:br/>
        <w:t>2.</w:t>
        <w:br/>
        <w:t>3.</w:t>
        <w:br/>
        <w:t>4.</w:t>
        <w:br/>
        <w:br/>
        <w:t>гуанин</w:t>
        <w:br/>
        <w:t>цитозин</w:t>
        <w:br/>
        <w:t>тимин</w:t>
        <w:br/>
        <w:t>аденин</w:t>
        <w:br/>
        <w:t>14</w:t>
        <w:br/>
        <w:t>.2,4</w:t>
        <w:br/>
        <w:t>1,3</w:t>
        <w:br/>
        <w:t>2,3</w:t>
        <w:br/>
        <w:br/>
        <w:t>в Ов</w:t>
        <w:br/>
        <w:br/>
        <w:t>Малките бази са:</w:t>
        <w:br/>
        <w:br/>
        <w:t>хоювре</w:t>
        <w:br/>
        <w:br/>
        <w:t>гуанин</w:t>
        <w:br/>
        <w:t>цитозин</w:t>
        <w:br/>
        <w:t>тимин</w:t>
        <w:br/>
        <w:t>урацил</w:t>
        <w:br/>
        <w:t>а 2,4</w:t>
        <w:br/>
        <w:t>6. 3,4</w:t>
        <w:br/>
        <w:t>в. 1,2</w:t>
        <w:br/>
        <w:t>г. 2,3,4</w:t>
        <w:br/>
        <w:br/>
        <w:t>Големите бази са:</w:t>
        <w:br/>
        <w:br/>
        <w:t>1.</w:t>
        <w:br/>
        <w:br/>
        <w:t>2.</w:t>
        <w:br/>
        <w:t>Е</w:t>
        <w:br/>
        <w:t>4.</w:t>
        <w:br/>
        <w:br/>
        <w:t>гуанин</w:t>
        <w:br/>
        <w:t>цитозин</w:t>
        <w:br/>
        <w:t>тимин</w:t>
        <w:br/>
        <w:t>аденин</w:t>
        <w:br/>
        <w:t>1,3</w:t>
        <w:br/>
        <w:t>1,4</w:t>
        <w:br/>
        <w:t>- 3,4</w:t>
        <w:br/>
        <w:t>2,3</w:t>
        <w:br/>
        <w:br/>
        <w:t>ПвОР</w:t>
        <w:br/>
        <w:br/>
        <w:t>При свързването на нуклеотидите се:</w:t>
        <w:br/>
        <w:br/>
        <w:t>1</w:t>
        <w:br/>
        <w:br/>
        <w:t>2.</w:t>
        <w:br/>
        <w:t>3.</w:t>
        <w:br/>
        <w:t>4.</w:t>
        <w:br/>
        <w:br/>
        <w:t>образува полинуклеотидна верига</w:t>
        <w:br/>
        <w:t>образува полипептидна верига</w:t>
        <w:br/>
        <w:t>отделя вода</w:t>
        <w:br/>
        <w:t>отделя енергия</w:t>
        <w:br/>
        <w:t>1,3</w:t>
        <w:br/>
        <w:t>1,4</w:t>
        <w:br/>
        <w:t>. 2,3</w:t>
        <w:br/>
        <w:t>2,4</w:t>
        <w:br/>
        <w:br/>
        <w:t>?</w:t>
        <w:br/>
        <w:br/>
        <w:t>ПРОР</w:t>
        <w:br/>
        <w:br/>
        <w:t>Медицински университет - Варна</w:t>
        <w:br/>
        <w:br/>
        <w:t xml:space="preserve"> </w:t>
        <w:br/>
      </w:r>
    </w:p>
    <w:p>
      <w:r>
        <w:t>7.</w:t>
        <w:br/>
        <w:br/>
        <w:t>10.</w:t>
        <w:br/>
        <w:br/>
        <w:t>11.</w:t>
        <w:br/>
        <w:br/>
        <w:t>Сборник с тестови задачи за кандидатстудентски изпит по биология</w:t>
        <w:br/>
        <w:br/>
        <w:t>Разнообразието от НК се определя от подреждането на:</w:t>
        <w:br/>
        <w:t>1. азотните бази</w:t>
        <w:br/>
        <w:t>2. монозахаридите</w:t>
        <w:br/>
        <w:t>3. нуклеотидите</w:t>
        <w:br/>
        <w:t>4. фосфатните остатъци</w:t>
        <w:br/>
        <w:t>а. 2,3</w:t>
        <w:br/>
        <w:t>6. 1,3</w:t>
        <w:br/>
        <w:t>в. 1,4</w:t>
        <w:br/>
        <w:t>г. 3,4</w:t>
        <w:br/>
        <w:br/>
        <w:t>В изграждането на двойната спирала на ДНК двете вериги са свързани с:</w:t>
        <w:br/>
        <w:t>1. нековалентни връзки</w:t>
        <w:br/>
        <w:t>2. водородни връзки</w:t>
        <w:br/>
        <w:t>3. ковалентни връзки</w:t>
        <w:br/>
        <w:t>4. фосфодиестерни връзки</w:t>
        <w:br/>
        <w:t>а. 3,4</w:t>
        <w:br/>
        <w:t>6. 1,2</w:t>
        <w:br/>
        <w:t>в. 2,3,4</w:t>
        <w:br/>
        <w:t>г. 3,4</w:t>
        <w:br/>
        <w:br/>
        <w:t>ДНК е двойноверижна спирална молекула:</w:t>
        <w:br/>
        <w:t>1. съставена от две полинуклеотидни вериги, усукани една около друга</w:t>
        <w:br/>
        <w:t>2. която образува големи и малки бразди</w:t>
        <w:br/>
        <w:t>3. при която двете вериги имат паралелен ход</w:t>
        <w:br/>
        <w:t>4. съставена от две полипептидни вериги, усукани една около друга</w:t>
        <w:br/>
        <w:t>1,2,3</w:t>
        <w:br/>
        <w:t>1,2</w:t>
        <w:br/>
        <w:t>.3,4</w:t>
        <w:br/>
        <w:t>1,4</w:t>
        <w:br/>
        <w:br/>
        <w:t>пвов</w:t>
        <w:br/>
        <w:br/>
        <w:t>Обратимата денатурация на ДНК намира приложение:</w:t>
        <w:br/>
        <w:t>1. за установяване на бащинство</w:t>
        <w:br/>
        <w:t>2. в криминалистиката</w:t>
        <w:br/>
        <w:t>3. при диагностика на заболявания</w:t>
        <w:br/>
        <w:t>4. при поправка на повредени части от молекулата</w:t>
        <w:br/>
        <w:t>а. 3,4</w:t>
        <w:br/>
        <w:t>„4</w:t>
        <w:br/>
        <w:br/>
        <w:t>„3</w:t>
        <w:br/>
        <w:t>„2</w:t>
        <w:br/>
        <w:t>„2,3</w:t>
        <w:br/>
        <w:t>Характерно за ДНК е, че:</w:t>
        <w:br/>
        <w:t>1. азотните бази се свързват по правилото за комплементарност</w:t>
        <w:br/>
        <w:t>2. двете вериги са разположени противоположно</w:t>
        <w:br/>
        <w:t>3. изградена е от четири вида нуклеотиди, съдържащи рибоза, азотна база и фосфорна</w:t>
        <w:br/>
        <w:t>киселина</w:t>
        <w:br/>
        <w:t>4. азотните бази се свързват с ковалентни връзки.</w:t>
        <w:br/>
        <w:t>а. 1,2,3</w:t>
        <w:br/>
        <w:br/>
        <w:t>-ва</w:t>
        <w:br/>
        <w:t>на ка Ка</w:t>
        <w:br/>
        <w:br/>
        <w:t>»</w:t>
        <w:br/>
        <w:br/>
        <w:t>?</w:t>
        <w:br/>
        <w:br/>
        <w:t>а ве</w:t>
        <w:br/>
        <w:t>ъъю</w:t>
        <w:br/>
        <w:br/>
        <w:t>б.</w:t>
        <w:br/>
        <w:t>в.</w:t>
        <w:br/>
        <w:t>г.</w:t>
        <w:br/>
        <w:br/>
        <w:t>з</w:t>
        <w:br/>
        <w:br/>
        <w:t xml:space="preserve"> </w:t>
        <w:br/>
        <w:br/>
        <w:t xml:space="preserve"> </w:t>
        <w:br/>
        <w:br/>
        <w:t>31</w:t>
        <w:br/>
      </w:r>
    </w:p>
    <w:p>
      <w:r>
        <w:t>12.</w:t>
        <w:br/>
        <w:br/>
        <w:t>13.</w:t>
        <w:br/>
        <w:br/>
        <w:t>14.</w:t>
        <w:br/>
        <w:br/>
        <w:t>Медицински университет - Варна</w:t>
        <w:br/>
        <w:br/>
        <w:t>За ДНК молекулата е вярно, че:</w:t>
        <w:br/>
        <w:t>1. съхранява наследствената информация</w:t>
        <w:br/>
        <w:t>2. предава наследствената информация от майчина на дъщерна клетка</w:t>
        <w:br/>
        <w:t>3. служи за модел при синтеза на белтъците</w:t>
        <w:br/>
        <w:t>4. участва в изграждането на рибозомите</w:t>
        <w:br/>
        <w:t>а. 1,2,3</w:t>
        <w:br/>
        <w:t>6. 1,2,4</w:t>
        <w:br/>
        <w:t>в. 1,2</w:t>
        <w:br/>
        <w:t>г. 3,4</w:t>
        <w:br/>
        <w:br/>
        <w:t>За ДНК молекулата е вярно, че:</w:t>
        <w:br/>
        <w:t>1. съдържа две полипептидни вериги</w:t>
        <w:br/>
        <w:t>2. голяма база от едната верига се свързва с малка база от другата верига</w:t>
        <w:br/>
        <w:t>3. съдържа две полинуклеотидни вериги</w:t>
        <w:br/>
        <w:t>4. изпълнява регулаторна функция</w:t>
        <w:br/>
        <w:t>а 1,2</w:t>
        <w:br/>
        <w:t>,</w:t>
        <w:br/>
        <w:br/>
        <w:t>з</w:t>
        <w:br/>
        <w:br/>
        <w:t>КК е</w:t>
        <w:br/>
        <w:t>Хе</w:t>
        <w:br/>
        <w:br/>
        <w:t>6.</w:t>
        <w:br/>
        <w:br/>
        <w:t>В.</w:t>
        <w:br/>
        <w:br/>
        <w:t>г. 3,</w:t>
        <w:br/>
        <w:br/>
        <w:t>Молекулата на ДНК е по-стабилна от молекулата на РНК, защото:</w:t>
        <w:br/>
        <w:br/>
        <w:t>1. при втория С-атом на пентозата има само водород</w:t>
        <w:br/>
        <w:br/>
        <w:t>2. при първия С-атом на пентозата има само водород</w:t>
        <w:br/>
        <w:br/>
        <w:t>3. стекинг-взаимодействията и водородните връзки са много на брой</w:t>
        <w:br/>
        <w:br/>
        <w:t>4. стекинг-взаимодействията и водородните връзки са здрави</w:t>
        <w:br/>
        <w:br/>
        <w:t>1,2</w:t>
        <w:br/>
        <w:br/>
        <w:t>-1,4</w:t>
        <w:br/>
        <w:br/>
        <w:t>„ 1,3</w:t>
        <w:br/>
        <w:t>2,4</w:t>
        <w:br/>
        <w:br/>
        <w:t>з</w:t>
        <w:br/>
        <w:br/>
        <w:t>пвевр</w:t>
        <w:br/>
        <w:br/>
        <w:t>Ш. Попълнете липсващите термини в текста</w:t>
        <w:br/>
        <w:br/>
        <w:t>32</w:t>
        <w:br/>
        <w:br/>
        <w:t>1.</w:t>
        <w:br/>
        <w:br/>
        <w:t xml:space="preserve"> </w:t>
        <w:br/>
        <w:br/>
        <w:t>НК са линейни, лиши... “+ полимери. Мономерите, от които са изградени, са</w:t>
        <w:br/>
        <w:t>» които са по-сложни от мономерите на белтъците - аминокиселините.</w:t>
        <w:br/>
        <w:br/>
        <w:t xml:space="preserve"> </w:t>
        <w:br/>
        <w:br/>
        <w:t>Мономерите на НК са изградени от...</w:t>
        <w:br/>
        <w:t>фосфорна киселина.</w:t>
        <w:br/>
        <w:br/>
        <w:t xml:space="preserve"> </w:t>
        <w:br/>
        <w:br/>
        <w:t>При изграждането на полинуклеотидната верига на единия и край винаги има свободен</w:t>
        <w:br/>
        <w:t>панаира остатък, а на другия -- свободна -.. група.</w:t>
        <w:br/>
        <w:br/>
        <w:t>ева и монозахаридните остатъци се образува</w:t>
        <w:br/>
        <w:t>скелет на нуклеиновата киселина.</w:t>
        <w:br/>
        <w:br/>
        <w:t xml:space="preserve"> </w:t>
        <w:br/>
        <w:br/>
        <w:t>За начало на полинуклеотидната верига винаги се приемана си „ аза</w:t>
        <w:br/>
        <w:br/>
        <w:t xml:space="preserve"> </w:t>
        <w:br/>
        <w:br/>
        <w:t>Двете полинуклеотидни вериги са свързани само с</w:t>
        <w:br/>
        <w:br/>
        <w:t xml:space="preserve"> </w:t>
        <w:br/>
        <w:br/>
        <w:t xml:space="preserve"> </w:t>
        <w:br/>
        <w:br/>
        <w:t>ааа посока.</w:t>
        <w:br/>
        <w:t>Според правилото за комплементарност базата гуанин винаги се свързва с а</w:t>
        <w:br/>
        <w:t>базата тимин -сСоашииицнцнннанннн.</w:t>
        <w:br/>
        <w:br/>
        <w:t>Двете полинуклеотидни вериги са завити в неравномерна...........,.,... „ която образува големи</w:t>
        <w:br/>
        <w:br/>
        <w:t>И Малки...</w:t>
        <w:br/>
        <w:br/>
        <w:t>При определени условия двойноспиралната структура на ДНК се нарушава и молекулата се</w:t>
        <w:br/>
        <w:t>на и този процес се нарича...</w:t>
        <w:br/>
        <w:br/>
        <w:t xml:space="preserve"> </w:t>
        <w:br/>
        <w:br/>
        <w:t xml:space="preserve"> </w:t>
        <w:br/>
      </w:r>
    </w:p>
    <w:p>
      <w:r>
        <w:t xml:space="preserve"> </w:t>
        <w:br/>
        <w:br/>
        <w:t>10.</w:t>
        <w:br/>
        <w:br/>
        <w:t>1.</w:t>
        <w:br/>
        <w:br/>
        <w:t>12.</w:t>
        <w:br/>
        <w:br/>
        <w:t>13.</w:t>
        <w:br/>
        <w:br/>
        <w:t>Сборник с тестови задачи за кандидатстудентски изпит по биология</w:t>
        <w:br/>
        <w:t>Кръговата ДНК на прокариоти образува.......еенеененннне хромозома, която е слабо свързана</w:t>
        <w:br/>
        <w:t>с белтъци, които заедно образуват структура, наречена ........-...-.-.:</w:t>
        <w:br/>
        <w:br/>
        <w:t>В - на бактериите, освен нуклеоид, са пръснати и малки пръстеновидни</w:t>
        <w:br/>
        <w:t>МОЛекули - а ннненаниненна</w:t>
        <w:br/>
        <w:br/>
        <w:t xml:space="preserve"> </w:t>
        <w:br/>
        <w:t xml:space="preserve"> </w:t>
        <w:br/>
        <w:br/>
        <w:t>Когато клетката се подготвя за делене, всяка молекула ДНК се... Този</w:t>
        <w:br/>
        <w:t>процес се нарича</w:t>
        <w:br/>
        <w:br/>
        <w:t xml:space="preserve"> </w:t>
        <w:br/>
        <w:br/>
        <w:t>Генът е най-малката...............,.ььононнени единица за наследственост. Той носи информация</w:t>
        <w:br/>
        <w:t>за синтезата на......лачачннононинивннено</w:t>
        <w:br/>
        <w:br/>
        <w:t>ТУ. Отбележете с Х верните (да) и неверните (не) твърдения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не 1 Названието нуклеинови киселини идва от факта, че са изолирани от ядрен</w:t>
        <w:br/>
        <w:t>материал.</w:t>
        <w:br/>
        <w:br/>
        <w:t>не 2. „Понятията наследствена информация и генетична информация са синоними.</w:t>
        <w:br/>
        <w:br/>
        <w:t>не 3. НК са линейни, разклонени полимери, като някои са с огромна дължина,</w:t>
        <w:br/>
        <w:br/>
        <w:t>значително по-голяма от тази на белтъците.</w:t>
        <w:br/>
        <w:br/>
        <w:t>не 4, Мономерите, от които са изградени НК - нуклеотидите, са по-сложни от</w:t>
        <w:br/>
        <w:t>мономерите на белтъците - аминокиселините.</w:t>
        <w:br/>
        <w:br/>
        <w:t>не 5. Мономерите на НК могат да участват като съставки на небелтъчната част на</w:t>
        <w:br/>
        <w:t>ензимите.</w:t>
        <w:br/>
        <w:br/>
        <w:t>не 6. Нуклеотидите се състоят от свързани остатъци на дизахарид, азотна база и</w:t>
        <w:br/>
        <w:br/>
        <w:t>фосфорна киселина.</w:t>
        <w:br/>
        <w:br/>
        <w:t>не 7. В изграждането на нуклеотидите участват два вида монозахариди - с 5</w:t>
        <w:br/>
        <w:t>въглеродни атома и 6 въглеродни атома.</w:t>
        <w:br/>
        <w:br/>
        <w:t>не 8. Азотните бази, които се съдържат в нуклеотидите, са два типа - големии</w:t>
        <w:br/>
        <w:t>малки.</w:t>
        <w:br/>
        <w:br/>
        <w:t>не 9. Големите бази са аденин и цитозин, а малките - тимин, урацил и гуанин.</w:t>
        <w:br/>
        <w:br/>
        <w:t>не 10. При свързване на нуклеотидите се отделя вода, както при белтъците, и се</w:t>
        <w:br/>
        <w:t>образува полипептидна верига.</w:t>
        <w:br/>
        <w:br/>
        <w:t>не 1. Полинуклеотидните вериги на НК биват два вида - неразклонени (ДНК) и</w:t>
        <w:br/>
        <w:t>разклонени (РНК).</w:t>
        <w:br/>
        <w:br/>
        <w:t>не 12. За начало на полинуклеотидната верига винаги се приема фосфатният остатък,</w:t>
        <w:br/>
        <w:t>а за край - хидроксилната група.</w:t>
        <w:br/>
        <w:br/>
        <w:t>не 13. Разнообразието на НК се определя от подреждането на азотните бази на</w:t>
        <w:br/>
        <w:t>отделните нуклеотиди в състава на полинуклеотидната верига по точно</w:t>
        <w:br/>
        <w:t>определен ред.</w:t>
        <w:br/>
        <w:br/>
        <w:t>не 14. Двете полинуклеотидни вериги на ДНК са свързани само с ковалентни връзки</w:t>
        <w:br/>
        <w:br/>
        <w:t>и имат противоположни посоки.</w:t>
        <w:br/>
        <w:br/>
        <w:t>не 15. Основна отличителна черта на двойната спирала на ДНК е, че при нейното</w:t>
        <w:br/>
        <w:t>изграждане винаги една голяма база от едната полинуклеотидна верига се</w:t>
        <w:br/>
        <w:t>свързва с малка база от срещуположната полинуклеотидна верига.</w:t>
        <w:br/>
        <w:br/>
        <w:t>не 16. Азотните бази на нуклеотидите са насочени навън от захарофосфатния скелет</w:t>
        <w:br/>
        <w:t>на молекулата на ДНК.</w:t>
        <w:br/>
        <w:br/>
        <w:t>не 17. Базите на срещуположните полинуклеотидни вериги са свързани помежду си</w:t>
        <w:br/>
        <w:t>със слаби водородни връзки.</w:t>
        <w:br/>
        <w:br/>
        <w:t>я а 33</w:t>
        <w:br/>
      </w:r>
    </w:p>
    <w:p>
      <w:r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18.</w:t>
        <w:br/>
        <w:br/>
        <w:t>19.</w:t>
        <w:br/>
        <w:br/>
        <w:t>20.</w:t>
        <w:br/>
        <w:br/>
        <w:t>21.</w:t>
        <w:br/>
        <w:br/>
        <w:t>22.</w:t>
        <w:br/>
        <w:br/>
        <w:t>23.</w:t>
        <w:br/>
        <w:br/>
        <w:t>24.</w:t>
        <w:br/>
        <w:br/>
        <w:t>25.</w:t>
        <w:br/>
        <w:br/>
        <w:t>26.</w:t>
        <w:br/>
        <w:br/>
        <w:t>27.</w:t>
        <w:br/>
        <w:br/>
        <w:t>28.</w:t>
        <w:br/>
        <w:br/>
        <w:t>29.</w:t>
        <w:br/>
        <w:br/>
        <w:t>Медицински университет - Варна</w:t>
        <w:br/>
        <w:br/>
        <w:t>Изискването за комплементарност между базите предопределя начина, по</w:t>
        <w:br/>
        <w:t>който може да се синтезира ново, точно копие на ДНК.</w:t>
        <w:br/>
        <w:br/>
        <w:t>ДНК може да съществува като линейна и като пръстеновидна (кръгова)</w:t>
        <w:br/>
        <w:t>молекула.</w:t>
        <w:br/>
        <w:br/>
        <w:t>Когато разтвор на денагурирана ДНК се постави отново при физиологични</w:t>
        <w:br/>
        <w:t>условия, двете полинуклеотидни вериги се свързват отново в двойна спирала</w:t>
        <w:br/>
        <w:t>по правилото за комплементарност.</w:t>
        <w:br/>
        <w:br/>
        <w:t>На всяка аминокиселина от белтъка съответства последователност от един, два</w:t>
        <w:br/>
        <w:t>или три нуклеотида от ДНК.</w:t>
        <w:br/>
        <w:br/>
        <w:t>Съответствието на последователност от три нуклеотида в молекулата на ДНК</w:t>
        <w:br/>
        <w:t>на дадена аминокиселина се нарича генетичен код.</w:t>
        <w:br/>
        <w:br/>
        <w:t>Генетичният код е еднозначен и чрез него клетката прочита и изпълнява</w:t>
        <w:br/>
        <w:t>записаната в ДНК информация.</w:t>
        <w:br/>
        <w:br/>
        <w:t>Обратимата денатурация на ДНК намира широко приложение за ДНК анализи</w:t>
        <w:br/>
        <w:t>за установяване на бащинство, в криминалистиката за идентифициране на</w:t>
        <w:br/>
        <w:t>заподозрени, за диагностика на редица заболявания и др.</w:t>
        <w:br/>
        <w:br/>
        <w:t>При удвояването на ДНК родителската ДНК молекула представлява модел</w:t>
        <w:br/>
        <w:t>(матрица), по която се синтезира новата ДНК молекула.</w:t>
        <w:br/>
        <w:br/>
        <w:t>ДНК ръководи спирализацията на генетичния материал в хромозомата чрез</w:t>
        <w:br/>
        <w:t>синтез на хистонови и нехистонови белтъци, които са свързани с нея.</w:t>
        <w:br/>
        <w:br/>
        <w:t>В зависимост от физичните параметри на ДНК се наблюдават само три</w:t>
        <w:br/>
        <w:t>различни конформации на молекулата, а именно В-форма, А-формаи 7-форма.</w:t>
        <w:br/>
        <w:br/>
        <w:t>Палиндромите за ДНК са секвенции, които приличат на фраза, която се чете от</w:t>
        <w:br/>
        <w:t>ляво надясно и обратно.</w:t>
        <w:br/>
        <w:br/>
        <w:t>Двете полинуклеотидни вериги са завити в неравномерна спирала, която</w:t>
        <w:br/>
        <w:t>образува големи и малки бразди.</w:t>
        <w:br/>
        <w:br/>
        <w:t>У. Опишете и обяснете</w:t>
        <w:br/>
        <w:br/>
        <w:t>аз с</w:t>
        <w:br/>
        <w:br/>
        <w:t>Структурата и функциите на нуклеотидите</w:t>
        <w:br/>
        <w:br/>
        <w:t>Сравнете структурата на ДНК иРНК</w:t>
        <w:br/>
        <w:br/>
        <w:t>Свойствата на ДНК</w:t>
        <w:br/>
        <w:br/>
        <w:t>Особеностите на полинуклеотидната верига (ПНВ)</w:t>
        <w:br/>
        <w:br/>
        <w:t xml:space="preserve"> </w:t>
        <w:br/>
        <w:br/>
        <w:t xml:space="preserve"> </w:t>
        <w:br/>
        <w:br/>
        <w:t>ТЕМА: 29: РИБОНУКЛЕИНОВИ КИСЕЛИНИ.</w:t>
        <w:br/>
        <w:br/>
        <w:t>1. Отбележете с Х верния отговор</w:t>
        <w:br/>
        <w:br/>
        <w:t>34</w:t>
        <w:br/>
        <w:br/>
        <w:t>1.</w:t>
        <w:br/>
        <w:br/>
        <w:t>РНК са:</w:t>
        <w:br/>
        <w:br/>
        <w:t>неразклонени, едноверижни молекули</w:t>
        <w:br/>
        <w:t>. разклонени, едноверижни молекули</w:t>
        <w:br/>
        <w:t>неразклонени, двойноверижни молекули</w:t>
        <w:br/>
        <w:t>разклонени, двойноверижни молекули</w:t>
        <w:br/>
        <w:br/>
        <w:t>а.</w:t>
        <w:br/>
        <w:br/>
        <w:t>6</w:t>
        <w:br/>
        <w:t>в.</w:t>
        <w:br/>
        <w:t>г.</w:t>
        <w:br/>
        <w:br/>
        <w:t xml:space="preserve"> 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2. За разлика от ДНК, РНК молекулата съдържа базата:</w:t>
        <w:br/>
        <w:t>а. тимин вместо урацил</w:t>
        <w:br/>
        <w:t>6. аденин вместо урацил</w:t>
        <w:br/>
        <w:t>в. урацил вместо тимин</w:t>
        <w:br/>
        <w:t>г. урацил вместо аденин</w:t>
        <w:br/>
        <w:br/>
        <w:t>3. За разлика от ДНК, РНК молекулата съдържа:</w:t>
        <w:br/>
        <w:t>а. рибоза вместо дезоксирибоза</w:t>
        <w:br/>
        <w:t>6. дезоксирибоза вместо рибоза</w:t>
        <w:br/>
        <w:t>в. глюкоза вместо дезоксирибоза</w:t>
        <w:br/>
        <w:t>г. дезоксирибоза вместо глюкоза</w:t>
        <w:br/>
        <w:br/>
        <w:t>4. Пространствената структура на РНК:</w:t>
        <w:br/>
        <w:t>а. е подобна на тази на ДНК</w:t>
        <w:br/>
        <w:t>6. е същата, като тази на ДНК</w:t>
        <w:br/>
        <w:t>в. се различава несъществено от тази на ДНК</w:t>
        <w:br/>
        <w:t>г. се различава значително от тази на ДНК</w:t>
        <w:br/>
        <w:br/>
        <w:t>5. При изграждането на двойноспиралните участъци от молекулата на РНК</w:t>
        <w:br/>
        <w:t>комплементарни са базите:</w:t>
        <w:br/>
        <w:t>а. АсУуиГсЦ</w:t>
        <w:br/>
        <w:t>6. АсТиГсЦ</w:t>
        <w:br/>
        <w:t>в. АсГиУсЦ</w:t>
        <w:br/>
        <w:t>г. АсГиТсЦ</w:t>
        <w:br/>
        <w:br/>
        <w:t>6. За РНК молекулата е характерно, че:</w:t>
        <w:br/>
        <w:t>а. А се свързва с У чрез три водородни връзки</w:t>
        <w:br/>
        <w:t>6. А се свързва с Т чрез две водородни връзки</w:t>
        <w:br/>
        <w:t>в. А се свързва с Т чрез три водородни връзки</w:t>
        <w:br/>
        <w:t>г. А се свързва с У чрез две водородни връзки</w:t>
        <w:br/>
        <w:br/>
        <w:t>7. Някои РНК-и проявяват каталитични свойства, защото:</w:t>
        <w:br/>
        <w:t>а. формират структура, подобна на активен център</w:t>
        <w:br/>
        <w:t>6. са много сложни структури</w:t>
        <w:br/>
        <w:t>в. са първите биополимери</w:t>
        <w:br/>
        <w:t>г. са по-реактивоспособни от ДНК</w:t>
        <w:br/>
        <w:br/>
        <w:t>8. Някои РНК-и наричаме рибозими, защото:</w:t>
        <w:br/>
        <w:t>а. имат сложна структура</w:t>
        <w:br/>
        <w:t>6. проявяват каталитични свойства</w:t>
        <w:br/>
        <w:t>в. имат в структурата си рибоза</w:t>
        <w:br/>
        <w:t>г. са по-стабилни от белтъците</w:t>
        <w:br/>
        <w:br/>
        <w:t>9. По пространствена организация и по функционална активност РНК в сравнение с</w:t>
        <w:br/>
        <w:t>ДНК и белтъците:</w:t>
        <w:br/>
        <w:t>а. заемат водещо положение</w:t>
        <w:br/>
        <w:t>6. заемат междинно положение</w:t>
        <w:br/>
        <w:t>в. са на последно място</w:t>
        <w:br/>
        <w:t>г. са много подобни</w:t>
        <w:br/>
        <w:br/>
        <w:t>10. Кое твърдение не е вярно?</w:t>
        <w:br/>
        <w:t>а. ДНК е по-стабилна от РНК</w:t>
        <w:br/>
        <w:t>6. РНК е по-стабилна от белтъците</w:t>
        <w:br/>
        <w:t>в. РНК е по-стабилна ост ДНК</w:t>
        <w:br/>
        <w:t>г. ДНК е по-стабилна от белтъците</w:t>
        <w:br/>
        <w:br/>
        <w:t xml:space="preserve"> </w:t>
        <w:br/>
        <w:br/>
        <w:t>(</w:t>
        <w:br/>
        <w:t>|</w:t>
        <w:br/>
        <w:t>|</w:t>
        <w:br/>
        <w:t>!</w:t>
        <w:br/>
        <w:br/>
        <w:t xml:space="preserve"> </w:t>
        <w:br/>
      </w:r>
    </w:p>
    <w:p>
      <w:r>
        <w:t>36</w:t>
        <w:br/>
        <w:br/>
        <w:t>1.</w:t>
        <w:br/>
        <w:br/>
        <w:t>12.</w:t>
        <w:br/>
        <w:br/>
        <w:t>13.</w:t>
        <w:br/>
        <w:br/>
        <w:t>14.</w:t>
        <w:br/>
        <w:br/>
        <w:t>15.</w:t>
        <w:br/>
        <w:br/>
        <w:t>16.</w:t>
        <w:br/>
        <w:br/>
        <w:t>17.</w:t>
        <w:br/>
        <w:br/>
        <w:t>18.</w:t>
        <w:br/>
        <w:br/>
        <w:t>19.</w:t>
        <w:br/>
        <w:br/>
        <w:t>Медицински университет - Варна</w:t>
        <w:br/>
        <w:br/>
        <w:t>Кое твърдение е вярно?</w:t>
        <w:br/>
        <w:br/>
        <w:t>а. ДНК е по-реактивоспособна от РНК</w:t>
        <w:br/>
        <w:br/>
        <w:t>6. РНК е по-реактивоспособна от белтъците</w:t>
        <w:br/>
        <w:t>в. РНК е по-реактивоспособна от ДНК</w:t>
        <w:br/>
        <w:br/>
        <w:t>г. ДНК е по-реактивоспособна от белтъците</w:t>
        <w:br/>
        <w:br/>
        <w:t>Двойноверижните участъци на РНК се изграждат от свързването на:</w:t>
        <w:br/>
        <w:t>а. комплементарни бази на различни вериги</w:t>
        <w:br/>
        <w:br/>
        <w:t>6. комплементарни бази на една верига</w:t>
        <w:br/>
        <w:br/>
        <w:t>в. некомплементарни бази на различни вериги</w:t>
        <w:br/>
        <w:br/>
        <w:t>г. некомплементарни бази една верига</w:t>
        <w:br/>
        <w:br/>
        <w:t>Кое твърдение не е вярно?</w:t>
        <w:br/>
        <w:br/>
        <w:t>а. тРНК има формата на детелинов лист</w:t>
        <w:br/>
        <w:br/>
        <w:t>6. рРНК има структурна функция</w:t>
        <w:br/>
        <w:br/>
        <w:t>в. вядрото и цитоплазмата се срещат висококонсервативни РНК</w:t>
        <w:br/>
        <w:t>г. най-много от общото количество на РНК се пада на тРНК</w:t>
        <w:br/>
        <w:br/>
        <w:t>Генетичната информация се предава, като първоначално се:</w:t>
        <w:br/>
        <w:t>а. превежда, а след това се удвоява</w:t>
        <w:br/>
        <w:br/>
        <w:t>6. превежда, а след това се презаписва</w:t>
        <w:br/>
        <w:br/>
        <w:t>в. презаписва, а след това се превежда</w:t>
        <w:br/>
        <w:br/>
        <w:t>г. презаписва, а след това се удвоява</w:t>
        <w:br/>
        <w:br/>
        <w:t>Синтезата на РНК:</w:t>
        <w:br/>
        <w:br/>
        <w:t>а. е съвсем различна от синтезата на ДНК</w:t>
        <w:br/>
        <w:br/>
        <w:t>6. много прилича на синтезата на ДНК</w:t>
        <w:br/>
        <w:br/>
        <w:t>в. протича както синтезата на белтъците</w:t>
        <w:br/>
        <w:br/>
        <w:t>г. много прилича на синтезата на белтъците</w:t>
        <w:br/>
        <w:br/>
        <w:t>При презаписването на генетичната информация се спазва:</w:t>
        <w:br/>
        <w:t>а. полуконсервативният принцип</w:t>
        <w:br/>
        <w:br/>
        <w:t>6. матричният принцип</w:t>
        <w:br/>
        <w:br/>
        <w:t>в. генетичният принцип</w:t>
        <w:br/>
        <w:br/>
        <w:t>г. консервативният принцип</w:t>
        <w:br/>
        <w:br/>
        <w:t>За матрица при синтезата на РНК служи:</w:t>
        <w:br/>
        <w:t>а. само едната верига ДНК</w:t>
        <w:br/>
        <w:br/>
        <w:t>0. участък от двойната спирала на ДНК</w:t>
        <w:br/>
        <w:br/>
        <w:t>в. веригата на информационната РНК</w:t>
        <w:br/>
        <w:br/>
        <w:t>г. веригата на рибозомната РНК</w:t>
        <w:br/>
        <w:br/>
        <w:t>Процесът на презаписване на информацията от ДНК в РНК се нарича:</w:t>
        <w:br/>
        <w:t>а. репликация</w:t>
        <w:br/>
        <w:br/>
        <w:t>6. транслация</w:t>
        <w:br/>
        <w:br/>
        <w:t>в. транскрипция</w:t>
        <w:br/>
        <w:br/>
        <w:t>г. транслокация</w:t>
        <w:br/>
        <w:br/>
        <w:t>Всяка иРНК носи информация за синтезата на:</w:t>
        <w:br/>
        <w:br/>
        <w:t>а. всички полипептидни вериги в клетката</w:t>
        <w:br/>
        <w:br/>
        <w:t>6. една, а понякога и на няколко полинуклеотидни вериги</w:t>
        <w:br/>
        <w:t>в. всички полинуклеотидни вериги в клетката</w:t>
        <w:br/>
        <w:br/>
        <w:t>г. една, а понякога и на няколко полипептидни вериги</w:t>
        <w:br/>
        <w:br/>
        <w:t xml:space="preserve"> </w:t>
        <w:br/>
      </w:r>
    </w:p>
    <w:p>
      <w:r>
        <w:t>20.</w:t>
        <w:br/>
        <w:br/>
        <w:t>21.</w:t>
        <w:br/>
        <w:br/>
        <w:t>22.</w:t>
        <w:br/>
        <w:br/>
        <w:t>23.</w:t>
        <w:br/>
        <w:br/>
        <w:t>24.</w:t>
        <w:br/>
        <w:br/>
        <w:t>25.</w:t>
        <w:br/>
        <w:br/>
        <w:t>26.</w:t>
        <w:br/>
        <w:br/>
        <w:t>27.</w:t>
        <w:br/>
        <w:br/>
        <w:t>28.</w:t>
        <w:br/>
        <w:br/>
        <w:t>Сборник с тестови задачи за кандидатстудентски изпит по биология</w:t>
        <w:br/>
        <w:br/>
        <w:t>Прицелни места на нови терапевтични средства са:</w:t>
        <w:br/>
        <w:t>а. малки РНК</w:t>
        <w:br/>
        <w:br/>
        <w:t>6. рРНК</w:t>
        <w:br/>
        <w:br/>
        <w:t>в. иРНК</w:t>
        <w:br/>
        <w:br/>
        <w:t>г. ТРНК</w:t>
        <w:br/>
        <w:br/>
        <w:t>Малките ядрени РНК не вземат участие в процеса на зреене на:</w:t>
        <w:br/>
        <w:t>а. иРНК</w:t>
        <w:br/>
        <w:br/>
        <w:t>6. тРНК</w:t>
        <w:br/>
        <w:br/>
        <w:t>в. рРнНК</w:t>
        <w:br/>
        <w:br/>
        <w:t>г. ДНК</w:t>
        <w:br/>
        <w:br/>
        <w:t>Всяка тройка нуклеотиди от иРНК, която съответства на дадена аминокиселина се</w:t>
        <w:br/>
        <w:t>нарича:</w:t>
        <w:br/>
        <w:br/>
        <w:t>а. код</w:t>
        <w:br/>
        <w:br/>
        <w:t>6. генетичен код</w:t>
        <w:br/>
        <w:br/>
        <w:t>в. кодон</w:t>
        <w:br/>
        <w:br/>
        <w:t>г. антикодон</w:t>
        <w:br/>
        <w:br/>
        <w:t>Участъкът от тРНК, с който тя се свързва с иРНК, се нарича:</w:t>
        <w:br/>
        <w:t>а. код</w:t>
        <w:br/>
        <w:br/>
        <w:t>6. генетичен код</w:t>
        <w:br/>
        <w:br/>
        <w:t>в. кодон</w:t>
        <w:br/>
        <w:br/>
        <w:t>г. антикодон</w:t>
        <w:br/>
        <w:br/>
        <w:t>Броят на кодоните е:</w:t>
        <w:br/>
        <w:t>а. 8</w:t>
        <w:br/>
        <w:t>6. 20</w:t>
        <w:br/>
        <w:t>в. 32</w:t>
        <w:br/>
        <w:t>г. 64</w:t>
        <w:br/>
        <w:br/>
        <w:t>Генетичният код е:</w:t>
        <w:br/>
        <w:t>а. еднозначен</w:t>
        <w:br/>
        <w:br/>
        <w:t>6. двузначен</w:t>
        <w:br/>
        <w:br/>
        <w:t>в. тризначен</w:t>
        <w:br/>
        <w:br/>
        <w:t>г. четиризначен</w:t>
        <w:br/>
        <w:br/>
        <w:t>Генетичният код нее:</w:t>
        <w:br/>
        <w:t>а. универсален</w:t>
        <w:br/>
        <w:br/>
        <w:t>0. синонимен</w:t>
        <w:br/>
        <w:br/>
        <w:t>в. индивидуален</w:t>
        <w:br/>
        <w:br/>
        <w:t>г. тризначен</w:t>
        <w:br/>
        <w:br/>
        <w:t>В ДНК няма гени за:</w:t>
        <w:br/>
        <w:br/>
        <w:t>а. белтъците на клетката</w:t>
        <w:br/>
        <w:t>6. транспортни РНК-и</w:t>
        <w:br/>
        <w:br/>
        <w:t>в. мазнините на клетката</w:t>
        <w:br/>
        <w:t>г. рибозомните РНК-и</w:t>
        <w:br/>
        <w:br/>
        <w:t>Последователност от ДНК, която кодира една полипептидна верига или РНК, се</w:t>
        <w:br/>
        <w:t>нарича:</w:t>
        <w:br/>
        <w:br/>
        <w:t>а. геном</w:t>
        <w:br/>
        <w:br/>
        <w:t>6. ген</w:t>
        <w:br/>
        <w:br/>
        <w:t>в. генофонд</w:t>
        <w:br/>
        <w:br/>
        <w:t>г. геном</w:t>
        <w:br/>
        <w:br/>
        <w:t xml:space="preserve"> </w:t>
        <w:br/>
        <w:br/>
        <w:t xml:space="preserve"> </w:t>
        <w:br/>
        <w:br/>
        <w:t>37</w:t>
        <w:br/>
      </w:r>
    </w:p>
    <w:p>
      <w:r>
        <w:t>29.</w:t>
        <w:br/>
        <w:br/>
        <w:t>30.</w:t>
        <w:br/>
        <w:br/>
        <w:t>Медицински университет - Варна</w:t>
        <w:br/>
        <w:br/>
        <w:t>Кое е най-точното определение за ген:</w:t>
        <w:br/>
        <w:br/>
        <w:t>а. последователност от ДНК, която кодира една полипептидна верига.</w:t>
        <w:br/>
        <w:br/>
        <w:t>6. последователност от ДНК, която кодира една полипептидна верига или една РНК</w:t>
        <w:br/>
        <w:t>в. последователност от ДНК, която се презаписва</w:t>
        <w:br/>
        <w:br/>
        <w:t>г. последователност от ДНК, която кодира един белтък</w:t>
        <w:br/>
        <w:br/>
        <w:t>Според централната догма на биологията потокът на генетичната информация ев</w:t>
        <w:br/>
        <w:t>посока:</w:t>
        <w:br/>
        <w:br/>
        <w:t>а. РНК -» белтък -» ДНК</w:t>
        <w:br/>
        <w:t>6. белтък -»&gt; ДНК -&gt;РНК</w:t>
        <w:br/>
        <w:t>в. ДНК -&gt; РНК -&gt;» белтък</w:t>
        <w:br/>
        <w:t>г. ДНК -» белтък -&gt; РНК</w:t>
        <w:br/>
        <w:br/>
        <w:t>П. Отбележете с Х комбинацията с верни твърдения (а, 6, в, г)</w:t>
        <w:br/>
        <w:br/>
        <w:t>38</w:t>
        <w:br/>
        <w:br/>
        <w:t>1.</w:t>
        <w:br/>
        <w:br/>
        <w:t>За РНК молекулите е вярно, че:</w:t>
        <w:br/>
        <w:t>1. са едноверижни</w:t>
        <w:br/>
        <w:t>2. са двойноверижни</w:t>
        <w:br/>
        <w:t>3. могат да образуват двойноверижни участъци</w:t>
        <w:br/>
        <w:t>4. са неразклонени</w:t>
        <w:br/>
        <w:t>а 1,2</w:t>
        <w:br/>
        <w:t>6. 2,3</w:t>
        <w:br/>
        <w:t>в. 2,4</w:t>
        <w:br/>
        <w:t>г. 1,3,4</w:t>
        <w:br/>
        <w:br/>
        <w:t>Двойноверижните участъци на РНК се изграждат от свързването на:</w:t>
        <w:br/>
        <w:t>1. комплементарни бази на участъци на различни вериги</w:t>
        <w:br/>
        <w:t>2. комплементарни бази на участъци на една верига</w:t>
        <w:br/>
        <w:t>3. големи с малки бази</w:t>
        <w:br/>
        <w:t>4. големи с големи и малки с малки бази</w:t>
        <w:br/>
        <w:t>а. 1,3</w:t>
        <w:br/>
        <w:t>6. 2,3</w:t>
        <w:br/>
        <w:t>в. 1,4</w:t>
        <w:br/>
        <w:t>г. 2,4</w:t>
        <w:br/>
        <w:br/>
        <w:t>Мономерните единици на РНК съдържат:</w:t>
        <w:br/>
        <w:br/>
        <w:t>1. пентоза, която има ОН група, свързана с първия С-атом</w:t>
        <w:br/>
        <w:t>2. остатък на фосфорна киселина</w:t>
        <w:br/>
        <w:t>3. азотна база - А, Г, Ц, У</w:t>
        <w:br/>
        <w:t>4. азотна база - А, Г, Ц,Т</w:t>
        <w:br/>
        <w:t>а 1,3</w:t>
        <w:br/>
        <w:t>б. 2,3</w:t>
        <w:br/>
        <w:t>в. 1,4</w:t>
        <w:br/>
        <w:t>г. 2,4</w:t>
        <w:br/>
        <w:br/>
        <w:t>При изграждането на двойноверижните участъци на РНК комплементарни са:</w:t>
        <w:br/>
        <w:br/>
        <w:t>1. Асу</w:t>
        <w:br/>
        <w:br/>
        <w:t>2. ГеЦ</w:t>
        <w:br/>
        <w:br/>
        <w:t>3. АсЦ</w:t>
        <w:br/>
        <w:br/>
        <w:t>4. УеГ</w:t>
        <w:br/>
        <w:t>1,</w:t>
        <w:br/>
        <w:t>1,</w:t>
        <w:br/>
        <w:br/>
        <w:t>„3,</w:t>
        <w:br/>
        <w:t>2,</w:t>
        <w:br/>
        <w:br/>
        <w:t>з</w:t>
        <w:br/>
        <w:br/>
        <w:t>нрор</w:t>
        <w:br/>
        <w:t>ХФъъо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5. Някои РНК-и наричаме рибозими, защото:</w:t>
        <w:br/>
        <w:t>1. нямат сложна структура</w:t>
        <w:br/>
        <w:t>2. проявяват каталитични свойства</w:t>
        <w:br/>
        <w:t>3. имат ензимна активност</w:t>
        <w:br/>
        <w:t>4. имат в структурата си рибоза</w:t>
        <w:br/>
        <w:t>а 1,4</w:t>
        <w:br/>
        <w:t>6. 2,3</w:t>
        <w:br/>
        <w:t>в. 1,2,3,4</w:t>
        <w:br/>
        <w:t>г. 2,3,4</w:t>
        <w:br/>
        <w:br/>
        <w:t>6. При сравняване на ДНК, РНК и белтъците се установява, че:</w:t>
        <w:br/>
        <w:t>1. ДНК е по-стабилна от РНК</w:t>
        <w:br/>
        <w:t>2. РНК е по-стабилна от ДНК</w:t>
        <w:br/>
        <w:t>3. РНК е по-стабилна от белтъците</w:t>
        <w:br/>
        <w:t>4. белтъците са по-стабилни от РНК</w:t>
        <w:br/>
        <w:t>а. 2,4</w:t>
        <w:br/>
        <w:t>6. 1,4</w:t>
        <w:br/>
        <w:t>в. 1,3</w:t>
        <w:br/>
        <w:t>г. 2,3</w:t>
        <w:br/>
        <w:br/>
        <w:t>7. „По химични свойства:</w:t>
        <w:br/>
        <w:t>1. ДНК е по-реактивоспособна от РНК</w:t>
        <w:br/>
        <w:t>2. РНК е по-реактивоспособна от ДНК</w:t>
        <w:br/>
        <w:t>3. РНК е по-реактивоспособна от белтъците</w:t>
        <w:br/>
        <w:t>4. белтъците са по-реактивоспособни от РНК</w:t>
        <w:br/>
        <w:t>а. 1.3</w:t>
        <w:br/>
        <w:t>6. 2,4</w:t>
        <w:br/>
        <w:t>в. 1,4</w:t>
        <w:br/>
        <w:t>г. 2,3</w:t>
        <w:br/>
        <w:br/>
        <w:t>8. Генетичната информация се предава, като се:</w:t>
        <w:br/>
        <w:t>1. превежда, а след това се удвоява</w:t>
        <w:br/>
        <w:t>2. превежда, а след това се презаписва</w:t>
        <w:br/>
        <w:t>3. презаписва, а след това се превежда</w:t>
        <w:br/>
        <w:t>4. удвоява, а след това се презаписва</w:t>
        <w:br/>
        <w:t>а 1,2</w:t>
        <w:br/>
        <w:t>6. 2,4</w:t>
        <w:br/>
        <w:t>в. 3,4</w:t>
        <w:br/>
        <w:t>г. 1,4</w:t>
        <w:br/>
        <w:br/>
        <w:t>9. Синтезата на РНК:</w:t>
        <w:br/>
        <w:t>1. есъвсем различна от синтезата на ДНК</w:t>
        <w:br/>
        <w:t>2. много прилича на синтезата на ДНК</w:t>
        <w:br/>
        <w:t>3. е съвсем различна от синтезата на белтъците</w:t>
        <w:br/>
        <w:t>4. много прилича на синтезата на белтъците</w:t>
        <w:br/>
        <w:t>2,4</w:t>
        <w:br/>
        <w:t>. 2,3</w:t>
        <w:br/>
        <w:t>-1,4</w:t>
        <w:br/>
        <w:t>1,3</w:t>
        <w:br/>
        <w:br/>
        <w:t>з</w:t>
        <w:br/>
        <w:br/>
        <w:t>првов</w:t>
        <w:br/>
        <w:br/>
        <w:t xml:space="preserve"> </w:t>
        <w:br/>
        <w:br/>
        <w:t xml:space="preserve"> </w:t>
        <w:br/>
      </w:r>
    </w:p>
    <w:p>
      <w:r>
        <w:t>40</w:t>
        <w:br/>
        <w:br/>
        <w:t>10.</w:t>
        <w:br/>
        <w:br/>
        <w:t>1.</w:t>
        <w:br/>
        <w:br/>
        <w:t>12.</w:t>
        <w:br/>
        <w:br/>
        <w:t>13.</w:t>
        <w:br/>
        <w:br/>
        <w:t>14.</w:t>
        <w:br/>
        <w:br/>
        <w:t>Медицински университет - Варна</w:t>
        <w:br/>
        <w:br/>
        <w:t>Някои от кодоните могат да бъдат:</w:t>
        <w:br/>
        <w:t>1. за начало на полипептидната верига</w:t>
        <w:br/>
        <w:t>2. за край на полипептидната верига</w:t>
        <w:br/>
        <w:br/>
        <w:t>3. синонимни</w:t>
        <w:br/>
        <w:br/>
        <w:t>4. за различни аминокиселини</w:t>
        <w:br/>
        <w:br/>
        <w:t>1,4</w:t>
        <w:br/>
        <w:br/>
        <w:t>»</w:t>
        <w:br/>
        <w:br/>
        <w:t>243</w:t>
        <w:br/>
        <w:br/>
        <w:t>3</w:t>
        <w:br/>
        <w:t>„4</w:t>
        <w:br/>
        <w:br/>
        <w:t>ПЕР</w:t>
        <w:br/>
        <w:t>ване ро</w:t>
        <w:br/>
        <w:t>КО ро 4</w:t>
        <w:br/>
        <w:br/>
        <w:t>з</w:t>
        <w:br/>
        <w:br/>
        <w:t>Транспортните РНК-и:</w:t>
        <w:br/>
        <w:t>1. приличат на трилистна детелина</w:t>
        <w:br/>
        <w:t>2. са най-големите молекули РНК</w:t>
        <w:br/>
        <w:t>3. напомнят на английската буква Г, след допълнително нагъване</w:t>
        <w:br/>
        <w:t>4. съдържат двойноспирални участъци</w:t>
        <w:br/>
        <w:t>а 1,3,4</w:t>
        <w:br/>
        <w:t>6. 1,2,3</w:t>
        <w:br/>
        <w:t>в. 2,4</w:t>
        <w:br/>
        <w:t>г. 1,3</w:t>
        <w:br/>
        <w:br/>
        <w:t>Матричните РНК-и съдържат информация за:</w:t>
        <w:br/>
        <w:t>подреждането на АК в полипептидната верига</w:t>
        <w:br/>
        <w:t>формиране на първичната структура на белтъка</w:t>
        <w:br/>
        <w:t>подреждането на НК в полинуклеотидната верига</w:t>
        <w:br/>
        <w:t>формиране на третичната структура на белтъка</w:t>
        <w:br/>
        <w:br/>
        <w:t>а 1,2</w:t>
        <w:br/>
        <w:br/>
        <w:t>6. 1,2,3</w:t>
        <w:br/>
        <w:br/>
        <w:t>в. 2,3,4</w:t>
        <w:br/>
        <w:br/>
        <w:t>г. 1,3</w:t>
        <w:br/>
        <w:br/>
        <w:t>В ДНК има гени за:</w:t>
        <w:br/>
        <w:t>1. белтъците на клетката</w:t>
        <w:br/>
        <w:t>2. мазнините на клетката</w:t>
        <w:br/>
        <w:t>3. транспортните и рибозомните РНК-и</w:t>
        <w:br/>
        <w:t>4. въглехидратите на клетката</w:t>
        <w:br/>
        <w:t>а 2,3,4</w:t>
        <w:br/>
        <w:t>6. 1,3</w:t>
        <w:br/>
        <w:t>в. 1,2</w:t>
        <w:br/>
        <w:t>г. 1,3,4</w:t>
        <w:br/>
        <w:br/>
        <w:t>Рибозомните РНК-и:</w:t>
        <w:br/>
        <w:br/>
        <w:t>1. се синтезират върху ДНК</w:t>
        <w:br/>
        <w:t>2. имат структурна функция</w:t>
        <w:br/>
        <w:t>3. имат каталитична функция</w:t>
        <w:br/>
        <w:t>4. имат транспортна функция</w:t>
        <w:br/>
        <w:br/>
        <w:t>родеодр ъ</w:t>
        <w:br/>
        <w:br/>
        <w:t>а 2,3,4</w:t>
        <w:br/>
        <w:t>6. 1,2,3</w:t>
        <w:br/>
        <w:t>в. 1,2</w:t>
        <w:br/>
        <w:br/>
        <w:t>г. 1,3,4</w:t>
        <w:br/>
        <w:br/>
        <w:t>з</w:t>
        <w:br/>
        <w:br/>
        <w:t xml:space="preserve"> </w:t>
        <w:br/>
        <w:br/>
        <w:t xml:space="preserve"> </w:t>
        <w:br/>
      </w:r>
    </w:p>
    <w:p>
      <w:r>
        <w:t>15.</w:t>
        <w:br/>
        <w:br/>
        <w:t>Сборник с тестови задачи за кандидатстудентски изпит по биология</w:t>
        <w:br/>
        <w:br/>
        <w:t>По форма тРНК наподобява детелина и формира:</w:t>
        <w:br/>
        <w:t>1. антикодонова бримка</w:t>
        <w:br/>
        <w:t>2. псевдоуридинова бримка</w:t>
        <w:br/>
        <w:t>3. дехидроуридинова бримка</w:t>
        <w:br/>
        <w:t>4. акцепторна бримка</w:t>
        <w:br/>
        <w:t>а. 1,2,3</w:t>
        <w:br/>
        <w:t>6. 1,2,</w:t>
        <w:br/>
        <w:t>в. 2,3,4</w:t>
        <w:br/>
        <w:t>г. 1,3</w:t>
        <w:br/>
        <w:br/>
        <w:t>Ш. Попълнете липсващите термини в текста</w:t>
        <w:br/>
        <w:br/>
        <w:t>1.</w:t>
        <w:br/>
        <w:br/>
        <w:t>10.</w:t>
        <w:br/>
        <w:br/>
        <w:t>1.</w:t>
        <w:br/>
        <w:br/>
        <w:t>12.</w:t>
        <w:br/>
        <w:br/>
        <w:t>13.</w:t>
        <w:br/>
        <w:br/>
        <w:t>Както ДНК, така и РНК е изградена от нуклеотиди, но нуклеотидите на РНК съдържат</w:t>
        <w:br/>
        <w:br/>
        <w:t xml:space="preserve"> </w:t>
        <w:br/>
        <w:br/>
        <w:t>монозахарида вместо “дезоксирибоза и  азотната база</w:t>
        <w:br/>
        <w:t>ааа вместо азотната база тимин.</w:t>
        <w:br/>
        <w:br/>
        <w:t>Молекулите на РНК са ..... арена ен еиаиаенанеаненина „ като отделни участъци от</w:t>
        <w:br/>
        <w:t>полинуклеотидната верига могат по принципа за комплементарност да образуват</w:t>
        <w:br/>
        <w:br/>
        <w:t>... нн... УЧАСТЪЦИ.</w:t>
        <w:br/>
        <w:br/>
        <w:t>Според правилото за комплементарност на азотните бази в молекулата на РНК, аденин се</w:t>
        <w:br/>
        <w:t>свързва с урацил чрез ............... водородни връзки, а гуанин с цитозин чрез.............</w:t>
        <w:br/>
        <w:t>водородни връзки.</w:t>
        <w:br/>
        <w:br/>
        <w:t>Сложната...ононенненнннн организация на части от молекулата на някои РНК-и формира</w:t>
        <w:br/>
        <w:t>структура, която прилича на... зае на ензим.</w:t>
        <w:br/>
        <w:br/>
        <w:t xml:space="preserve"> </w:t>
        <w:br/>
        <w:br/>
        <w:t>При синтезата на РНК се презаписва информация, като се спазва</w:t>
        <w:br/>
        <w:br/>
        <w:t>..., принцип.</w:t>
        <w:br/>
        <w:br/>
        <w:t>Записаната информация в ДНК се презаписваВ...............ьнеененен последователност на РНК</w:t>
        <w:br/>
        <w:t>при нейната синтеза и този процес са нарича................-ннненнеененннн</w:t>
        <w:br/>
        <w:br/>
        <w:t xml:space="preserve"> </w:t>
        <w:br/>
        <w:br/>
        <w:t>Известни са три основни вида РНК на. и , „транспортни и</w:t>
        <w:br/>
        <w:t>еее „ които присъстват във всички клетки.</w:t>
        <w:br/>
        <w:br/>
        <w:t>Всяка тройка нуклеотиди от молекулата на РНК, която съответства на дадена аминокиселина</w:t>
        <w:br/>
        <w:t>верига, се Нарича... ..ъннненнинен неженени</w:t>
        <w:br/>
        <w:br/>
        <w:t xml:space="preserve"> </w:t>
        <w:br/>
        <w:br/>
        <w:t>Определен участък от молекулата на ДНК се презаписва в молекула............ „и записаната в</w:t>
        <w:br/>
        <w:t>нея информация служи за синтез На.................</w:t>
        <w:br/>
        <w:br/>
        <w:t>Участъкът В он , който разпознава кодона на иРНК, се нарича</w:t>
        <w:br/>
        <w:t>В молекулата на ДНК има гени не само за белтъците на клетката, Но Иза.........,.....ььь..н. ,</w:t>
        <w:br/>
        <w:t>иа еве. И ТРНК</w:t>
        <w:br/>
        <w:br/>
        <w:t>В ядрото се срещат много малки........ „ които потискат генната ...... нн. и намаляват</w:t>
        <w:br/>
        <w:br/>
        <w:t>синтеза на специфични белтъци.</w:t>
        <w:br/>
        <w:br/>
        <w:t>Потокът на информация в клетката тече от нуклеиновите киселини към</w:t>
        <w:br/>
        <w:t>првановееноацосовоозсищониаивия и това твърдение се означава като паровеовоаааиннна</w:t>
        <w:br/>
        <w:t>пеаааане вани «рев... НА СЪВРеМЕеЕННата биология.</w:t>
        <w:br/>
        <w:br/>
        <w:t xml:space="preserve"> </w:t>
        <w:br/>
        <w:br/>
        <w:t>41</w:t>
        <w:br/>
      </w:r>
    </w:p>
    <w:p>
      <w:r>
        <w:t>Медицински университет - Варна</w:t>
        <w:br/>
        <w:br/>
        <w:t>ТУ. Отбележете с Х верните (да) и неверните (не) твърдения</w:t>
        <w:br/>
        <w:br/>
        <w:t>42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1. Подобно на ДНК, молекулите на РНК са дълги, неразклонени двойноверижни.</w:t>
        <w:br/>
        <w:br/>
        <w:t>2. Подобно на ДНК, молекулите на РНК имат способността да се свързват с</w:t>
        <w:br/>
        <w:t>различни белтъци и да образуват комплекси с различно функционално</w:t>
        <w:br/>
        <w:t>значение.</w:t>
        <w:br/>
        <w:br/>
        <w:t>3. Пространствената структура на РНК значително се различава от тази на ДНК.</w:t>
        <w:br/>
        <w:br/>
        <w:t>4. Във вторичната структура на РНК пентозофосфатните остатъци образуват</w:t>
        <w:br/>
        <w:t>скелет, встрани от който се разполагат базите.</w:t>
        <w:br/>
        <w:br/>
        <w:t>5. „На ниво първична структура в молекулата на РНК, между базите на РНК, може</w:t>
        <w:br/>
        <w:t>да се осъществяват комплементарни взаимодействия.</w:t>
        <w:br/>
        <w:br/>
        <w:t>6. При образуването на двойноверижни участъци в молекулата на РНК се</w:t>
        <w:br/>
        <w:t>свързват базите аденин с тимин и гуанин с цитозин.</w:t>
        <w:br/>
        <w:br/>
        <w:t>7. Някои РНК-и могат да проявяват каталитични свойства и по това те приличат</w:t>
        <w:br/>
        <w:t>повече на белтъците, отколкото на ДНК.</w:t>
        <w:br/>
        <w:br/>
        <w:t>8. Ако сравним трите биополимера, ще установим, че РНК е по-стабилна от ДНК,</w:t>
        <w:br/>
        <w:t>но по-нестабилна от белтъците.</w:t>
        <w:br/>
        <w:br/>
        <w:t>9. Генетичната информация първоначално се превежда, а след това се</w:t>
        <w:br/>
        <w:t>презаписва.</w:t>
        <w:br/>
        <w:br/>
        <w:t>10. При синтезата на РНК срещу голяма азотна база от ДНК застава голяма азотна</w:t>
        <w:br/>
        <w:t>база на РНК и обратно - срещу малка база ост ДНК застава малка база от РНК.</w:t>
        <w:br/>
        <w:br/>
        <w:t>11. При транскрипцията нуклеотидната последователност на ДНК се презаписва</w:t>
        <w:br/>
        <w:t>като аминокиселинна последователност на РНК.</w:t>
        <w:br/>
        <w:br/>
        <w:t>12. Всяка тройка нуклеотиди от молекулата на РНК, която съответства на дадена</w:t>
        <w:br/>
        <w:t>аминокиселина в полипептидната верига, се нарича антикодон.</w:t>
        <w:br/>
        <w:br/>
        <w:t>13. Аминокиселините в белтъците са 20, следователно и броят на кодоните е 20.</w:t>
        <w:br/>
        <w:br/>
        <w:t>14. Молекулите на РНК съдържат както сдноверижни, така и двойноверижни</w:t>
        <w:br/>
        <w:t>участъци.</w:t>
        <w:br/>
        <w:br/>
        <w:t>15. В тРНК има участък, който разпознава кодона на Точно определена</w:t>
        <w:br/>
        <w:t>аминокиселина и участък, който се свързва с тази аминокиселина.</w:t>
        <w:br/>
        <w:br/>
        <w:t>16. Антикодонът се състои от три нуклеотида, които са комплементарни на</w:t>
        <w:br/>
        <w:t>нуклеотидите от кодона на рибозомната РНК.</w:t>
        <w:br/>
        <w:br/>
        <w:t>17. За всяка аминокиселина от белтъците съществуват един или повече кодони от</w:t>
        <w:br/>
        <w:t>иРНК.</w:t>
        <w:br/>
        <w:br/>
        <w:t>18. В ядрото и цитоплазмата се срещат малки ядрени РНК, които участват в</w:t>
        <w:br/>
        <w:t>регулацията на геннага експресия.</w:t>
        <w:br/>
        <w:br/>
        <w:t>19. Кодоните за аминокиселините са едни и същи при растенията и животните, но</w:t>
        <w:br/>
        <w:t>се различават от тези при бактериите.</w:t>
        <w:br/>
        <w:br/>
        <w:t>20. Рибозомните и транспортните РНК-и се синтезират първоначално като</w:t>
        <w:br/>
        <w:t>по-голяма РНК молекула - предшественик.</w:t>
        <w:br/>
        <w:br/>
        <w:t>21. ВиРНК се съдържа информация за реда на аминокиселините в</w:t>
        <w:br/>
        <w:t>полинуклеотидната верига.</w:t>
        <w:br/>
        <w:br/>
        <w:t>22. РНК с каталитична активност има и в състава на ензима теломераза.</w:t>
        <w:br/>
        <w:br/>
        <w:t xml:space="preserve"> 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да не 23. Понятието ген може да се дефинира като последователност от ДНК, която</w:t>
        <w:br/>
        <w:t>кодира една полипептидна верига или една РНК.</w:t>
        <w:br/>
        <w:br/>
        <w:t>да &gt; не 24. Поради наличието на неклетъчни форми на живот, при които функцията на</w:t>
        <w:br/>
        <w:t>ДНК се изпълнява от РНК и понеже РНК може да проявява каталитична</w:t>
        <w:br/>
        <w:t>активност, се предполага, че най-старите биополимери, появили се най-рано в</w:t>
        <w:br/>
        <w:t>еволюцията, са именно РНК-и.</w:t>
        <w:br/>
        <w:br/>
        <w:t>да не 25. Белтъците не са само продукт от разчитането на генетичната информация, но и</w:t>
        <w:br/>
        <w:t>активни участници в този процес.</w:t>
        <w:br/>
        <w:br/>
        <w:t>у. Опишете и обяснете</w:t>
        <w:br/>
        <w:br/>
        <w:t>1 Структурата на РНК.</w:t>
        <w:br/>
        <w:t>2. Видовете РНК-и.</w:t>
        <w:br/>
        <w:br/>
        <w:t xml:space="preserve"> </w:t>
        <w:br/>
        <w:br/>
        <w:t xml:space="preserve"> </w:t>
        <w:br/>
      </w:r>
    </w:p>
    <w:p>
      <w:r>
        <w:t>Медицински университет - Варна</w:t>
        <w:br/>
        <w:br/>
        <w:t>НАДМОЛЕКУЛНИ КОМПЛЕКСИ</w:t>
        <w:br/>
        <w:br/>
        <w:t>“ ТЕМА 30. ВИРУСИ</w:t>
        <w:br/>
        <w:br/>
        <w:t xml:space="preserve"> </w:t>
        <w:br/>
        <w:br/>
        <w:t xml:space="preserve"> </w:t>
        <w:br/>
        <w:br/>
        <w:t>1. Отбележете с Х верния отговор</w:t>
        <w:br/>
        <w:br/>
        <w:t>1. За надмолекулните комплекси е характерно, че:</w:t>
        <w:br/>
        <w:t>а. са изградени от няколко вида органични молекули</w:t>
        <w:br/>
        <w:t>6. не възникват спонтанно, а се нуждаят от външна стимулация</w:t>
        <w:br/>
        <w:t>в. се делят на прокариотни и еукариотни</w:t>
        <w:br/>
        <w:t>г. винаги съдържат поне една нуклеинова киселина</w:t>
        <w:br/>
        <w:br/>
        <w:t>2. Вирусите са:</w:t>
        <w:br/>
        <w:t>а. клетъчни надмолекулни комплекси</w:t>
        <w:br/>
        <w:t>0. неклетъчни надмолекулни комплекси</w:t>
        <w:br/>
        <w:t>в. прокариотни организми</w:t>
        <w:br/>
        <w:t>г. еукариотни организми</w:t>
        <w:br/>
        <w:br/>
        <w:t>3. Вирусите са изградени от:</w:t>
        <w:br/>
        <w:t>а. белтъци и полизахариди</w:t>
        <w:br/>
        <w:t>6. нуклеинови киселини и белтъци</w:t>
        <w:br/>
        <w:t>в. липиди и нуклеинови киселини</w:t>
        <w:br/>
        <w:t>г. полизахариди и липиди</w:t>
        <w:br/>
        <w:br/>
        <w:t>4. Вирусите са инфекциозни частици, които:</w:t>
        <w:br/>
        <w:t>а. са в състояние да се възпроизвеждат самостоятелно</w:t>
        <w:br/>
        <w:t>6. носят собствена генетична информация</w:t>
        <w:br/>
        <w:t>в. могат да се разглеждат като извънклетъчни паразити</w:t>
        <w:br/>
        <w:t>г. принадлежат към най-просто устроените клетъчни форми на живот</w:t>
        <w:br/>
        <w:br/>
        <w:t>5. Размерите на вирусите варират:</w:t>
        <w:br/>
        <w:t>а. от 1.2 до 30 пп</w:t>
        <w:br/>
        <w:t>6. от 12 до 300 пт</w:t>
        <w:br/>
        <w:t>в. от 1.2 до 30 ши</w:t>
        <w:br/>
        <w:t>г. от 12 до 300 ша</w:t>
        <w:br/>
        <w:br/>
        <w:t>6. „Една вирусна частица може да притежава:</w:t>
        <w:br/>
        <w:t>а. ДНК, но неи РНК</w:t>
        <w:br/>
        <w:t>0. РНК, нонеи ДНК</w:t>
        <w:br/>
        <w:t>в. и ДНК, иРНК</w:t>
        <w:br/>
        <w:t>г. или ДНК, или РНК</w:t>
        <w:br/>
        <w:br/>
        <w:t>7. Белтъчната обвивка на вируса се нарича:</w:t>
        <w:br/>
        <w:t>а. капсомер</w:t>
        <w:br/>
        <w:t>6. капсид</w:t>
        <w:br/>
        <w:t>в. капсула</w:t>
        <w:br/>
        <w:t>г. мембрана</w:t>
        <w:br/>
        <w:br/>
        <w:t>8. „Извън клетката вирусната частица се нарича:</w:t>
        <w:br/>
        <w:t>а. вироид</w:t>
        <w:br/>
        <w:t>6. вибрион</w:t>
        <w:br/>
        <w:t>в. вирион</w:t>
        <w:br/>
        <w:t>г. вирон</w:t>
        <w:br/>
        <w:br/>
        <w:t xml:space="preserve"> </w:t>
        <w:br/>
      </w:r>
    </w:p>
    <w:p>
      <w:r>
        <w:t>10.</w:t>
        <w:br/>
        <w:br/>
        <w:t>1.</w:t>
        <w:br/>
        <w:br/>
        <w:t>12.</w:t>
        <w:br/>
        <w:br/>
        <w:t>13.</w:t>
        <w:br/>
        <w:br/>
        <w:t>14.</w:t>
        <w:br/>
        <w:br/>
        <w:t>15.</w:t>
        <w:br/>
        <w:br/>
        <w:t>16.</w:t>
        <w:br/>
        <w:br/>
        <w:t>17.</w:t>
        <w:br/>
        <w:br/>
        <w:t>Сборник с тестови задачи за кандидатстудентски изпит по биология</w:t>
        <w:br/>
        <w:br/>
        <w:t>Към характеристиките, по които вирусите могат да се причислят към живите</w:t>
        <w:br/>
        <w:t>организми, не спада:</w:t>
        <w:br/>
        <w:br/>
        <w:t>а. нямаг клетъчно устройство</w:t>
        <w:br/>
        <w:br/>
        <w:t>6. съдържат белтъци и нуклеинови киселини</w:t>
        <w:br/>
        <w:br/>
        <w:t>в. имат собствена генетична програма</w:t>
        <w:br/>
        <w:br/>
        <w:t>г. могат да се адаптират към промени в средата</w:t>
        <w:br/>
        <w:br/>
        <w:t>Някои вируси съдържат:</w:t>
        <w:br/>
        <w:t>а. хормони</w:t>
        <w:br/>
        <w:br/>
        <w:t>6. лизозоми</w:t>
        <w:br/>
        <w:br/>
        <w:t>в. рибозоми</w:t>
        <w:br/>
        <w:br/>
        <w:t>г. ензими</w:t>
        <w:br/>
        <w:br/>
        <w:t>Вирусите, паразитиращи в бактериалните клетки, се наричат:</w:t>
        <w:br/>
        <w:t>а. бактериофаги</w:t>
        <w:br/>
        <w:br/>
        <w:t>6. фагоцити</w:t>
        <w:br/>
        <w:br/>
        <w:t>в. вирофаги</w:t>
        <w:br/>
        <w:br/>
        <w:t>г. бактериоцити</w:t>
        <w:br/>
        <w:br/>
        <w:t>Някои вируси навлизат в клетката:</w:t>
        <w:br/>
        <w:br/>
        <w:t>а. през специални пори в клетъчната мембрана</w:t>
        <w:br/>
        <w:br/>
        <w:t>6. чрез дифузия, защото са достатъчно малки</w:t>
        <w:br/>
        <w:br/>
        <w:t>в. през нарушения в целостта на клетъчната мембрана</w:t>
        <w:br/>
        <w:t>г. чрез сливане с клетъчната мембрана</w:t>
        <w:br/>
        <w:br/>
        <w:t>Фактът, че мозаечната болест по тютюневите растения се причинява от по-малък от</w:t>
        <w:br/>
        <w:t>бактериите инфекциозен агент, е установен от:</w:t>
        <w:br/>
        <w:br/>
        <w:t>а М. Байеринк</w:t>
        <w:br/>
        <w:br/>
        <w:t>6. Д. Ивановски</w:t>
        <w:br/>
        <w:br/>
        <w:t>в. Е. Дженер</w:t>
        <w:br/>
        <w:br/>
        <w:t>г. Д. Ерел</w:t>
        <w:br/>
        <w:br/>
        <w:t>Инфекциозни частици, изградени само от белтъци, се наричат:</w:t>
        <w:br/>
        <w:t>а. вироиди</w:t>
        <w:br/>
        <w:br/>
        <w:t>6. приони</w:t>
        <w:br/>
        <w:br/>
        <w:t>в. вириони</w:t>
        <w:br/>
        <w:br/>
        <w:t>г. приоиди</w:t>
        <w:br/>
        <w:br/>
        <w:t>Възможните сценарии по отношение на клетъчната съдба след напускане на вирусите</w:t>
        <w:br/>
        <w:t>включват всички с изключение на:</w:t>
        <w:br/>
        <w:br/>
        <w:t>а. клетката загива</w:t>
        <w:br/>
        <w:br/>
        <w:t>6. клетката се възстановява</w:t>
        <w:br/>
        <w:br/>
        <w:t>в. клетката загубва способността си да се дели</w:t>
        <w:br/>
        <w:br/>
        <w:t>г. клеткага се превръща в ракова</w:t>
        <w:br/>
        <w:br/>
        <w:t>Заразяването с туморни вируси не довежда до:</w:t>
        <w:br/>
        <w:br/>
        <w:t>а. загиване на клетките</w:t>
        <w:br/>
        <w:br/>
        <w:t>6. поява на морфологични промени в клетките</w:t>
        <w:br/>
        <w:br/>
        <w:t>в. безконтролно делене на клетките</w:t>
        <w:br/>
        <w:br/>
        <w:t>г. възможност клетките да се придвижват в организма (метастазираг)</w:t>
        <w:br/>
        <w:br/>
        <w:t>Бактериофагите спадат към вирусите, съдържащи:</w:t>
        <w:br/>
        <w:t>а. само ДНК</w:t>
        <w:br/>
        <w:br/>
        <w:t>6. само РНК</w:t>
        <w:br/>
        <w:br/>
        <w:t>в. и ДНК, иРНК</w:t>
        <w:br/>
        <w:br/>
        <w:t>г. или ДНК, или РНК</w:t>
        <w:br/>
        <w:br/>
        <w:t xml:space="preserve"> </w:t>
        <w:br/>
        <w:br/>
        <w:t xml:space="preserve"> </w:t>
        <w:br/>
        <w:br/>
        <w:t xml:space="preserve"> </w:t>
        <w:br/>
      </w:r>
    </w:p>
    <w:p>
      <w:r>
        <w:t>Медицински университет - Варна</w:t>
        <w:br/>
        <w:br/>
        <w:t>18. Умерен се нарича бактериофаг, който:</w:t>
        <w:br/>
        <w:br/>
        <w:t>19.</w:t>
        <w:br/>
        <w:br/>
        <w:t>20.</w:t>
        <w:br/>
        <w:br/>
        <w:t>а.</w:t>
        <w:br/>
        <w:t>6.</w:t>
        <w:br/>
        <w:t>в.</w:t>
        <w:br/>
        <w:t>г.</w:t>
        <w:br/>
        <w:br/>
        <w:t>се прикрепва към бактериалната клетъчна стена, но не навлиза в клетката</w:t>
        <w:br/>
        <w:t>заразява бактериалната клетка, но не може да се размножава</w:t>
        <w:br/>
        <w:br/>
        <w:t>вгражда собствената си ДНК в бактериалната ДНК, но дълго време не е активен</w:t>
        <w:br/>
        <w:t>„инжектира“ само нуклеинова киселина в клетката, а обвивката му остава отвън</w:t>
        <w:br/>
        <w:br/>
        <w:t>Кое от следните не е структура на бактериофага:</w:t>
        <w:br/>
        <w:br/>
        <w:t>а.</w:t>
        <w:br/>
        <w:t>6.</w:t>
        <w:br/>
        <w:t>в.</w:t>
        <w:br/>
        <w:t>г.</w:t>
        <w:br/>
        <w:br/>
        <w:t>глава</w:t>
        <w:br/>
        <w:t>опашка</w:t>
        <w:br/>
        <w:t>крачета</w:t>
        <w:br/>
        <w:t>пипала</w:t>
        <w:br/>
        <w:br/>
        <w:t>Опашката на бактериофага участва в:</w:t>
        <w:br/>
        <w:br/>
        <w:t>а.</w:t>
        <w:br/>
        <w:t>6.</w:t>
        <w:br/>
        <w:t>в.</w:t>
        <w:br/>
        <w:t>г.</w:t>
        <w:br/>
        <w:br/>
        <w:t>прикрепването към бактериалната клетъчна стена</w:t>
        <w:br/>
        <w:t>придвижването между клетките гостоприемници</w:t>
        <w:br/>
        <w:t>„инжектирането“ на нуклеинова киселина в клетката</w:t>
        <w:br/>
        <w:t>разпознаването на мястото за прикрепване</w:t>
        <w:br/>
        <w:br/>
        <w:t>П. Отбележете с Х комбинацията с най-много верни твърдения (а, 6, в или г)</w:t>
        <w:br/>
        <w:br/>
        <w:t>46</w:t>
        <w:br/>
        <w:br/>
        <w:t>1.</w:t>
        <w:br/>
        <w:br/>
        <w:t>Вирусите са:</w:t>
        <w:br/>
        <w:br/>
        <w:t>1.</w:t>
        <w:br/>
        <w:br/>
        <w:t>2.</w:t>
        <w:br/>
        <w:t>3.</w:t>
        <w:br/>
        <w:t>4</w:t>
        <w:br/>
        <w:br/>
        <w:t>клетъчни организми</w:t>
        <w:br/>
        <w:t>надмолекулни комплекси</w:t>
        <w:br/>
        <w:t>прокариоти</w:t>
        <w:br/>
        <w:br/>
        <w:t>. неклетъчни структури</w:t>
        <w:br/>
        <w:br/>
        <w:t>а 1,3</w:t>
        <w:br/>
        <w:t>6. 2,4</w:t>
        <w:br/>
        <w:t>в. 1,2</w:t>
        <w:br/>
        <w:t>г. 3,4</w:t>
        <w:br/>
        <w:br/>
        <w:t>Вирусните частици могат да бъдат:</w:t>
        <w:br/>
        <w:br/>
        <w:t>1.</w:t>
        <w:br/>
        <w:t>2.</w:t>
        <w:br/>
        <w:br/>
        <w:t>3.</w:t>
        <w:br/>
        <w:t>4.</w:t>
        <w:br/>
        <w:br/>
        <w:t>1 ша</w:t>
        <w:br/>
        <w:br/>
        <w:t>30 пла</w:t>
        <w:br/>
        <w:t>300 пт</w:t>
        <w:br/>
        <w:t>1 пипа</w:t>
        <w:br/>
        <w:br/>
        <w:t>а. 1,4</w:t>
        <w:br/>
        <w:t>6. 1,3</w:t>
        <w:br/>
        <w:t>в. 2,4</w:t>
        <w:br/>
        <w:t>г. 2,3</w:t>
        <w:br/>
        <w:br/>
        <w:t>В клетката гостоприемник може да проникне:</w:t>
        <w:br/>
        <w:br/>
        <w:t>1</w:t>
        <w:br/>
        <w:br/>
        <w:t>2.</w:t>
        <w:br/>
        <w:t>ЕД</w:t>
        <w:br/>
        <w:t>4.</w:t>
        <w:br/>
        <w:br/>
        <w:t>само нуклеиновата киселина на вируса</w:t>
        <w:br/>
        <w:br/>
        <w:t>само капсида на вируса</w:t>
        <w:br/>
        <w:br/>
        <w:t>цялата вирусна частица</w:t>
        <w:br/>
        <w:br/>
        <w:t>част от нукдеиновата киселина и част от кансида</w:t>
        <w:br/>
        <w:t>1,3</w:t>
        <w:br/>
        <w:br/>
        <w:t>ХР</w:t>
        <w:br/>
        <w:br/>
        <w:t>.1,4</w:t>
        <w:br/>
        <w:t>. 2,3</w:t>
        <w:br/>
        <w:t>2,4</w:t>
        <w:br/>
        <w:br/>
        <w:t>ня</w:t>
        <w:br/>
        <w:br/>
        <w:t>&gt;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4. „След като навлезе в клетката, вирусът „съблича“ капсида си в:</w:t>
        <w:br/>
        <w:t>1. лизозомите</w:t>
        <w:br/>
        <w:t>2. апаратът на Голджи</w:t>
        <w:br/>
        <w:t>3. рибозомите</w:t>
        <w:br/>
        <w:t>4. митохондриите</w:t>
        <w:br/>
        <w:t>а. 1,3</w:t>
        <w:br/>
        <w:t>6. 3,4</w:t>
        <w:br/>
        <w:t>в. 1,2</w:t>
        <w:br/>
        <w:t>г. 2,4</w:t>
        <w:br/>
        <w:br/>
        <w:t>5. При човека вирусите могат да предизвикат:</w:t>
        <w:br/>
        <w:t>1. рак</w:t>
        <w:br/>
        <w:br/>
        <w:t>2. холера</w:t>
        <w:br/>
        <w:br/>
        <w:t>3. бяс</w:t>
        <w:br/>
        <w:br/>
        <w:t>4. чума</w:t>
        <w:br/>
        <w:br/>
        <w:t>з</w:t>
        <w:br/>
        <w:br/>
        <w:t>а 2</w:t>
        <w:br/>
        <w:t>6. 1,</w:t>
        <w:br/>
        <w:t>1</w:t>
        <w:br/>
        <w:br/>
        <w:t>оф» +</w:t>
        <w:br/>
        <w:br/>
        <w:t>в. 1,</w:t>
        <w:br/>
        <w:t>г. 2,3</w:t>
        <w:br/>
        <w:t>6. Вирусът на тютюневата мозайка съдържа:</w:t>
        <w:br/>
        <w:t>1 РНК</w:t>
        <w:br/>
        <w:t>2. ДНК</w:t>
        <w:br/>
        <w:t>3. голям брой еднакви капсомери</w:t>
        <w:br/>
        <w:t>4. допълнителна белтъчно-липидна обвивка</w:t>
        <w:br/>
        <w:t>а. 1,3</w:t>
        <w:br/>
        <w:t>6. 1,4</w:t>
        <w:br/>
        <w:t>в. 2,3</w:t>
        <w:br/>
        <w:t>г. 2,4</w:t>
        <w:br/>
        <w:br/>
        <w:t>7. Вироидите:</w:t>
        <w:br/>
        <w:br/>
        <w:t>1. съдържат само ДНК</w:t>
        <w:br/>
        <w:br/>
        <w:t>2. притежават инфекциозни свойства</w:t>
        <w:br/>
        <w:br/>
        <w:t>3. не са открити при животни</w:t>
        <w:br/>
        <w:br/>
        <w:t>4. се пренасят по въздушно-капков механизъм</w:t>
        <w:br/>
        <w:t>а. 1,4</w:t>
        <w:br/>
        <w:t>6.2,4</w:t>
        <w:br/>
        <w:t>в. 2,3</w:t>
        <w:br/>
        <w:t>г. 1,3</w:t>
        <w:br/>
        <w:br/>
        <w:t>8. За вирусите е характерно, че:</w:t>
        <w:br/>
        <w:t>1. проявяват избирателност към клетките, които атакуват</w:t>
        <w:br/>
        <w:t>2. се възпроизвеждат бавно, когато се извън клетка гостоприемник</w:t>
        <w:br/>
        <w:t>3. притежават само някои клетъчни органели</w:t>
        <w:br/>
        <w:t>4. не могат да се развиват в изкуствена хранителна среда</w:t>
        <w:br/>
        <w:t>1,2,3</w:t>
        <w:br/>
        <w:t>.2,4</w:t>
        <w:br/>
        <w:t>.2,3,4</w:t>
        <w:br/>
        <w:t>1,4</w:t>
        <w:br/>
        <w:br/>
        <w:t>з</w:t>
        <w:br/>
        <w:br/>
        <w:t>пвоРр</w:t>
        <w:br/>
        <w:br/>
        <w:t xml:space="preserve"> </w:t>
        <w:br/>
        <w:br/>
        <w:t xml:space="preserve"> </w:t>
        <w:br/>
      </w:r>
    </w:p>
    <w:p>
      <w:r>
        <w:t>9.</w:t>
        <w:br/>
        <w:br/>
        <w:t>10.</w:t>
        <w:br/>
        <w:br/>
        <w:t>Медицински университет - Варна</w:t>
        <w:br/>
        <w:br/>
        <w:t>След инфектиране с вируси е възможно клетката:</w:t>
        <w:br/>
        <w:t>1. да се възстанови</w:t>
        <w:br/>
        <w:t>2. да се превърне в ракова</w:t>
        <w:br/>
        <w:t>3. да се разруши</w:t>
        <w:br/>
        <w:t>4. да се превърне в друг вид клетка</w:t>
        <w:br/>
        <w:t>а 1,3,4</w:t>
        <w:br/>
        <w:t>6. 1,2</w:t>
        <w:br/>
        <w:t>в. 3,4</w:t>
        <w:br/>
        <w:t>г. 1,2,3</w:t>
        <w:br/>
        <w:t>Интерфероните:</w:t>
        <w:br/>
        <w:t>1. се произвеждат от лимфоцити</w:t>
        <w:br/>
        <w:t>2. блокират размножаването на вируса</w:t>
        <w:br/>
        <w:t>3. подобряват преживяемостта на инфектираните клетки</w:t>
        <w:br/>
        <w:t>4. се свързват с вируса</w:t>
        <w:br/>
        <w:t>а 3,4</w:t>
        <w:br/>
        <w:t>„4</w:t>
        <w:br/>
        <w:br/>
        <w:t>,</w:t>
        <w:br/>
        <w:br/>
        <w:t>на ка Ка</w:t>
        <w:br/>
        <w:t>юоюе</w:t>
        <w:br/>
        <w:t>Ф</w:t>
        <w:br/>
        <w:br/>
        <w:t>6</w:t>
        <w:br/>
        <w:t>в.</w:t>
        <w:br/>
        <w:t>г.</w:t>
        <w:br/>
        <w:br/>
        <w:t>Ш. Попълнете липсващите термини в текста</w:t>
        <w:br/>
        <w:br/>
        <w:t>48</w:t>
        <w:br/>
        <w:br/>
        <w:t>1.</w:t>
        <w:br/>
        <w:br/>
        <w:t>10.</w:t>
        <w:br/>
        <w:br/>
        <w:t>Надмолекулните комплекси са големи структури, „изградени от няколко вида</w:t>
        <w:br/>
        <w:t>ааа евовееонвононококвоженавоя молекули. Във всички надмолекулни комплекси участват</w:t>
        <w:br/>
        <w:br/>
        <w:t>Вирусите са &gt; надмолекулни комплекси, изградени от. ннееенени и</w:t>
        <w:br/>
        <w:t>цазнннцнцненене и са типичен пример за самосглобяващи се структури.</w:t>
        <w:br/>
        <w:br/>
        <w:t>Извън клетките вирусите не могат да се и се разглеждат като</w:t>
        <w:br/>
        <w:br/>
        <w:t xml:space="preserve"> </w:t>
        <w:br/>
        <w:br/>
        <w:t>паразити.</w:t>
        <w:br/>
        <w:br/>
        <w:t xml:space="preserve"> </w:t>
        <w:br/>
        <w:br/>
        <w:t>Нуклеиновата киселина на вируса е защитена от белтъчна обвивка, която се нарича</w:t>
        <w:br/>
        <w:t>верававоввовесповаченавовавов , който е образуван от еднакви белтъчни молекули -</w:t>
        <w:br/>
        <w:br/>
        <w:t>Вирусите проявяват...........нъненненеененнен към клетките, които атакуват. Например вирусът</w:t>
        <w:br/>
        <w:t>Нана поразява черния дроб.</w:t>
        <w:br/>
        <w:br/>
        <w:t>Сложно &gt; устроените вируси има върху капсида си &gt; допълнителна обвивка -</w:t>
        <w:br/>
        <w:t>ааа „ изградена от белтъци, е. И ВЪГЛЕХИДРати.</w:t>
        <w:br/>
        <w:br/>
        <w:t>В клетката попада само фаговата ен , която може да се вгради в</w:t>
        <w:br/>
        <w:br/>
        <w:t>бактериалната хромозома и може дълго да остане там, без да се образуват нови бактериофаги.</w:t>
        <w:br/>
        <w:t>В тези случаи фагът се нарича.</w:t>
        <w:br/>
        <w:br/>
        <w:t xml:space="preserve"> </w:t>
        <w:br/>
        <w:br/>
        <w:t>Когато вирусната нуклеинова киселина е РНК, по специфичен механизъм тя се</w:t>
        <w:br/>
        <w:br/>
        <w:t>ааа ие еееаинння в ДНК, която после може да СЕ... В ДНК на</w:t>
        <w:br/>
        <w:t>клетката.</w:t>
        <w:br/>
        <w:br/>
        <w:t>При някои вирусни инфекции клетката не само не загива, а напротив - тя се</w:t>
        <w:br/>
        <w:t>ааа „Такива са заразените с......... е... ВИРУСИ клетки.</w:t>
        <w:br/>
        <w:br/>
        <w:t>Фагът се &gt; състои от със сложна симетрия, опашка и</w:t>
        <w:br/>
        <w:t>, чрез които се прикрепя към бактериалната клетка.</w:t>
        <w:br/>
        <w:br/>
        <w:t xml:space="preserve"> </w:t>
        <w:br/>
        <w:br/>
        <w:t xml:space="preserve"> 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Гу. Отбележете с Х верните (да) и неверните (не) твърдения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1.</w:t>
        <w:br/>
        <w:br/>
        <w:t>10.</w:t>
        <w:br/>
        <w:t>1.</w:t>
        <w:br/>
        <w:t>12.</w:t>
        <w:br/>
        <w:br/>
        <w:t>13.</w:t>
        <w:br/>
        <w:br/>
        <w:t>14.</w:t>
        <w:br/>
        <w:br/>
        <w:t>15.</w:t>
        <w:br/>
        <w:br/>
        <w:t>16.</w:t>
        <w:br/>
        <w:br/>
        <w:t>17.</w:t>
        <w:br/>
        <w:t>18.</w:t>
        <w:br/>
        <w:br/>
        <w:t>19.</w:t>
        <w:br/>
        <w:t>20.</w:t>
        <w:br/>
        <w:br/>
        <w:t>Вирусите са изградени от нуклеинови киселини и белтъци и са типичен пример</w:t>
        <w:br/>
        <w:t>за самосглобяващи се структури.</w:t>
        <w:br/>
        <w:br/>
        <w:t>Вирусите не могат самостоятелно да се възпроизвеждат, но могат</w:t>
        <w:br/>
        <w:t>самостоятелно да съществуват.</w:t>
        <w:br/>
        <w:br/>
        <w:t>Извън клетките вирусите не могат да се самовъзпроизвеждат и се разглеждат</w:t>
        <w:br/>
        <w:t>като извънклетъчни паразити.</w:t>
        <w:br/>
        <w:br/>
        <w:t>Извън клетката вирусите могат да бъдат получени във вид на кристали и това е</w:t>
        <w:br/>
        <w:t>допринесло за тяхното успешно изследване.</w:t>
        <w:br/>
        <w:br/>
        <w:t>При филтруване на екстракт от заразени с тютюнева мозайка листа през</w:t>
        <w:br/>
        <w:t>филтър, който не пропуска бактерии, се установява, че бактерията, която</w:t>
        <w:br/>
        <w:t>причинява заболяването, има инфекциозни свойства.</w:t>
        <w:br/>
        <w:br/>
        <w:t>Размерите на вирусите варират в широки граници, но формата им е</w:t>
        <w:br/>
        <w:t>приблизително еднаква.</w:t>
        <w:br/>
        <w:br/>
        <w:t>Вирусната нуклеинова киселина, която е носител на генетичната информация</w:t>
        <w:br/>
        <w:t>на вируса, може да бъде или ДНК, или РНК.</w:t>
        <w:br/>
        <w:br/>
        <w:t>Нуклеинсвата киселина на вируса се помества в сърцевината на вирусната</w:t>
        <w:br/>
        <w:t>частица и е защитена от белтъчна обвивка, която се нарича капсомер.</w:t>
        <w:br/>
        <w:br/>
        <w:t>Някои по-сложно устроени вируси имат и външна обвивка, която напомня на</w:t>
        <w:br/>
        <w:t>клетъчните мембрани и се състои от липиди, белтъци и въглехидрати.</w:t>
        <w:br/>
        <w:br/>
        <w:t>Вирусната частица, когато е извън клетката, се нарича вироид.</w:t>
        <w:br/>
        <w:t>Вирусите по бактериите се наричат бактериофаги или просто фаги.</w:t>
        <w:br/>
        <w:br/>
        <w:t>Вирусите могат да се разглеждат каго клетъчни форми, защото притежават</w:t>
        <w:br/>
        <w:t>своя наследствена програма и могат да се адаптират към промени в средата.</w:t>
        <w:br/>
        <w:br/>
        <w:t>Единствен начин вирусите да попаднат в клетката е като бъдат „погълнати от</w:t>
        <w:br/>
        <w:t>нея, при което клетъчната мембрана се огъва около вируса и го поема.</w:t>
        <w:br/>
        <w:br/>
        <w:t>При попадане в клетката вирусната нуклеинова киселина може да започне да</w:t>
        <w:br/>
        <w:t>се удвоява, използвайки материалите и енергията на самата клетка.</w:t>
        <w:br/>
        <w:br/>
        <w:t>Вирусната ДНК може да се презапише в РНК, която от своя страна може да се</w:t>
        <w:br/>
        <w:t>интегрира в ДНК на инфектираната клетка.</w:t>
        <w:br/>
        <w:br/>
        <w:t>Прионите са способни да променят структурата на определени белтъчни</w:t>
        <w:br/>
        <w:t>молекули в клетката гостоприемник.</w:t>
        <w:br/>
        <w:br/>
        <w:t>Понякога периодът на вирусоносителство може да продължи няколко години.</w:t>
        <w:br/>
        <w:br/>
        <w:t>В едни случаи след напускане на вирусите клетката гостоприемник загива, ав</w:t>
        <w:br/>
        <w:t>Други може да се възстанови.</w:t>
        <w:br/>
        <w:br/>
        <w:t>Бактериофагите са РНК вируси, които инфектират бактериални клетки.</w:t>
        <w:br/>
        <w:br/>
        <w:t>Бактериофаг, който е закрепен за клетъчната стена, но не „инжектира“</w:t>
        <w:br/>
        <w:t>нуклеиновата си киселина в клетката, се нарича умерен.</w:t>
        <w:br/>
        <w:br/>
        <w:t>У. Опишете и обяснете</w:t>
        <w:br/>
        <w:br/>
        <w:t>1.</w:t>
        <w:br/>
        <w:br/>
        <w:t>Надмолекулни комплекси, Устройство на вирусите. Вироиди и приони.</w:t>
        <w:br/>
        <w:br/>
        <w:t xml:space="preserve"> </w:t>
        <w:br/>
        <w:br/>
        <w:t xml:space="preserve"> </w:t>
        <w:br/>
        <w:br/>
        <w:t>49</w:t>
        <w:br/>
      </w:r>
    </w:p>
    <w:p>
      <w:r>
        <w:t>Медицински университет - Варна</w:t>
        <w:br/>
        <w:br/>
        <w:t>2. Навлизане в клетката и възпроизвеждане на вирусите. Съдба на клетката след вирусна</w:t>
        <w:br/>
        <w:t>инвазия. Теории за произхода на вирусите.</w:t>
        <w:br/>
        <w:br/>
        <w:t>ТЕМА 31. ВИРУСИ - ПРИЧИНИТЕЛИ НА ЗАБОЛЯВАНИЯ.</w:t>
        <w:br/>
        <w:br/>
        <w:t>1. Отбележете с Х верния отговор</w:t>
        <w:br/>
        <w:br/>
        <w:t>1. Първата ваксина е създадена от:</w:t>
        <w:br/>
        <w:t>а. Д. Балтимор</w:t>
        <w:br/>
        <w:t>6. Л. Пастьор</w:t>
        <w:br/>
        <w:t>в. Е. Дженер</w:t>
        <w:br/>
        <w:t>г. Д. Ивановски</w:t>
        <w:br/>
        <w:br/>
        <w:t>2. Противобясната ваксина е създадена от:</w:t>
        <w:br/>
        <w:t>а. Д. Балтимор</w:t>
        <w:br/>
        <w:t>6. Л. Пастьор</w:t>
        <w:br/>
        <w:t>в. Е. Дженер</w:t>
        <w:br/>
        <w:t>г. Д. Ивановски</w:t>
        <w:br/>
        <w:br/>
        <w:t>3. Създаването на противовирусни ваксини е трудно, защото вирусите:</w:t>
        <w:br/>
        <w:t>а. са твърде малки</w:t>
        <w:br/>
        <w:t>6. се развиват само вътре в клетката</w:t>
        <w:br/>
        <w:t>в. са силно изменчиви</w:t>
        <w:br/>
        <w:t>г. притежават защитна белтъчна обвивка (капсид)</w:t>
        <w:br/>
        <w:br/>
        <w:t>4. Грипните вируси се разпространяват:</w:t>
        <w:br/>
        <w:t>а. по фекално-орален път</w:t>
        <w:br/>
        <w:t>6. по въздушно-капков път</w:t>
        <w:br/>
        <w:t>в. по кръвен път</w:t>
        <w:br/>
        <w:t>г. по полов път</w:t>
        <w:br/>
        <w:br/>
        <w:t>5. Вирусът на хепатит А се разпространява:</w:t>
        <w:br/>
        <w:t>а. по фекално-орален път</w:t>
        <w:br/>
        <w:t>6. по въздушно-капков път</w:t>
        <w:br/>
        <w:t>в. по кръвен път</w:t>
        <w:br/>
        <w:t>г. по полов път</w:t>
        <w:br/>
        <w:br/>
        <w:t>6. В повечето случаи грипните вируси:</w:t>
        <w:br/>
        <w:t>а. при напускането си разрушават инфекгираната клетка</w:t>
        <w:br/>
        <w:t>6. напускат клетката, без да я разрушават, но тя загива до няколко часа</w:t>
        <w:br/>
        <w:t>в. напускат клетката, без да я разрушават и тя се възстановява</w:t>
        <w:br/>
        <w:t>г. напускат клетката, без да я разрушават, но тя загива до няколко дни</w:t>
        <w:br/>
        <w:br/>
        <w:t>7. Ако при почти отшумели грипни симптоми температурата отново се повиши и</w:t>
        <w:br/>
        <w:t>кашлицата се влоши, най-вероятно става дума за:</w:t>
        <w:br/>
        <w:t>а. съпътстващо автоимунно заболяване</w:t>
        <w:br/>
        <w:t>6. повторно заразяване с грипни вируси</w:t>
        <w:br/>
        <w:t>в. вторична бактериална инфекция</w:t>
        <w:br/>
        <w:t>г. имунна недостатъчност</w:t>
        <w:br/>
        <w:br/>
        <w:t>8. Общо за вирусите на вариолата, варицелата и морбилито е, че:</w:t>
        <w:br/>
        <w:t>а. засягат нервната система и могат да доведат до парализа</w:t>
        <w:br/>
        <w:t>6. се разпространяват по фекално-орален път</w:t>
        <w:br/>
        <w:t>в. предизвикват характерен обрив</w:t>
        <w:br/>
        <w:t>г. срещу тях няма успешни ваксини, поради високата им изменчивост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9. Медицинското наименование на заушката е:</w:t>
        <w:br/>
        <w:t>а. морбили</w:t>
        <w:br/>
        <w:t>6. полиомиелит</w:t>
        <w:br/>
        <w:t>в. варицела</w:t>
        <w:br/>
        <w:t>г. паротит</w:t>
        <w:br/>
        <w:br/>
        <w:t>10. Усложнения, засягащи тестисите, са възможни при:</w:t>
        <w:br/>
        <w:t>а. паротит</w:t>
        <w:br/>
        <w:t>6. полиомиелит</w:t>
        <w:br/>
        <w:t>в. вариола</w:t>
        <w:br/>
        <w:t>г. морбили</w:t>
        <w:br/>
        <w:br/>
        <w:t>11. СПИН езаболяване на:</w:t>
        <w:br/>
        <w:t>а. нервната система</w:t>
        <w:br/>
        <w:t>6. имунната система</w:t>
        <w:br/>
        <w:t>в. половата система</w:t>
        <w:br/>
        <w:t>г. кръвоносната система</w:t>
        <w:br/>
        <w:br/>
        <w:t>12. НГУ атакува:</w:t>
        <w:br/>
        <w:t>а. нервни клетки</w:t>
        <w:br/>
        <w:t>6. бели кръвни клетки</w:t>
        <w:br/>
        <w:t>в. червени кръвни клетки</w:t>
        <w:br/>
        <w:t>г. епителни клетки</w:t>
        <w:br/>
        <w:br/>
        <w:t>13. Полиомиелитът може да доведе до:</w:t>
        <w:br/>
        <w:t>а. бъбречна недостатъчност</w:t>
        <w:br/>
        <w:t>6. парализа</w:t>
        <w:br/>
        <w:t>в. безплодие</w:t>
        <w:br/>
        <w:t>г. загуба на вкус и обоняние</w:t>
        <w:br/>
        <w:br/>
        <w:t>14. Към харакгерната симптоматика при грип не спада:</w:t>
        <w:br/>
        <w:t>а. подуване на лимфни възли</w:t>
        <w:br/>
        <w:t>6. висока температура</w:t>
        <w:br/>
        <w:t>в. болки в мускулите</w:t>
        <w:br/>
        <w:t>г. силна отпадналост</w:t>
        <w:br/>
        <w:br/>
        <w:t>15. Жълтата треска:</w:t>
        <w:br/>
        <w:t>а. е широко разпространена в Южна Европа</w:t>
        <w:br/>
        <w:t>6. засяга предимно мъже</w:t>
        <w:br/>
        <w:t>в. се пренася чрез насекоми</w:t>
        <w:br/>
        <w:t>г. се причинява от бактерия</w:t>
        <w:br/>
        <w:br/>
        <w:t>16. По кръвен път не може да се заразим с:</w:t>
        <w:br/>
        <w:t>а. хепатигА</w:t>
        <w:br/>
        <w:t>6. хепатит В</w:t>
        <w:br/>
        <w:t>в. хепатит С</w:t>
        <w:br/>
        <w:t>г. Спин</w:t>
        <w:br/>
        <w:br/>
        <w:t>17. Причинителят на СОУШ-19 принадлежи към:</w:t>
        <w:br/>
        <w:t>а. аденовирусите</w:t>
        <w:br/>
        <w:t>6. ретровирусите</w:t>
        <w:br/>
        <w:t>в. коронавирусите</w:t>
        <w:br/>
        <w:t>г. риновируси</w:t>
        <w:br/>
        <w:br/>
        <w:t xml:space="preserve"> </w:t>
        <w:br/>
        <w:br/>
        <w:t xml:space="preserve"> </w:t>
        <w:br/>
        <w:br/>
        <w:t xml:space="preserve"> </w:t>
        <w:br/>
      </w:r>
    </w:p>
    <w:p>
      <w:r>
        <w:t>Медицински университет - Варна</w:t>
        <w:br/>
        <w:br/>
        <w:t>18. ЗАКЗ-СоУ-2 засяга предимно:</w:t>
        <w:br/>
        <w:t>а. кръвоносната система</w:t>
        <w:br/>
        <w:t>6. дихателната система</w:t>
        <w:br/>
        <w:t>в. нервната система</w:t>
        <w:br/>
        <w:t>г. храносмилателната система</w:t>
        <w:br/>
        <w:br/>
        <w:t>19. Острият назофарингит, познат още като „настинка“, е силно заразно вирусно</w:t>
        <w:br/>
        <w:t>заболяване, което най-често се причинява от:</w:t>
        <w:br/>
        <w:t>а. риновируси</w:t>
        <w:br/>
        <w:t>6. аденовируси</w:t>
        <w:br/>
        <w:t>в. коронавируси</w:t>
        <w:br/>
        <w:br/>
        <w:t>г. ретровируси</w:t>
        <w:br/>
        <w:br/>
        <w:t>20. При ухапване от животни можем да се заразим с:</w:t>
        <w:br/>
        <w:t>а. грип</w:t>
        <w:br/>
        <w:t>6. заушка</w:t>
        <w:br/>
        <w:t>в. бяс</w:t>
        <w:br/>
        <w:t>г. херпес</w:t>
        <w:br/>
        <w:br/>
        <w:t>П. Отбележете с Х комбинацията с най-много верни твърдения (а, 6, в или г)</w:t>
        <w:br/>
        <w:br/>
        <w:t>1. По кръвен път се разпространяват:</w:t>
        <w:br/>
        <w:t>1. едра шарка</w:t>
        <w:br/>
        <w:t>2. СПИН</w:t>
        <w:br/>
        <w:t>3. хепатит В</w:t>
        <w:br/>
        <w:t>4. детски паралич</w:t>
        <w:br/>
        <w:t>а. 1,2</w:t>
        <w:br/>
        <w:t>6. 2,3</w:t>
        <w:br/>
        <w:t>в. 3,4</w:t>
        <w:br/>
        <w:t>г. 2,4</w:t>
        <w:br/>
        <w:br/>
        <w:t>2. Предимно дихателните пътища поразяват:</w:t>
        <w:br/>
        <w:t>1. грип</w:t>
        <w:br/>
        <w:t>2. едра шарка</w:t>
        <w:br/>
        <w:t>3. СПИН</w:t>
        <w:br/>
        <w:t>4. жълта треска</w:t>
        <w:br/>
        <w:t>а. 1,2</w:t>
        <w:br/>
        <w:t>6. 1,4</w:t>
        <w:br/>
        <w:t>. 2,3</w:t>
        <w:br/>
        <w:t>„4</w:t>
        <w:br/>
        <w:br/>
        <w:t>не</w:t>
        <w:br/>
        <w:br/>
        <w:t>3. СПИН се разпространява:</w:t>
        <w:br/>
        <w:t>1. по фекално-орален път</w:t>
        <w:br/>
        <w:t>2. по въздушно-капков път</w:t>
        <w:br/>
        <w:t>3. по кръвен път</w:t>
        <w:br/>
        <w:t>4. по полов път</w:t>
        <w:br/>
        <w:t>а. 1,2</w:t>
        <w:br/>
        <w:t>„1.3</w:t>
        <w:br/>
        <w:t>.2,4</w:t>
        <w:br/>
        <w:t>3,4</w:t>
        <w:br/>
        <w:br/>
        <w:t>,</w:t>
        <w:br/>
        <w:br/>
        <w:t>про</w:t>
        <w:br/>
        <w:br/>
        <w:t xml:space="preserve"> </w:t>
        <w:br/>
        <w:br/>
        <w:t>52</w:t>
        <w:br/>
      </w:r>
    </w:p>
    <w:p>
      <w:r>
        <w:t>Сборник с тестови задачи за кандидатстудентски изпит по биология</w:t>
        <w:br/>
        <w:br/>
        <w:t>4. С кожен обрив протичат:</w:t>
        <w:br/>
        <w:t>1. полиомиелит</w:t>
        <w:br/>
        <w:t>2. морбили</w:t>
        <w:br/>
        <w:t>3. варицела</w:t>
        <w:br/>
        <w:t>4. паротит</w:t>
        <w:br/>
        <w:t>а. 1,4</w:t>
        <w:br/>
        <w:t>6. 2,4</w:t>
        <w:br/>
        <w:t>в. 3,4</w:t>
        <w:br/>
        <w:t>г. 2,3</w:t>
        <w:br/>
        <w:br/>
        <w:t>5. Симптоматиката при морбили включва:</w:t>
        <w:br/>
        <w:t>1. висока температура</w:t>
        <w:br/>
        <w:t>2. кожен обрив</w:t>
        <w:br/>
        <w:t>3. диария</w:t>
        <w:br/>
        <w:t>4. световъртеж</w:t>
        <w:br/>
        <w:t>а 1.2</w:t>
        <w:br/>
        <w:t>6. 1,4</w:t>
        <w:br/>
        <w:t>в. 2,3</w:t>
        <w:br/>
        <w:t>г. 3,4</w:t>
        <w:br/>
        <w:br/>
        <w:t>6. Човек може да се зарази със СПИН при:</w:t>
        <w:br/>
        <w:br/>
        <w:t>1. полов контакт</w:t>
        <w:br/>
        <w:br/>
        <w:t>2. ухапване от заразено животно</w:t>
        <w:br/>
        <w:br/>
        <w:t>3. кръвопреливане</w:t>
        <w:br/>
        <w:br/>
        <w:t>4. консумация на недобре термично обработено месо</w:t>
        <w:br/>
        <w:t>а 2,4</w:t>
        <w:br/>
        <w:t>6. 1,2,3</w:t>
        <w:br/>
        <w:t>в. 1,3</w:t>
        <w:br/>
        <w:t>г. 2,3,4</w:t>
        <w:br/>
        <w:br/>
        <w:t>7. Вирусни заболявания, предаващи се по фекално-орален път, са:</w:t>
        <w:br/>
        <w:t>1. варицела</w:t>
        <w:br/>
        <w:t>2. хепатигА</w:t>
        <w:br/>
        <w:t>3. полиомиелит</w:t>
        <w:br/>
        <w:t>4. грип</w:t>
        <w:br/>
        <w:t>,4</w:t>
        <w:br/>
        <w:t>3</w:t>
        <w:br/>
        <w:br/>
        <w:t>з</w:t>
        <w:br/>
        <w:br/>
        <w:t>ворв</w:t>
        <w:br/>
        <w:t>зо</w:t>
        <w:br/>
        <w:br/>
        <w:t>„4</w:t>
        <w:br/>
        <w:t>„2,3</w:t>
        <w:br/>
        <w:br/>
        <w:t>г. 2,3</w:t>
        <w:br/>
        <w:br/>
        <w:t>8. СОУШ-19:</w:t>
        <w:br/>
        <w:t>1. се причинява от БАК5-СоУ-1</w:t>
        <w:br/>
        <w:t>2. се разпространява по въздушно-капков път</w:t>
        <w:br/>
        <w:t>3. се диагностицира с РСК</w:t>
        <w:br/>
        <w:t>4. засяга предимно дихателната система</w:t>
        <w:br/>
        <w:t>.2,4</w:t>
        <w:br/>
        <w:br/>
        <w:t>„4</w:t>
        <w:br/>
        <w:t>„2,3</w:t>
        <w:br/>
        <w:t>3,4</w:t>
        <w:br/>
        <w:br/>
        <w:t>нрор</w:t>
        <w:br/>
        <w:t>БО ке 42</w:t>
        <w:br/>
        <w:br/>
        <w:t>з</w:t>
        <w:br/>
        <w:br/>
        <w:t xml:space="preserve"> </w:t>
        <w:br/>
        <w:br/>
        <w:t xml:space="preserve"> </w:t>
        <w:br/>
      </w:r>
    </w:p>
    <w:p>
      <w:r>
        <w:t>9.</w:t>
        <w:br/>
        <w:br/>
        <w:t>10.</w:t>
        <w:br/>
        <w:br/>
        <w:t>Медицински университет - Варна</w:t>
        <w:br/>
        <w:br/>
        <w:t>Вирусни заболявания, предаващи се по въздушно-капков път са път, са:</w:t>
        <w:br/>
        <w:t>1. едра шарка</w:t>
        <w:br/>
        <w:t>2. СОУШ</w:t>
        <w:br/>
        <w:t>3. полиомиелит</w:t>
        <w:br/>
        <w:t>4. жълта треска</w:t>
        <w:br/>
        <w:t>а. 1,4</w:t>
        <w:br/>
        <w:t>6. 2,3</w:t>
        <w:br/>
        <w:t>в. 1,2</w:t>
        <w:br/>
        <w:t>г. 1,3</w:t>
        <w:br/>
        <w:br/>
        <w:t>Вирусни заболявания са:</w:t>
        <w:br/>
        <w:t>1. малария</w:t>
        <w:br/>
        <w:t>2. холера</w:t>
        <w:br/>
        <w:t>3. жълта треска</w:t>
        <w:br/>
        <w:t>4. морбили</w:t>
        <w:br/>
        <w:br/>
        <w:t>а. 3,4</w:t>
        <w:br/>
        <w:t>1,2,3</w:t>
        <w:br/>
        <w:t>1,3,4</w:t>
        <w:br/>
        <w:t>2,3</w:t>
        <w:br/>
        <w:br/>
        <w:t>,</w:t>
        <w:br/>
        <w:br/>
        <w:t>пре</w:t>
        <w:br/>
        <w:br/>
        <w:t>Ш. Попълнете липсващите термини в текста</w:t>
        <w:br/>
        <w:br/>
        <w:t xml:space="preserve"> </w:t>
        <w:br/>
        <w:br/>
        <w:t>54</w:t>
        <w:br/>
        <w:br/>
        <w:t>1.</w:t>
        <w:br/>
        <w:br/>
        <w:t>10.</w:t>
        <w:br/>
        <w:br/>
        <w:t>да</w:t>
        <w:br/>
        <w:t>да</w:t>
        <w:br/>
        <w:br/>
        <w:t>да</w:t>
        <w:br/>
        <w:br/>
        <w:t>Грипните вируси се разпространяват по така наречения ............оееенененене пъг и</w:t>
        <w:br/>
        <w:t>първична защита срещу тях е на жилищните и работните помещения.</w:t>
        <w:br/>
        <w:br/>
        <w:t xml:space="preserve"> </w:t>
        <w:br/>
        <w:br/>
        <w:t>Грипните заболявания могаг да обхванат такава голяма част от човечеството, че от</w:t>
        <w:br/>
        <w:t>веолоааоочавии син авовваовава да се превърнат В..........неежененененннне а</w:t>
        <w:br/>
        <w:br/>
        <w:t>Сега има ефикасни... срещу грипните вируси, а за предпазване от грип</w:t>
        <w:br/>
        <w:t>се препоръчва приемането на препарати, които стимулират............онеененннн защита.</w:t>
        <w:br/>
        <w:t>Вирусът на грипа не... пана клетките, в които попада. Заплахата от него идва</w:t>
        <w:br/>
        <w:t>ПОВЕЧЕ ОТ. ааа „ които го следват.</w:t>
        <w:br/>
        <w:br/>
        <w:t>Хепатит А понякога се нарича болест на......... нн ръце, защото вирусът навлиза</w:t>
        <w:br/>
        <w:t>в организма през... тракт.</w:t>
        <w:br/>
        <w:br/>
        <w:t>Вирусът на СПИН се предава пО..........ененннннн ИЛИ аъоуоеинанинаненеиненанинна път.</w:t>
        <w:br/>
        <w:t>Названието СПИН произлиза от съкращението... на придобитата</w:t>
        <w:br/>
        <w:t>еве недостатъчност.</w:t>
        <w:br/>
        <w:br/>
        <w:t>Вирусите “ потискат ен система и “създават 844 временна</w:t>
        <w:br/>
        <w:br/>
        <w:t>пе аи вана итн наненатия на организма към вторична инфекция.</w:t>
        <w:br/>
        <w:br/>
        <w:t>Срещу някои вируси са разработени препарати, които блокират вирусните</w:t>
        <w:br/>
        <w:t>ен чрез конкурентно...</w:t>
        <w:br/>
        <w:br/>
        <w:t>Въпреки предпочитанията на грипния вирус към</w:t>
        <w:br/>
        <w:t>понякога вируси попадат и в белодробния.</w:t>
        <w:br/>
        <w:br/>
        <w:t>дихателни пътища</w:t>
        <w:br/>
        <w:br/>
        <w:t xml:space="preserve"> </w:t>
        <w:br/>
        <w:t xml:space="preserve"> </w:t>
        <w:br/>
        <w:br/>
        <w:t>У. Отбележете с Х верните (да) и неверните (не) твърдения</w:t>
        <w:br/>
        <w:br/>
        <w:t>не 1. Някои вируси могат да заразят организма по повече от един начин.</w:t>
        <w:br/>
        <w:t>не 2. Първите ваксини са свързани с опити за лечение на вирусни заболявания.</w:t>
        <w:br/>
        <w:t>не 3. Особеност на вирусите е тяхната бърза изменчивост, което спомага за</w:t>
        <w:br/>
        <w:br/>
        <w:t>създаването на ваксини срещу тях.</w:t>
        <w:br/>
        <w:br/>
        <w:t xml:space="preserve"> </w:t>
        <w:br/>
      </w:r>
    </w:p>
    <w:p>
      <w:r>
        <w:t xml:space="preserve"> 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t>да</w:t>
        <w:br/>
        <w:br/>
        <w:t>да</w:t>
        <w:br/>
        <w:br/>
        <w:t>да</w:t>
        <w:br/>
        <w:t>да</w:t>
        <w:br/>
        <w:t>да</w:t>
        <w:br/>
        <w:br/>
        <w:t>да</w:t>
        <w:br/>
        <w:br/>
        <w:t>да</w:t>
        <w:br/>
        <w:t>да</w:t>
        <w:br/>
        <w:br/>
        <w:t>да</w:t>
        <w:br/>
        <w:br/>
        <w:t>да</w:t>
        <w:br/>
        <w:br/>
        <w:t>да</w:t>
        <w:br/>
        <w:br/>
        <w:t xml:space="preserve"> 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10.</w:t>
        <w:br/>
        <w:t>1.</w:t>
        <w:br/>
        <w:br/>
        <w:t>12.</w:t>
        <w:br/>
        <w:t>13.</w:t>
        <w:br/>
        <w:t>14.</w:t>
        <w:br/>
        <w:t>15.</w:t>
        <w:br/>
        <w:br/>
        <w:t>16.</w:t>
        <w:br/>
        <w:t>17.</w:t>
        <w:br/>
        <w:t>18.</w:t>
        <w:br/>
        <w:br/>
        <w:t>19.</w:t>
        <w:br/>
        <w:t>20.</w:t>
        <w:br/>
        <w:br/>
        <w:t>Сборник с тестови задачи за кандидатстудентски изпит по биология</w:t>
        <w:br/>
        <w:t>Полиомиелитните вируси се разпространяват по въздушно-капков път.</w:t>
        <w:br/>
        <w:br/>
        <w:t>Пандемия от грип в началото на ХХ век с отнела живота на повече хора,</w:t>
        <w:br/>
        <w:t>отколкото са загинали през Първата световна война.</w:t>
        <w:br/>
        <w:br/>
        <w:t>Първичната вирусна пневмония е сравнително често, но не особено опасно</w:t>
        <w:br/>
        <w:t>заболяване.</w:t>
        <w:br/>
        <w:br/>
        <w:t>При напускането си вирусите на грипа разрушават клетката гостоприемник.</w:t>
        <w:br/>
        <w:br/>
        <w:t>При лечение на вирусни инфекции не се прилагат антибиотици, защото</w:t>
        <w:br/>
        <w:t>антибиотиците инхибират вирусните ензими.</w:t>
        <w:br/>
        <w:br/>
        <w:t>Вирусът на хепатит А се предава по кръвен и полов път.</w:t>
        <w:br/>
        <w:t>Варицелата се характеризира със силно сърбящ кожен обрив с мехурчета.</w:t>
        <w:br/>
        <w:br/>
        <w:t>Острият вирусен назофарингит, познат още като „настинка“, е силно заразно</w:t>
        <w:br/>
        <w:t>заболяване, което най-често се причинява от коронавируси.</w:t>
        <w:br/>
        <w:br/>
        <w:t>При заушката могат да възникнат усложнения, засягащи тестисите.</w:t>
        <w:br/>
        <w:t>Вирусът на вариолата е неустойчив във външната среда.</w:t>
        <w:br/>
        <w:t>Полиомиелитът засяга сетивните неврони в задните рога на гръбначния мозък.</w:t>
        <w:br/>
        <w:br/>
        <w:t>Епидемията е широкообхватна пандемия, която се характеризира обикновено с</w:t>
        <w:br/>
        <w:t>появата на нов инфекциозен агент, срещу който човешката популация няма</w:t>
        <w:br/>
        <w:t>имунитет.</w:t>
        <w:br/>
        <w:br/>
        <w:t>Коронавирусите са голямо. семейство РНК вируси.</w:t>
        <w:br/>
        <w:t>Човек може да се зарази с НГУ при директен контакт със заразена кръв.</w:t>
        <w:br/>
        <w:br/>
        <w:t>От един вирус при индивидуален цикъл на възпроизвеждане се образуват 102</w:t>
        <w:br/>
        <w:t>нови вируса.</w:t>
        <w:br/>
        <w:br/>
        <w:t>Полиомиелитната ваксина е причина за редица големи епидемии преди 1954 г.</w:t>
        <w:br/>
        <w:br/>
        <w:t>Концентрацията на НГУ в слюнка и пот е толкова ниска, че не е възможно да се</w:t>
        <w:br/>
        <w:t>осъществи заразяване.</w:t>
        <w:br/>
        <w:br/>
        <w:t>У. Опишете и обяснете</w:t>
        <w:br/>
        <w:br/>
        <w:t>1. Вирусни заболявания при човека. Начини на заразяване. Превенция</w:t>
        <w:br/>
        <w:br/>
        <w:t xml:space="preserve"> </w:t>
        <w:br/>
      </w:r>
    </w:p>
    <w:p>
      <w:r>
        <w:t>Медицински университет - Варна</w:t>
        <w:br/>
        <w:br/>
        <w:t>ВЪТРЕКЛЕТЪЧНА ОРГАНИЗАЦИЯ</w:t>
        <w:br/>
        <w:br/>
        <w:t>- ТЕМА 32: ПРОКАРИОТНИ КЛЕТКИ</w:t>
        <w:br/>
        <w:br/>
        <w:t>1. Отбележете с Х верния отговор</w:t>
        <w:br/>
        <w:br/>
        <w:t>1. Бактериите се подразделят на коки, бацили и спирили според:</w:t>
        <w:br/>
        <w:t>а. подреждането на клетките в надклетъчни структури</w:t>
        <w:br/>
        <w:t>6. формата на клетката</w:t>
        <w:br/>
        <w:t>в. болестотворността си</w:t>
        <w:br/>
        <w:t>г. начина си на размножаване</w:t>
        <w:br/>
        <w:br/>
        <w:t>2. Към прокариотите не се отнасят:</w:t>
        <w:br/>
        <w:t>а. гъби</w:t>
        <w:br/>
        <w:t>6. микоплазми</w:t>
        <w:br/>
        <w:t>в. бактерии</w:t>
        <w:br/>
        <w:t>г. цианобактерии</w:t>
        <w:br/>
        <w:br/>
        <w:t>3. Бактерии, които могат да синтезират органични вещества от неорганични, наричаме:</w:t>
        <w:br/>
        <w:t>а. хетеротрофи</w:t>
        <w:br/>
        <w:t>0. автотрофи</w:t>
        <w:br/>
        <w:t>в. сапротрофи</w:t>
        <w:br/>
        <w:t>г. сапрофити</w:t>
        <w:br/>
        <w:br/>
        <w:t>4. Бакгериалната хромозома съдържа:</w:t>
        <w:br/>
        <w:t>а. двуверижна, кръгова ДНК молекула</w:t>
        <w:br/>
        <w:t>0. едноверижна, кръгова ДНК молекула</w:t>
        <w:br/>
        <w:t>в. двуверижна, линейна ДНК молекула</w:t>
        <w:br/>
        <w:t>г. едноверижна, линейна ДНК молекула</w:t>
        <w:br/>
        <w:br/>
        <w:t>5. “Образуването на спори при някои бактерин е начин на:</w:t>
        <w:br/>
        <w:t>а. размножаване</w:t>
        <w:br/>
        <w:t>6. дишане</w:t>
        <w:br/>
        <w:t>в. хранене</w:t>
        <w:br/>
        <w:t>г. преживяване при неблагоприятни условия</w:t>
        <w:br/>
        <w:br/>
        <w:t>6. „Обикновено размерите на бактериите са:</w:t>
        <w:br/>
        <w:t>а. 2-10 па</w:t>
        <w:br/>
        <w:t>6. 2-10 иш</w:t>
        <w:br/>
        <w:t>в. 0.2-1 шиш</w:t>
        <w:br/>
        <w:t>г. 20-100 ла</w:t>
        <w:br/>
        <w:br/>
        <w:t>7. Прокариотната клетка притежава:</w:t>
        <w:br/>
        <w:t>а. клетъчна мембрана и рибозоми</w:t>
        <w:br/>
        <w:t>0. ядро и клетъчна мембрана</w:t>
        <w:br/>
        <w:t>в. ядро и рибозоми</w:t>
        <w:br/>
        <w:t>г. клетъчна мембрана и митохондрии</w:t>
        <w:br/>
        <w:br/>
        <w:t>8. Пръчковидните бактерии се наричат:</w:t>
        <w:br/>
        <w:t>а. бацили</w:t>
        <w:br/>
        <w:t>6. спирохети</w:t>
        <w:br/>
        <w:t>в. вибриони</w:t>
        <w:br/>
        <w:t>г. коки</w:t>
        <w:br/>
        <w:br/>
        <w:t xml:space="preserve"> </w:t>
        <w:br/>
        <w:br/>
        <w:t>56</w:t>
        <w:br/>
      </w:r>
    </w:p>
    <w:p>
      <w:r>
        <w:t>Сборник с тестови задачи за кандидатстудентски изпит по биология</w:t>
        <w:br/>
        <w:br/>
        <w:t>9. “Някои бактерии се придвижват с помощта на камшичета, наречени:</w:t>
        <w:br/>
        <w:t>флагелуми</w:t>
        <w:br/>
        <w:br/>
        <w:t>пили</w:t>
        <w:br/>
        <w:br/>
        <w:t>екзоспори</w:t>
        <w:br/>
        <w:br/>
        <w:t>кинетопласти</w:t>
        <w:br/>
        <w:br/>
        <w:t>пвев</w:t>
        <w:br/>
        <w:br/>
        <w:t>10. Към механизмите за осигуряване на генетично разнообразие при бактериите не спада:</w:t>
        <w:br/>
        <w:t>а. конюгация</w:t>
        <w:br/>
        <w:t>6. трансформация</w:t>
        <w:br/>
        <w:t>в. трансдукция</w:t>
        <w:br/>
        <w:t>г. кондукция</w:t>
        <w:br/>
        <w:br/>
        <w:t>11. Пилите на прокариотите служат за:</w:t>
        <w:br/>
        <w:t>а. размножаване</w:t>
        <w:br/>
        <w:t>6. прикрепване</w:t>
        <w:br/>
        <w:t>в. придвижване</w:t>
        <w:br/>
        <w:t>г. оцеляване при неблагоприятни условия</w:t>
        <w:br/>
        <w:br/>
        <w:t>12. При трансдукцията преносът на ДНК между две бактериални клетки се осъществява</w:t>
        <w:br/>
        <w:t>чрез посредник, който е:</w:t>
        <w:br/>
        <w:t>а. бактериофаг</w:t>
        <w:br/>
        <w:t>6. друга прокариотна клетка</w:t>
        <w:br/>
        <w:t>в. еукариотна клетка</w:t>
        <w:br/>
        <w:t>г. органична макромолекула</w:t>
        <w:br/>
        <w:br/>
        <w:t>13. Процесът, при койго между две бактериални клетки се образува цитоплазмен мост и по</w:t>
        <w:br/>
        <w:t>него се предава фрагмент от ДНК, се нарича:</w:t>
        <w:br/>
        <w:t>а. трансформация</w:t>
        <w:br/>
        <w:t>6. трансдукция</w:t>
        <w:br/>
        <w:t>в. кондукция</w:t>
        <w:br/>
        <w:t>г. конюгация</w:t>
        <w:br/>
        <w:br/>
        <w:t>14. Цианобактериите са:</w:t>
        <w:br/>
        <w:t>а. хетеротрофи</w:t>
        <w:br/>
        <w:t>6. автотрофи</w:t>
        <w:br/>
        <w:t>в. паразити</w:t>
        <w:br/>
        <w:t>г. сапрофити</w:t>
        <w:br/>
        <w:t>15. Освен бактериалната хромозома в цитозола на бактериите често има и по-малки</w:t>
        <w:br/>
        <w:t>пръстеновидни молекули ДНК, наречени:</w:t>
        <w:br/>
        <w:t>а. плазмиди</w:t>
        <w:br/>
        <w:t>6. бацили</w:t>
        <w:br/>
        <w:t>в. пили</w:t>
        <w:br/>
        <w:t>г. тилакоиди</w:t>
        <w:br/>
        <w:br/>
        <w:t>16. Стрептококите са:</w:t>
        <w:br/>
        <w:t>а. подредени във верижка сферични бактерии</w:t>
        <w:br/>
        <w:t>6. спираловидни бактерии</w:t>
        <w:br/>
        <w:t>в. спорообразуващи бактерии</w:t>
        <w:br/>
        <w:t>г. бактерии, които притежават камшичета</w:t>
        <w:br/>
        <w:br/>
        <w:t>17. Микоплазмите са:</w:t>
        <w:br/>
        <w:t>а. азотфиксиращи бактерии</w:t>
        <w:br/>
        <w:t>6. с размери между 2и8 им</w:t>
        <w:br/>
        <w:t>в. важна част от нормалната чревна флора на човека, тъй като участват в синтеза на някои</w:t>
        <w:br/>
        <w:t>витамини</w:t>
        <w:br/>
        <w:t>г. род бактерии без клетъчна стена</w:t>
        <w:br/>
        <w:br/>
        <w:t xml:space="preserve"> </w:t>
        <w:br/>
        <w:br/>
        <w:t xml:space="preserve"> </w:t>
        <w:br/>
        <w:br/>
        <w:t xml:space="preserve"> </w:t>
        <w:br/>
      </w:r>
    </w:p>
    <w:p>
      <w:r>
        <w:t>Медицински университет - Варна</w:t>
        <w:br/>
        <w:br/>
        <w:t>18. Мусоразта рпешпошщае:</w:t>
        <w:br/>
        <w:br/>
        <w:t>а.</w:t>
        <w:br/>
        <w:br/>
        <w:t>6.</w:t>
        <w:br/>
        <w:t>в.</w:t>
        <w:br/>
        <w:br/>
        <w:t>г.</w:t>
        <w:br/>
        <w:br/>
        <w:t>притежава мембранни рецептори, които улесняват прикрепването й към чревната</w:t>
        <w:br/>
        <w:t>лигавица</w:t>
        <w:br/>
        <w:br/>
        <w:t>с задължителен анаероб</w:t>
        <w:br/>
        <w:t>причинява пневмония, засягаща предимно възрастни</w:t>
        <w:br/>
        <w:t>може да се предава вътреутробно от майката на плода</w:t>
        <w:br/>
        <w:br/>
        <w:t>19. Продължителното и често лечение с антибиотици:</w:t>
        <w:br/>
        <w:br/>
        <w:t>а.</w:t>
        <w:br/>
        <w:br/>
        <w:t>б.</w:t>
        <w:br/>
        <w:t>в.</w:t>
        <w:br/>
        <w:br/>
        <w:t>г.</w:t>
        <w:br/>
        <w:br/>
        <w:t>нарушава баланса на чревната микрофлора</w:t>
        <w:br/>
        <w:br/>
        <w:t>е превантивна мярка срещу разпространението на бактериалните заболявания</w:t>
        <w:br/>
        <w:t>води до пристрастяване</w:t>
        <w:br/>
        <w:br/>
        <w:t>е наложително при хронични заболявания</w:t>
        <w:br/>
        <w:br/>
        <w:t>20. Състоянието, в което преживяват бактериалните спори, се нарича:</w:t>
        <w:br/>
        <w:t>а. антибиоза</w:t>
        <w:br/>
        <w:t>6. алобиоза</w:t>
        <w:br/>
        <w:t>в. ендобиоза</w:t>
        <w:br/>
        <w:t>г. анабиоза</w:t>
        <w:br/>
        <w:br/>
        <w:t>П. Отбележете с Х комбинацията с най-много верни твърдения (а, 6, в или г)</w:t>
        <w:br/>
        <w:br/>
        <w:t>1 &gt; Разграничаваието на видовете бактерии се прави по редица показатели:</w:t>
        <w:br/>
        <w:br/>
        <w:t>1.</w:t>
        <w:br/>
        <w:br/>
        <w:t>2</w:t>
        <w:br/>
        <w:t>3.</w:t>
        <w:br/>
        <w:t>4</w:t>
        <w:br/>
        <w:br/>
        <w:t>форма на клетката</w:t>
        <w:br/>
        <w:br/>
        <w:t>- начин на получаване на енергия</w:t>
        <w:br/>
        <w:br/>
        <w:t>подреждане на клетките в клетъчни обединения</w:t>
        <w:br/>
        <w:br/>
        <w:t>- начин на размножаване</w:t>
        <w:br/>
        <w:br/>
        <w:t>1,2</w:t>
        <w:br/>
        <w:t>.3,4</w:t>
        <w:br/>
        <w:t>.1,2,3</w:t>
        <w:br/>
        <w:br/>
        <w:t>1,2,4</w:t>
        <w:br/>
        <w:br/>
        <w:t>ПР ОР</w:t>
        <w:br/>
        <w:br/>
        <w:t>з</w:t>
        <w:br/>
        <w:br/>
        <w:t>2. Прокариотните клетки са изградени от:</w:t>
        <w:br/>
        <w:br/>
        <w:t>Т.</w:t>
        <w:br/>
        <w:br/>
        <w:t>2.</w:t>
        <w:br/>
        <w:t>Е</w:t>
        <w:br/>
        <w:t>4.</w:t>
        <w:br/>
        <w:br/>
        <w:t>клетъчна мембрана</w:t>
        <w:br/>
        <w:t>цитоплазма</w:t>
        <w:br/>
        <w:t>митохондрии</w:t>
        <w:br/>
        <w:t>рибозоми</w:t>
        <w:br/>
        <w:br/>
        <w:t>а. 1,2,3</w:t>
        <w:br/>
        <w:br/>
        <w:t>6. 1,2</w:t>
        <w:br/>
        <w:br/>
        <w:t>в. 1,2,4</w:t>
        <w:br/>
        <w:br/>
        <w:t>г. 3,4</w:t>
        <w:br/>
        <w:br/>
        <w:t>3. Цианобактериите съдържат:</w:t>
        <w:br/>
        <w:br/>
        <w:t>1.</w:t>
        <w:br/>
        <w:br/>
        <w:t>2.</w:t>
        <w:br/>
        <w:t>3.</w:t>
        <w:br/>
        <w:t>4.</w:t>
        <w:br/>
        <w:br/>
        <w:t>58</w:t>
        <w:br/>
        <w:br/>
        <w:t>митохондрии</w:t>
        <w:br/>
        <w:t>ядро</w:t>
        <w:br/>
        <w:t>тилакоиди</w:t>
        <w:br/>
        <w:t>рибозоми</w:t>
        <w:br/>
        <w:br/>
        <w:t>а. 2,3</w:t>
        <w:br/>
        <w:br/>
        <w:t>1,4</w:t>
        <w:br/>
        <w:t>1,2</w:t>
        <w:br/>
        <w:t>3,4</w:t>
        <w:br/>
        <w:br/>
        <w:t>,</w:t>
        <w:br/>
        <w:br/>
        <w:t>пре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4. В зависимост от подреждането си сферичните бактерии се означават като:</w:t>
        <w:br/>
        <w:t>1. стрептококи</w:t>
        <w:br/>
        <w:t>2. стафилококи</w:t>
        <w:br/>
        <w:t>3. пневмококи</w:t>
        <w:br/>
        <w:t>4. сарцини</w:t>
        <w:br/>
        <w:t>а. 1,2,4</w:t>
        <w:br/>
        <w:t>6. 1,2,3</w:t>
        <w:br/>
        <w:t>в. 1.2</w:t>
        <w:br/>
        <w:t>г. 3,4</w:t>
        <w:br/>
        <w:t>5. Бактериите имат важно значение в природата, защото:</w:t>
        <w:br/>
        <w:t>1. участват в почвообразуването</w:t>
        <w:br/>
        <w:t>2. включват азота от въздуха в азотни съединения</w:t>
        <w:br/>
        <w:t>3. превръщат органичните съединения в неорганични</w:t>
        <w:br/>
        <w:t>4. пречистват водата</w:t>
        <w:br/>
        <w:t>а 1,2,4</w:t>
        <w:br/>
        <w:t>1,</w:t>
        <w:br/>
        <w:t>. 2,</w:t>
        <w:br/>
        <w:t>1</w:t>
        <w:br/>
        <w:br/>
        <w:t>,</w:t>
        <w:br/>
        <w:br/>
        <w:t>&gt;</w:t>
        <w:br/>
        <w:br/>
        <w:t>з</w:t>
        <w:br/>
        <w:br/>
        <w:t>зва</w:t>
        <w:br/>
        <w:t>Юк</w:t>
        <w:br/>
        <w:t>с ФА</w:t>
        <w:br/>
        <w:br/>
        <w:t>з</w:t>
        <w:br/>
        <w:br/>
        <w:t>6. Бактериални болести са:</w:t>
        <w:br/>
        <w:t>1. малария</w:t>
        <w:br/>
        <w:t>2. полиомиелит</w:t>
        <w:br/>
        <w:t>3. дизентерия</w:t>
        <w:br/>
        <w:t>4. сифилис</w:t>
        <w:br/>
        <w:t>а 1,4</w:t>
        <w:br/>
        <w:t>6. 2,3</w:t>
        <w:br/>
        <w:t>в. 3,4</w:t>
        <w:br/>
        <w:t>г. 1,2</w:t>
        <w:br/>
        <w:t>7. Бактериални болести не са:</w:t>
        <w:br/>
        <w:t>1. дифтерия</w:t>
        <w:br/>
        <w:t>2. вариола</w:t>
        <w:br/>
        <w:t>3. морбили</w:t>
        <w:br/>
        <w:t>4. паротит</w:t>
        <w:br/>
        <w:t>а 1,2,3</w:t>
        <w:br/>
        <w:t>1,3,4</w:t>
        <w:br/>
        <w:t>1,2,4</w:t>
        <w:br/>
        <w:t>2,3,4</w:t>
        <w:br/>
        <w:br/>
        <w:t>з</w:t>
        <w:br/>
        <w:br/>
        <w:t>пва</w:t>
        <w:br/>
        <w:br/>
        <w:t>з</w:t>
        <w:br/>
        <w:br/>
        <w:t>8. Клетъчнага стена на прокариотите е съставена от:</w:t>
        <w:br/>
        <w:t>1. нуклеинови киселини</w:t>
        <w:br/>
        <w:t>2. липиди</w:t>
        <w:br/>
        <w:t>3. белтъци</w:t>
        <w:br/>
        <w:t>4. полизахариди</w:t>
        <w:br/>
        <w:t>а 2,3</w:t>
        <w:br/>
        <w:br/>
        <w:t>з</w:t>
        <w:br/>
        <w:br/>
        <w:t>55</w:t>
        <w:br/>
        <w:t>(со ро в</w:t>
        <w:br/>
        <w:t>ъ тъ</w:t>
        <w:br/>
        <w:br/>
        <w:t>б</w:t>
        <w:br/>
        <w:t>в.</w:t>
        <w:br/>
        <w:t>г.</w:t>
        <w:br/>
        <w:br/>
        <w:t xml:space="preserve"> </w:t>
        <w:br/>
        <w:br/>
        <w:t>59</w:t>
        <w:br/>
        <w:br/>
        <w:t xml:space="preserve"> </w:t>
        <w:br/>
      </w:r>
    </w:p>
    <w:p>
      <w:r>
        <w:t>9.</w:t>
        <w:br/>
        <w:br/>
        <w:t>10.</w:t>
        <w:br/>
        <w:br/>
        <w:t>Медицински университет - Варна |</w:t>
        <w:br/>
        <w:br/>
        <w:t>Плазмидите:</w:t>
        <w:br/>
        <w:t>1. са органели, с които бактериите сс придвижват в течна среда</w:t>
        <w:br/>
        <w:t>2. участват в бактериалната конюгация</w:t>
        <w:br/>
        <w:t>3. са видоизменени тилакоиди, загубили способността си да фотосинтезират</w:t>
        <w:br/>
        <w:t>4. са малки пръстеновидни ДНК молекули</w:t>
        <w:br/>
        <w:t>а 1,2</w:t>
        <w:br/>
        <w:t>6. 2,4</w:t>
        <w:br/>
        <w:t>в. 3,4</w:t>
        <w:br/>
        <w:t>г. 1,3</w:t>
        <w:br/>
        <w:br/>
        <w:t>Сифилисът:</w:t>
        <w:br/>
        <w:t>1. засяга различни органи, включително мозъка</w:t>
        <w:br/>
        <w:t>2. може да се предава вътреутробно от майката на плода</w:t>
        <w:br/>
        <w:t>3. се предава по въздушно-капков път</w:t>
        <w:br/>
        <w:t>4. започва с възпалено гърло и подуване на сливиците</w:t>
        <w:br/>
        <w:t>1,2</w:t>
        <w:br/>
        <w:t>1,3</w:t>
        <w:br/>
        <w:t>-2,4</w:t>
        <w:br/>
        <w:t>3,4</w:t>
        <w:br/>
        <w:br/>
        <w:t>з</w:t>
        <w:br/>
        <w:br/>
        <w:t>ПРОР</w:t>
        <w:br/>
        <w:br/>
        <w:t>Ш. Попълнете липсващите термини в текста</w:t>
        <w:br/>
        <w:br/>
        <w:t>60</w:t>
        <w:br/>
        <w:br/>
        <w:t>1.</w:t>
        <w:br/>
        <w:br/>
        <w:t>10.</w:t>
        <w:br/>
        <w:br/>
        <w:t>Разграничаването на видовете бактерии се прави по редица показатели: форма на</w:t>
        <w:br/>
        <w:br/>
        <w:t>...з Начин на получаване на.. 3 болестотворност и</w:t>
        <w:br/>
        <w:br/>
        <w:t xml:space="preserve">   </w:t>
        <w:br/>
        <w:br/>
        <w:t>др.</w:t>
        <w:br/>
        <w:t>Бактериите са отделени от външната среда с клетъчна мембрана, изградена по общия план на</w:t>
        <w:br/>
        <w:t>клетъчните мембрани ГОЛААААНАААААРАРАНАААААРААААААВАА И ааноненененнаиаеаевнавеатаниа “</w:t>
        <w:br/>
        <w:br/>
        <w:t>Цитоплазмата на повечето бактерии не съдържа мембранни .......... нн ща</w:t>
        <w:br/>
        <w:t>Изключение правят... , които притежават множество вътрешни</w:t>
        <w:br/>
        <w:t>мембрани.</w:t>
        <w:br/>
        <w:br/>
        <w:t>Някои прокариоти могат да  използваг кислород за &gt; доставяне на енергия -</w:t>
        <w:br/>
        <w:t>ите н аи нененананеаниннн нея „а други не се нуждаят от кислород -........ нн нннееннеенинаиннни я</w:t>
        <w:br/>
        <w:br/>
        <w:t>При &gt; неблагоприятни условия на &gt; средата някои видове бактерии &gt; образуват</w:t>
        <w:br/>
        <w:t>еее - клетката се покрива с плътна обвивка и всички клетъчни</w:t>
        <w:br/>
        <w:br/>
        <w:t>Характерна особеност на цианобактериите са множеството цитоплазмени мембрани,</w:t>
        <w:br/>
        <w:t>наречени............нънинененинна „ които съдържат Зеления пигмент..........ьънонненнанани ..</w:t>
        <w:br/>
        <w:br/>
        <w:t>Конюгацията, ............ нн Инна са механизми за осигуряване</w:t>
        <w:br/>
        <w:t>на генетично разнообразие при бактериите.</w:t>
        <w:br/>
        <w:br/>
        <w:t>Микоплазмите са изключително малки бактерии, които не притежават клетъчна</w:t>
        <w:br/>
        <w:t>.... Те могат да бъдат паразитни или</w:t>
        <w:br/>
        <w:br/>
        <w:t xml:space="preserve">   </w:t>
        <w:br/>
        <w:br/>
        <w:t>За лечение на бактериалните инфекции се използват...</w:t>
        <w:br/>
        <w:t>убиват бактериите или потискат..........наееенеееннннннне им.</w:t>
        <w:br/>
        <w:br/>
        <w:t>Продължителното и често лечение с антибиотици има неблагоприятни последствия за</w:t>
        <w:br/>
        <w:t>здравето, тъй като води до бактериална .......... нн и нарушава баланса на</w:t>
        <w:br/>
        <w:t>ааа ееененння и В червата.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Ту. Отбележете с Х верните (да) и неверните (не) твърдения</w:t>
        <w:br/>
        <w:br/>
        <w:t>да не 1. „ Същинските бактерии принадлежат към царство Монера.</w:t>
        <w:br/>
        <w:br/>
        <w:t>да не 2. Прокариотите са най-малките по размери живи организми.</w:t>
        <w:br/>
        <w:br/>
        <w:t>да не 3. „Цялата наследствена информация на прокариотите е събрана в бактериалната</w:t>
        <w:br/>
        <w:t>хромозома.</w:t>
        <w:br/>
        <w:br/>
        <w:t>да не 4. Хетеротрофите се хранят самостойно.</w:t>
        <w:br/>
        <w:br/>
        <w:t>да не 5. „Прокариотите се разделят на археи и бактерии.</w:t>
        <w:br/>
        <w:br/>
        <w:t>да не 6. Някои бактерии притежават плазмиди, чрез които се движат.</w:t>
        <w:br/>
        <w:br/>
        <w:t>да не 7. “При наличие на благоприятни условия за развитие някои бактерии образуват</w:t>
        <w:br/>
        <w:t>спори.</w:t>
        <w:br/>
        <w:br/>
        <w:t>да не 8. Някои бактерии са аероби, а други - анаероби.</w:t>
        <w:br/>
        <w:br/>
        <w:t>да &gt; не 9. Цианобактериите съдържат хлорофил и могат да фотосинтесираг.</w:t>
        <w:br/>
        <w:br/>
        <w:t>да не 10. Състоянието, в което преживяват бактериалните спори, се нарича парабиоза.</w:t>
        <w:br/>
        <w:br/>
        <w:t>да не 1. Грам-положителните бактерии се оцветяват по Грам, понеже нямат клетъчна</w:t>
        <w:br/>
        <w:t>стена.</w:t>
        <w:br/>
        <w:br/>
        <w:t>да не 12. В зависимост от броя на деленията и равнината, в която те протичат, при</w:t>
        <w:br/>
        <w:t>сферичните бактерии се различават диплококи, тетракоки, стрептококи,</w:t>
        <w:br/>
        <w:t>стафилококи и сарцини.</w:t>
        <w:br/>
        <w:br/>
        <w:t>да не 13. Бактерии, които си набавят хранителни вещества от трупове или разградена</w:t>
        <w:br/>
        <w:t>органична материя, се наричат сапрофити.</w:t>
        <w:br/>
        <w:br/>
        <w:t>да не 14. Ултравиолетовите лъчи на пряката слънчева светлина стимулират развитието</w:t>
        <w:br/>
        <w:t>на повечето бактерии.</w:t>
        <w:br/>
        <w:br/>
        <w:t>да | не 15. В червата на човека бактерии участват в синтеза на някои витамини.</w:t>
        <w:br/>
        <w:br/>
        <w:t>да не 16. С помощта на пилите си бактериите могат да се придвижват в течна среда.</w:t>
        <w:br/>
        <w:br/>
        <w:t>да | не 17. Микоплазмите, с изключение на Мусоразта рпешпошае, са задължителни</w:t>
        <w:br/>
        <w:t>анаероби.</w:t>
        <w:br/>
        <w:br/>
        <w:t>да не 18. Азотфиксиращите бактерии усвояват азота от въздуха и го включват в азотни</w:t>
        <w:br/>
        <w:t>съединения.</w:t>
        <w:br/>
        <w:br/>
        <w:t>да не 19. Човешкото тяло е дом на милиарди бактерии, повечето от които са полезни.</w:t>
        <w:br/>
        <w:br/>
        <w:t>да не 20. Редица инфекциозни заболявания при човека се причиняват от бактерии.</w:t>
        <w:br/>
        <w:br/>
        <w:t xml:space="preserve">  </w:t>
        <w:br/>
        <w:br/>
        <w:t>У. Опишете и обяснете</w:t>
        <w:br/>
        <w:t>1. Прокариоти. Устройство на бактериалната клетка. Основни жизнени процеси при бактериите</w:t>
        <w:br/>
        <w:br/>
        <w:t>2. Меканизми за осигуряване на генетично разнообразие при бактериите. Цианобактерии.</w:t>
        <w:br/>
        <w:t>Микоплазми</w:t>
        <w:br/>
        <w:br/>
        <w:t>3. Значение на прокариотите в природата. Инфекциозни заболявания при човека, причинени от</w:t>
        <w:br/>
        <w:t>бактерии. Ангибиотици и антибиотична резистентност</w:t>
        <w:br/>
        <w:br/>
        <w:t xml:space="preserve"> </w:t>
        <w:br/>
        <w:br/>
        <w:t>-- я 61</w:t>
        <w:br/>
      </w:r>
    </w:p>
    <w:p>
      <w:r>
        <w:t>Медицински университет - Варна</w:t>
        <w:br/>
        <w:br/>
        <w:t>ТЕМА 33. КЛЕТЪЧНА МЕМБРАНА. ТРАНСПОРТ НА ВЕЩЕСТВА ПРЕЗ</w:t>
        <w:br/>
        <w:br/>
        <w:t>КЛЕТЪЧНАТА МЕМБРАНА. ЕДНОМЕМБРАННИ КЛЕТЪЧНИ</w:t>
        <w:br/>
        <w:t>- ОРГАНЕЛИ.</w:t>
        <w:br/>
        <w:br/>
        <w:t>1. Отбележете с.Х верния отговор</w:t>
        <w:br/>
        <w:br/>
        <w:t>62</w:t>
        <w:br/>
        <w:br/>
        <w:t>1.</w:t>
        <w:br/>
        <w:br/>
        <w:t>Живите клетки непрекъснато обменят вещества и енергия с околната среда</w:t>
        <w:br/>
        <w:t>благодарение на:</w:t>
        <w:br/>
        <w:br/>
        <w:t>а. клетъчното ядро</w:t>
        <w:br/>
        <w:br/>
        <w:t>6. рибозомите</w:t>
        <w:br/>
        <w:br/>
        <w:t>в. клетъчна мембрана</w:t>
        <w:br/>
        <w:br/>
        <w:t>г. митохондриите</w:t>
        <w:br/>
        <w:br/>
        <w:t>Плазмената мембрана е изградена основно от белтъци и:</w:t>
        <w:br/>
        <w:t>а. въглехидрати</w:t>
        <w:br/>
        <w:br/>
        <w:t>6. липиди</w:t>
        <w:br/>
        <w:br/>
        <w:t>в. нуклеинови киселини</w:t>
        <w:br/>
        <w:br/>
        <w:t>г. неорганични съединения</w:t>
        <w:br/>
        <w:br/>
        <w:t>Хидрофобните опашки на фосфолипидите в клетъчната мембрана са ориентирани</w:t>
        <w:br/>
        <w:t>към:</w:t>
        <w:br/>
        <w:br/>
        <w:t>а. цитоплазмата</w:t>
        <w:br/>
        <w:br/>
        <w:t>6. вътрешността на клетъчната мембрана</w:t>
        <w:br/>
        <w:br/>
        <w:t>в. външната среда</w:t>
        <w:br/>
        <w:br/>
        <w:t>г. двете повърхности на клетъчната мембрана</w:t>
        <w:br/>
        <w:br/>
        <w:t>Преносът на йони и малки молекули, които не могат свободно да преминават през</w:t>
        <w:br/>
        <w:t>клетъчната мембрана се, осъществява чрез:</w:t>
        <w:br/>
        <w:br/>
        <w:t>транспортни белтъци</w:t>
        <w:br/>
        <w:br/>
        <w:t>рецепторни белтъци</w:t>
        <w:br/>
        <w:br/>
        <w:t>линкерни белтъци</w:t>
        <w:br/>
        <w:br/>
        <w:t>структурни белтъци</w:t>
        <w:br/>
        <w:br/>
        <w:t>ПЕР</w:t>
        <w:br/>
        <w:br/>
        <w:t>Дебелината на клетъчната мембрана е:</w:t>
        <w:br/>
        <w:t>а Тит</w:t>
        <w:br/>
        <w:br/>
        <w:t>6. 10 па</w:t>
        <w:br/>
        <w:br/>
        <w:t>в. | ио</w:t>
        <w:br/>
        <w:br/>
        <w:t>г. 10 иа</w:t>
        <w:br/>
        <w:br/>
        <w:t>Моделът на клетъчната мембрана е наречен течностно-мозаичен, защото мембранните</w:t>
        <w:br/>
        <w:t>белтъци:</w:t>
        <w:br/>
        <w:br/>
        <w:t>а. имат ензимна активност</w:t>
        <w:br/>
        <w:br/>
        <w:t>6. са подвижни</w:t>
        <w:br/>
        <w:br/>
        <w:t>в. свързват мембраните на две съседни клетки</w:t>
        <w:br/>
        <w:br/>
        <w:t>г. укрепват структурата на мембраната</w:t>
        <w:br/>
        <w:br/>
        <w:t>При осмозата се осъществява движение през полупропусклива мембрана на</w:t>
        <w:br/>
        <w:t>молекулите на:</w:t>
        <w:br/>
        <w:br/>
        <w:t>а. разтворителя от по-разреден към по-концентриран разтвор</w:t>
        <w:br/>
        <w:br/>
        <w:t>6. разтворителя от по-концентриран към по-разреден разтвор</w:t>
        <w:br/>
        <w:br/>
        <w:t>в. разтвореното вещество от по-концентриран към по-разреден разтвор</w:t>
        <w:br/>
        <w:br/>
        <w:t>г. разтвореното вещество от по-разреден към по-концентриран разтвор</w:t>
        <w:br/>
      </w:r>
    </w:p>
    <w:p>
      <w:r>
        <w:t>10.</w:t>
        <w:br/>
        <w:br/>
        <w:t>1.</w:t>
        <w:br/>
        <w:br/>
        <w:t>12.</w:t>
        <w:br/>
        <w:br/>
        <w:t>13.</w:t>
        <w:br/>
        <w:br/>
        <w:t>14.</w:t>
        <w:br/>
        <w:br/>
        <w:t>15.</w:t>
        <w:br/>
        <w:br/>
        <w:t>Сборник с тестови задачи за кандидатстудентски изпит по биология</w:t>
        <w:br/>
        <w:br/>
        <w:t>Мембранните помпи са белтъци, които:</w:t>
        <w:br/>
        <w:br/>
        <w:t>а. пренасят йони и малки молекули срещу концентрационния градиент със загуба на</w:t>
        <w:br/>
        <w:t>енергия</w:t>
        <w:br/>
        <w:br/>
        <w:t>6. пренасят Йони и малки молекули срещу концентрационния градиент без загуба на</w:t>
        <w:br/>
        <w:t>енергия</w:t>
        <w:br/>
        <w:br/>
        <w:t>в. пренасяг йони и малки молекули по концентрационния градиент със загуба на енергия</w:t>
        <w:br/>
        <w:br/>
        <w:t>г. пренасят Йони и малки молекули по концентрационния градиент без загуба на енергия</w:t>
        <w:br/>
        <w:br/>
        <w:t>При човека и бозайниците концентрацията на соли в кръвта и тъканите съответства</w:t>
        <w:br/>
        <w:t>на:</w:t>
        <w:br/>
        <w:br/>
        <w:t>а. 1990 разтвор на ХаС!</w:t>
        <w:br/>
        <w:br/>
        <w:t>6. 1.990 разтвор на ХаС1</w:t>
        <w:br/>
        <w:br/>
        <w:t>в. 990 разтвор на ХаС!</w:t>
        <w:br/>
        <w:br/>
        <w:t>г. 0.990 разтвор на Мас!</w:t>
        <w:br/>
        <w:br/>
        <w:t>Разтвор с еднаква концентрация от двете страни на полупропусклива мембрана се</w:t>
        <w:br/>
        <w:t>нарича:</w:t>
        <w:br/>
        <w:br/>
        <w:t>а. хипотоничен</w:t>
        <w:br/>
        <w:br/>
        <w:t>6. изотоничен</w:t>
        <w:br/>
        <w:br/>
        <w:t>в. хипертоничен</w:t>
        <w:br/>
        <w:br/>
        <w:t>г. физиологичен</w:t>
        <w:br/>
        <w:br/>
        <w:t>Водата навлиза в клетката основно чрез:</w:t>
        <w:br/>
        <w:t>а. облекчена дифузия</w:t>
        <w:br/>
        <w:br/>
        <w:t>6. проста дифузия</w:t>
        <w:br/>
        <w:br/>
        <w:t>в. осмоза</w:t>
        <w:br/>
        <w:br/>
        <w:t>г. активен транспорт</w:t>
        <w:br/>
        <w:br/>
        <w:t>Глюкозата може да навлезе в клетката заедно с Ма+ с помощта на:</w:t>
        <w:br/>
        <w:t>а. унипортер</w:t>
        <w:br/>
        <w:br/>
        <w:t>6. дипортер</w:t>
        <w:br/>
        <w:br/>
        <w:t>в. антипортер</w:t>
        <w:br/>
        <w:br/>
        <w:t>г. симпортер</w:t>
        <w:br/>
        <w:br/>
        <w:t>Към функциите на клетъчната мембрана не спада:</w:t>
        <w:br/>
        <w:t>а. защитна</w:t>
        <w:br/>
        <w:br/>
        <w:t>6. транспортна</w:t>
        <w:br/>
        <w:br/>
        <w:t>в. двигателна</w:t>
        <w:br/>
        <w:br/>
        <w:t>г. рецепторна</w:t>
        <w:br/>
        <w:br/>
        <w:t>Ако жива клетка попадне в хипотоничен воден разтвор:</w:t>
        <w:br/>
        <w:br/>
        <w:t>а. клетката ще продължи да функционира нормално поради еднаквата концентрация на</w:t>
        <w:br/>
        <w:t>разтвора от двете страни на мембраната</w:t>
        <w:br/>
        <w:br/>
        <w:t>6. от клетката ще излезе вода, което ще доведе до сбръчкване на клетъчната мембрана и</w:t>
        <w:br/>
        <w:t>силно нарушени клетъчни функции</w:t>
        <w:br/>
        <w:br/>
        <w:t>в. в клетката ще навлезе вода, което ще доведе до разкъсване на клетъчната мембрана и</w:t>
        <w:br/>
        <w:t>загиване на клетката</w:t>
        <w:br/>
        <w:br/>
        <w:t>г. клетката нито ще влезе, нито ще излезе вода поради затварянето на водните канали</w:t>
        <w:br/>
        <w:t>(аквапорини) и клетката ще продължи да функционира нормално</w:t>
        <w:br/>
        <w:br/>
        <w:t>Клетъчната мембрана е единствената мембранна структура при:</w:t>
        <w:br/>
        <w:t>а. животните</w:t>
        <w:br/>
        <w:br/>
        <w:t>6. растенията</w:t>
        <w:br/>
        <w:br/>
        <w:t>в. бактериите</w:t>
        <w:br/>
        <w:br/>
        <w:t>г. гъбите</w:t>
        <w:br/>
        <w:br/>
        <w:t xml:space="preserve"> </w:t>
        <w:br/>
        <w:br/>
        <w:t xml:space="preserve"> </w:t>
        <w:br/>
        <w:br/>
        <w:t>63</w:t>
        <w:br/>
      </w:r>
    </w:p>
    <w:p>
      <w:r>
        <w:t>16.</w:t>
        <w:br/>
        <w:br/>
        <w:t>17.</w:t>
        <w:br/>
        <w:br/>
        <w:t>18.</w:t>
        <w:br/>
        <w:br/>
        <w:t>19.</w:t>
        <w:br/>
        <w:br/>
        <w:t>20.</w:t>
        <w:br/>
        <w:br/>
        <w:t>Медицински университет - Варна</w:t>
        <w:br/>
        <w:br/>
        <w:t>Процесът на поемане на водни разтвори на вещества чрез включването им в</w:t>
        <w:br/>
        <w:t>мембранни мехурчета се нарича:</w:t>
        <w:br/>
        <w:br/>
        <w:t>а. облекчена дифузия</w:t>
        <w:br/>
        <w:br/>
        <w:t>6. фагоцитоза</w:t>
        <w:br/>
        <w:br/>
        <w:t>в. активен транспорт</w:t>
        <w:br/>
        <w:br/>
        <w:t>г. пиноцитоза</w:t>
        <w:br/>
        <w:br/>
        <w:t>По външната повърхност на зърнестата ендоплазмена мрежа са прикрепени:</w:t>
        <w:br/>
        <w:t>а. рибозоми</w:t>
        <w:br/>
        <w:br/>
        <w:t>6. лизозоми</w:t>
        <w:br/>
        <w:br/>
        <w:t>в. ендозоми</w:t>
        <w:br/>
        <w:br/>
        <w:t>г. пероксизоми</w:t>
        <w:br/>
        <w:br/>
        <w:t>Гладката ендоплазмена мрежа:</w:t>
        <w:br/>
        <w:br/>
        <w:t>а. едобре развита в клетки, които активно синтезират протеини</w:t>
        <w:br/>
        <w:t>6. не е свързана със зърнестата</w:t>
        <w:br/>
        <w:br/>
        <w:t>в. осъществява синтеза на стероидните хормони</w:t>
        <w:br/>
        <w:br/>
        <w:t>г. покрита с рибозоми</w:t>
        <w:br/>
        <w:br/>
        <w:t>Комплексът на Голджи е изграден от многократно повтарящи се структури:</w:t>
        <w:br/>
        <w:t>а. диктиозоми</w:t>
        <w:br/>
        <w:br/>
        <w:t>0. лизозоми</w:t>
        <w:br/>
        <w:br/>
        <w:t>в. ендозоми</w:t>
        <w:br/>
        <w:br/>
        <w:t>г. пероксизоми</w:t>
        <w:br/>
        <w:br/>
        <w:t>Неактивният проинсулин, който се произвежда в специализирани клетки на</w:t>
        <w:br/>
        <w:t>панкреаса, се превръща в активен инсулин в:</w:t>
        <w:br/>
        <w:br/>
        <w:t>а. гладката едноплазмена мрежа</w:t>
        <w:br/>
        <w:br/>
        <w:t>0. комплекса на Голджи</w:t>
        <w:br/>
        <w:br/>
        <w:t>в. гранулираната ендоплазмена мрежа</w:t>
        <w:br/>
        <w:br/>
        <w:t>г. лизозомите</w:t>
        <w:br/>
        <w:br/>
        <w:t>П. Отбележете с Х комбинацията с най-много верни твърдения (а, 6, в или г)</w:t>
        <w:br/>
        <w:br/>
        <w:t>1.</w:t>
        <w:br/>
        <w:br/>
        <w:t>64 --</w:t>
        <w:br/>
        <w:br/>
        <w:t>Според функциите си мембранните белтъци са:</w:t>
        <w:br/>
        <w:t>1. двигателни</w:t>
        <w:br/>
        <w:br/>
        <w:t>2. транспортни</w:t>
        <w:br/>
        <w:br/>
        <w:t>3. рецепторни</w:t>
        <w:br/>
        <w:br/>
        <w:t>4. свързващи</w:t>
        <w:br/>
        <w:br/>
        <w:t>а 3,4</w:t>
        <w:br/>
        <w:t>6. 1,2,3</w:t>
        <w:br/>
        <w:t>в. 2,3,4</w:t>
        <w:br/>
        <w:t>г. 1,2</w:t>
        <w:br/>
        <w:br/>
        <w:t>,</w:t>
        <w:br/>
        <w:br/>
        <w:t>Клетъчната мембрана е:</w:t>
        <w:br/>
        <w:br/>
        <w:t>1. избирателно пропусклива</w:t>
        <w:br/>
        <w:br/>
        <w:t>2. с дебелина 8-10 пл</w:t>
        <w:br/>
        <w:br/>
        <w:t>3. изградена от белтъци, липиди и малко нуклеинови киселини</w:t>
        <w:br/>
        <w:t>4. надмолекулен комплекс</w:t>
        <w:br/>
        <w:br/>
        <w:t>1,2,3</w:t>
        <w:br/>
        <w:br/>
        <w:t>1,2,4</w:t>
        <w:br/>
        <w:br/>
        <w:t>&gt;</w:t>
        <w:br/>
        <w:br/>
        <w:t>„4</w:t>
        <w:br/>
        <w:br/>
        <w:t>ПвОР</w:t>
        <w:br/>
        <w:br/>
        <w:t>2,3</w:t>
        <w:br/>
        <w:t>3, 4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Дифузията на молекули и йони през клетъчната мембрана бива:</w:t>
        <w:br/>
        <w:br/>
        <w:t>1.</w:t>
        <w:br/>
        <w:br/>
        <w:t>2.</w:t>
        <w:br/>
        <w:t>3.</w:t>
        <w:br/>
        <w:t>4.</w:t>
        <w:br/>
        <w:br/>
        <w:t>динамична</w:t>
        <w:br/>
        <w:t>проста</w:t>
        <w:br/>
        <w:t>облекчена</w:t>
        <w:br/>
        <w:t>вътрешна</w:t>
        <w:br/>
        <w:t>а. 1.2</w:t>
        <w:br/>
        <w:br/>
        <w:t>6. 2,3</w:t>
        <w:br/>
        <w:br/>
        <w:t>в. 1,4</w:t>
        <w:br/>
        <w:br/>
        <w:t>г. 3,4</w:t>
        <w:br/>
        <w:br/>
        <w:t>Облекчената дифузия:</w:t>
        <w:br/>
        <w:br/>
        <w:t>1.</w:t>
        <w:br/>
        <w:br/>
        <w:t>2</w:t>
        <w:br/>
        <w:t>3.</w:t>
        <w:br/>
        <w:t>4</w:t>
        <w:br/>
        <w:br/>
        <w:t>не може да протече без участието на мембранен протеин</w:t>
        <w:br/>
        <w:br/>
        <w:t>. се реализира със загуба на енергия</w:t>
        <w:br/>
        <w:br/>
        <w:t>е вид пасивен транспорт</w:t>
        <w:br/>
        <w:br/>
        <w:t>. се осъществява срещу концентрационния градиент на пренасяните вещества</w:t>
        <w:br/>
        <w:br/>
        <w:t>а 1,2</w:t>
        <w:br/>
        <w:t>6. 1,2,3</w:t>
        <w:br/>
        <w:t>в. 1,3</w:t>
        <w:br/>
        <w:t>г. 2,4</w:t>
        <w:br/>
        <w:br/>
        <w:t>Чрез проста дифузия през двойния липиден слой могат да преминават:</w:t>
        <w:br/>
        <w:br/>
        <w:t>1.</w:t>
        <w:br/>
        <w:br/>
        <w:t>2</w:t>
        <w:br/>
        <w:t>3.</w:t>
        <w:br/>
        <w:t>4</w:t>
        <w:br/>
        <w:br/>
        <w:t>кислород</w:t>
        <w:br/>
        <w:br/>
        <w:t>. въглероден диоксид</w:t>
        <w:br/>
        <w:br/>
        <w:t>вода</w:t>
        <w:br/>
        <w:br/>
        <w:t>- Йони</w:t>
        <w:br/>
        <w:br/>
        <w:t>з</w:t>
        <w:br/>
        <w:br/>
        <w:t>з</w:t>
        <w:br/>
        <w:br/>
        <w:t>ее та</w:t>
        <w:br/>
        <w:t>ТО ко ко</w:t>
        <w:br/>
        <w:br/>
        <w:t>„4</w:t>
        <w:br/>
        <w:t>„2,3</w:t>
        <w:br/>
        <w:br/>
        <w:t>3,4</w:t>
        <w:br/>
        <w:br/>
        <w:t>з</w:t>
        <w:br/>
        <w:br/>
        <w:t>а.</w:t>
        <w:br/>
        <w:t>6.</w:t>
        <w:br/>
        <w:t>в</w:t>
        <w:br/>
        <w:t>г.</w:t>
        <w:br/>
        <w:br/>
        <w:t>Транспортните белтъци са три основни класа:</w:t>
        <w:br/>
        <w:br/>
        <w:t>1.</w:t>
        <w:br/>
        <w:br/>
        <w:t>2</w:t>
        <w:br/>
        <w:t>3.</w:t>
        <w:br/>
        <w:t>4</w:t>
        <w:br/>
        <w:br/>
        <w:t>рецептори</w:t>
        <w:br/>
        <w:br/>
        <w:t>. помпи</w:t>
        <w:br/>
        <w:br/>
        <w:t>преносители</w:t>
        <w:br/>
        <w:br/>
        <w:t>. Канали</w:t>
        <w:br/>
        <w:br/>
        <w:t>з 2</w:t>
        <w:br/>
        <w:br/>
        <w:t>&gt;,</w:t>
        <w:br/>
        <w:br/>
        <w:t>века ка</w:t>
        <w:br/>
        <w:t>Ко КК»</w:t>
        <w:br/>
        <w:t>и ъф</w:t>
        <w:br/>
        <w:br/>
        <w:t>4,</w:t>
        <w:br/>
        <w:br/>
        <w:t>а.</w:t>
        <w:br/>
        <w:t>6.</w:t>
        <w:br/>
        <w:t>в</w:t>
        <w:br/>
        <w:t>г. 2,3,4</w:t>
        <w:br/>
        <w:br/>
        <w:t>Осмотичното налягане е сила, която:</w:t>
        <w:br/>
        <w:br/>
        <w:t>1.</w:t>
        <w:br/>
        <w:t>2.</w:t>
        <w:br/>
        <w:t>З</w:t>
        <w:br/>
        <w:br/>
        <w:t>участва в активния мембранен транспорт</w:t>
        <w:br/>
        <w:br/>
        <w:t>придвижва молекулите на разтворителя през полупропусклива мембрана</w:t>
        <w:br/>
        <w:br/>
        <w:t>придвижва молекулите на разтворителя от разтвор с по-висока към разтвор с по-ниска</w:t>
        <w:br/>
        <w:br/>
        <w:t>концентрация</w:t>
        <w:br/>
        <w:br/>
        <w:t>зависи от концентрацията на разтвора</w:t>
        <w:br/>
        <w:br/>
        <w:t>а. 1,2</w:t>
        <w:br/>
        <w:br/>
        <w:t>.2,4</w:t>
        <w:br/>
        <w:br/>
        <w:t>„1.3</w:t>
        <w:br/>
        <w:t>3,4</w:t>
        <w:br/>
        <w:br/>
        <w:t>:</w:t>
        <w:br/>
        <w:br/>
        <w:t>нро</w:t>
        <w:br/>
        <w:br/>
        <w:t xml:space="preserve"> </w:t>
        <w:br/>
        <w:br/>
        <w:t xml:space="preserve"> </w:t>
        <w:br/>
      </w:r>
    </w:p>
    <w:p>
      <w:r>
        <w:t>8.</w:t>
        <w:br/>
        <w:br/>
        <w:t>10.</w:t>
        <w:br/>
        <w:br/>
        <w:t>Медицински университет - Варна</w:t>
        <w:br/>
        <w:br/>
        <w:t>Клетъчната стена е характерна за:</w:t>
        <w:br/>
        <w:t>1. прокариоти</w:t>
        <w:br/>
        <w:t>2. гъби</w:t>
        <w:br/>
        <w:t>3. растения</w:t>
        <w:br/>
        <w:t>4. животни</w:t>
        <w:br/>
        <w:t>а. 1,2,4</w:t>
        <w:br/>
        <w:t>6. 1,2,3</w:t>
        <w:br/>
        <w:t>в. 1,3</w:t>
        <w:br/>
        <w:t>г. 2,3,4</w:t>
        <w:br/>
        <w:br/>
        <w:t>Едномембранни клетъчни органели са:</w:t>
        <w:br/>
        <w:br/>
        <w:t>1. рибозоми</w:t>
        <w:br/>
        <w:br/>
        <w:t>2. лизозоми</w:t>
        <w:br/>
        <w:br/>
        <w:t>3. митохондрии</w:t>
        <w:br/>
        <w:br/>
        <w:t>4. апарат на Голджи</w:t>
        <w:br/>
        <w:t>а. 1,3</w:t>
        <w:br/>
        <w:t>6. 1,3,4</w:t>
        <w:br/>
        <w:t>в. 2,4</w:t>
        <w:br/>
        <w:br/>
        <w:t>г. 1,2,4</w:t>
        <w:br/>
        <w:br/>
        <w:t>Лизозомите:</w:t>
        <w:br/>
        <w:t>1. присъстват във всички животински клетки</w:t>
        <w:br/>
        <w:t>2. са двумембранни клетъчни органели</w:t>
        <w:br/>
        <w:t>3. съдържат ензими, участващи в разграждането на токсичния за клетката водороден прекис</w:t>
        <w:br/>
        <w:t>4. са изградени от свързани помежду си цистерни и тръбички</w:t>
        <w:br/>
        <w:t>а 2,3</w:t>
        <w:br/>
        <w:t>6. 1,3</w:t>
        <w:br/>
        <w:t>в. 1,4</w:t>
        <w:br/>
        <w:t>г. 2,4</w:t>
        <w:br/>
        <w:br/>
        <w:t>,</w:t>
        <w:br/>
        <w:br/>
        <w:t>Ш. Попълнете липсващите термини в текста</w:t>
        <w:br/>
        <w:br/>
        <w:t>66</w:t>
        <w:br/>
        <w:br/>
        <w:t>1.</w:t>
        <w:br/>
        <w:br/>
        <w:t>Главите на фосфолипидните молекули в плазмената мембрана на прокариотите са</w:t>
        <w:br/>
        <w:t>пооаааиадеаААААРАААААААНА и са ориентирани към водната среда, а... еее ИМ</w:t>
        <w:br/>
        <w:t>опашки се отблъскват от водните молекули.</w:t>
        <w:br/>
        <w:br/>
        <w:t>Клетъчната мембрана притежава |... пропускливост и е изградена от</w:t>
        <w:br/>
        <w:t>белтъци. ... и малко въглехидрати.</w:t>
        <w:br/>
        <w:t>Според лан си “мембранните „белтъци са “транспортни,</w:t>
        <w:br/>
        <w:br/>
        <w:t xml:space="preserve"> </w:t>
        <w:br/>
        <w:t xml:space="preserve"> </w:t>
        <w:br/>
        <w:br/>
        <w:t>пана ви я еетнеи ит етатаванания и свързващи.</w:t>
        <w:br/>
        <w:br/>
        <w:t>Мембранните пана иааевововавеавита я са подвижни, което е дало основание на учените да</w:t>
        <w:br/>
        <w:t>нарекаг този модел на клетъчната мембрана ТеЧНоСТтНО-..... а. ъонаиенанаиеанонаонане -</w:t>
        <w:br/>
        <w:br/>
        <w:t>Пасивният транспорт на вещества през клетъчната мембрана се осъществява чрез</w:t>
        <w:br/>
        <w:br/>
        <w:t xml:space="preserve"> </w:t>
        <w:br/>
        <w:br/>
        <w:t>страни на клетъчната мембрана, се означава като .......ънннненинененнненнннн я -</w:t>
        <w:br/>
        <w:br/>
        <w:t>Транспортните белтъци са три основни класа - несесетенене , преносители и</w:t>
        <w:br/>
        <w:br/>
        <w:t xml:space="preserve"> </w:t>
        <w:br/>
        <w:br/>
        <w:t>Преминаването на вещества през мембранните белтъчни канали не изисква разход на</w:t>
        <w:br/>
        <w:t>аа вне век ноаванечноловонено „тъй като движението е в посока към разтвор с пеене а лови нановосвавозсавнот</w:t>
        <w:br/>
        <w:t>концентрация на тези вещества.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9. Вндоплазмената мрежа е  едномембранен клетъчен органел и се дели на</w:t>
        <w:br/>
        <w:br/>
        <w:t>10. В пероксизомите с помощта на ензима................ вее кална се осъществява разграждането</w:t>
        <w:br/>
        <w:t>на водородния пероксид до ВОДа И..............ънаинниненнаання .</w:t>
        <w:br/>
        <w:br/>
        <w:t xml:space="preserve">   </w:t>
        <w:br/>
        <w:br/>
        <w:t>Пу. Отбележете с Х верните (да) и неверните (не) твърдения</w:t>
        <w:br/>
        <w:br/>
        <w:t>да не 1. Цитоза е преминаването на големи молекули и частици от клегката към</w:t>
        <w:br/>
        <w:t>средата или обратно с помощта на части от клетъчната мембрана.</w:t>
        <w:br/>
        <w:br/>
        <w:t>да не 2. „Клетъчният граничен апарат е структура, която обединява клетъчната</w:t>
        <w:br/>
        <w:t>мембрана и останалите мембранни органели на клетката.</w:t>
        <w:br/>
        <w:br/>
        <w:t>да не 3. Липидите, изграждащи структурния скелет на клетъчната мембрана, са два</w:t>
        <w:br/>
        <w:t>основни вида - фосфолипиди и гликолипиди.</w:t>
        <w:br/>
        <w:br/>
        <w:t>да не 4. Мембранните помпи са белтъци, които пренасят йони и молекули срещу</w:t>
        <w:br/>
        <w:t>концентрационния градиент.</w:t>
        <w:br/>
        <w:br/>
        <w:t>да не 5. „Осмозата е процес, при който молекулите на разтворителя (водата) преминават</w:t>
        <w:br/>
        <w:t>през полупропусклива мембрана (клетъчната мембрана) от разтвора с</w:t>
        <w:br/>
        <w:t>по-висока концентрация към разтвора с по-ниска концентрация.</w:t>
        <w:br/>
        <w:br/>
        <w:t>да не 6. Разтвори с различна концентрация от двете страни на полупропусклива</w:t>
        <w:br/>
        <w:t>мембрана се наричат изотонички.</w:t>
        <w:br/>
        <w:br/>
        <w:t>да не 7. “Транспортът на вещества през клетъчната мембрана се осъществява по два</w:t>
        <w:br/>
        <w:t>основни начина - без разход на енергия (пасивен) и с разход на енергия</w:t>
        <w:br/>
        <w:t>(активен).</w:t>
        <w:br/>
        <w:br/>
        <w:t>да не 8. „Секреторните мехурчета се образуват в апарата на Голджи.</w:t>
        <w:br/>
        <w:br/>
        <w:t>да не 9. Унипортерите пренасят през клетъчната мембрана едновременно два субстрата</w:t>
        <w:br/>
        <w:t>в една посока.</w:t>
        <w:br/>
        <w:br/>
        <w:t>да “не 10. При прокариотите клетъчната мембрана е единствената мембранна структура.</w:t>
        <w:br/>
        <w:br/>
        <w:t>да не 1. Клетъчната стена е уникална за прокариотите структура и не се образува в</w:t>
        <w:br/>
        <w:br/>
        <w:t>еукариотни клетки.</w:t>
        <w:br/>
        <w:br/>
        <w:t>да не 12. Мембранните белтъци са причината клетъчната мембрана да не е свободно</w:t>
        <w:br/>
        <w:t>пропусклива за водата.</w:t>
        <w:br/>
        <w:br/>
        <w:t>да не 13. Клетъчните мембрани на животинските клетки съдържат гликопротеини и</w:t>
        <w:br/>
        <w:t>гликолипиди, чиито въглехидратни съставки образуват тънък слой по</w:t>
        <w:br/>
        <w:t>външната повърхност на мембраната - гликокаликс.</w:t>
        <w:br/>
        <w:br/>
        <w:t>да не 14. Дифузията през клетъчната мембрана бива проста и сложна.</w:t>
        <w:br/>
        <w:br/>
        <w:t>да &gt; не 15. Среда с концентрация на разтворените веществата, съответстваща на 0,990</w:t>
        <w:br/>
        <w:t>разтвор на Хай, се нарича изотонична.</w:t>
        <w:br/>
        <w:br/>
        <w:t>да не 16. Преминаването на молекули и йони през мембранните канални белтъци</w:t>
        <w:br/>
        <w:t>(канали) изисква разход на снергия, тъй като транспортът е срещу</w:t>
        <w:br/>
        <w:t>концентрационния градиент на преминаващите молекули и йони.</w:t>
        <w:br/>
        <w:br/>
        <w:t>да не 17. Лизозомите, пероксизомите и ендозомите са едномембранни клетъчни</w:t>
        <w:br/>
        <w:t>органели.</w:t>
        <w:br/>
        <w:t>да не 18. В лизозомите се разгражда силно токсичния за клетката водороден пероксид.</w:t>
        <w:br/>
        <w:br/>
        <w:t xml:space="preserve"> </w:t>
        <w:br/>
      </w:r>
    </w:p>
    <w:p>
      <w:r>
        <w:t>Медицински университет - Варна</w:t>
        <w:br/>
        <w:br/>
        <w:t>да не 19. В комплекса на Голджи се образуват секреторни везикули, които се</w:t>
        <w:br/>
        <w:t>транспортират до клетъчната мембрана и се сливат с нея, освобождавайки</w:t>
        <w:br/>
        <w:t>съдържимото си извън клетката.</w:t>
        <w:br/>
        <w:br/>
        <w:t>да не 20. Зърнестата ендоплазмена мрежа на места е свързана с ядрената мембрана.</w:t>
        <w:br/>
        <w:br/>
        <w:t>У. Опишете и обяснете</w:t>
        <w:br/>
        <w:br/>
        <w:t>1. Строеж и функции на клетъчната мембрана. Видове мембранни белтъци.</w:t>
        <w:br/>
        <w:br/>
        <w:t>2. Транспорт на вещества през клетъчната мембрана. Пасивен транспорт. Активен транспорт.</w:t>
        <w:br/>
        <w:t>Цитози.</w:t>
        <w:br/>
        <w:br/>
        <w:t>3. „Строеж и функции на едномембранните клетъчни органели.</w:t>
        <w:br/>
        <w:br/>
        <w:t xml:space="preserve"> </w:t>
        <w:br/>
        <w:br/>
        <w:t xml:space="preserve"> </w:t>
        <w:br/>
        <w:br/>
        <w:t>&gt;.“ ТЕМА 34: КЛЕТЪЧНО ЯДРО...</w:t>
        <w:br/>
        <w:br/>
        <w:t>1. Отбележете с Х верния отговор</w:t>
        <w:br/>
        <w:br/>
        <w:t>1. Терминът клетъчно ядро (нуклеус) е въведен в биологията през 1831 г. от:</w:t>
        <w:br/>
        <w:t>а. Антони ван Льовенхук</w:t>
        <w:br/>
        <w:t>6. Ян Пуркиние</w:t>
        <w:br/>
        <w:t>в. Робърт Браун</w:t>
        <w:br/>
        <w:t>г. Робърт Хук</w:t>
        <w:br/>
        <w:br/>
        <w:t>2. Повечето клетки:</w:t>
        <w:br/>
        <w:t>а. нямат ядро</w:t>
        <w:br/>
        <w:t>6. имаг едно ядро</w:t>
        <w:br/>
        <w:t>в. имат две ядра</w:t>
        <w:br/>
        <w:t>г. имат много ядра</w:t>
        <w:br/>
        <w:br/>
        <w:t>3. На някои места външната ядрена мембрана се съединява с:</w:t>
        <w:br/>
        <w:t>а. хлоропластите</w:t>
        <w:br/>
        <w:t>6. митохондриите</w:t>
        <w:br/>
        <w:t>в. ендоплазмената мрежа</w:t>
        <w:br/>
        <w:t>г. клетъчната мембрана</w:t>
        <w:br/>
        <w:br/>
        <w:t>4. По вътрешната ядрена мембрана се наблюдава струпване на междинни белтъчни</w:t>
        <w:br/>
        <w:t>филаменти, които образуват:</w:t>
        <w:br/>
        <w:t>а. ядрена ламина</w:t>
        <w:br/>
        <w:t>6. хроматинови нишки</w:t>
        <w:br/>
        <w:t>в. ядрен матрикс</w:t>
        <w:br/>
        <w:t>г. ядрени пори</w:t>
        <w:br/>
        <w:br/>
        <w:t>5. Хроматинът е надмолекулен комплекс, изграден от:</w:t>
        <w:br/>
        <w:t>а. ДНК и белтъци</w:t>
        <w:br/>
        <w:br/>
        <w:t>. ДНК и липиди</w:t>
        <w:br/>
        <w:br/>
        <w:t>. РНК и белтъци</w:t>
        <w:br/>
        <w:br/>
        <w:t>- ДНК и въглехидрати</w:t>
        <w:br/>
        <w:br/>
        <w:t>Фа</w:t>
        <w:br/>
        <w:br/>
        <w:t>зе</w:t>
        <w:br/>
        <w:br/>
        <w:t>6. Ядърцето има сферична форма и съдържа главно:</w:t>
        <w:br/>
        <w:t>ДНК и белтъци</w:t>
        <w:br/>
        <w:br/>
        <w:t>иРНК и белтъци</w:t>
        <w:br/>
        <w:br/>
        <w:t>тРНК и белтъци</w:t>
        <w:br/>
        <w:br/>
        <w:t>рРНК и белтъци</w:t>
        <w:br/>
        <w:br/>
        <w:t>Пр ОРр</w:t>
        <w:br/>
        <w:br/>
        <w:t xml:space="preserve"> </w:t>
        <w:br/>
        <w:br/>
        <w:t>68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7. В ядрото протичат два основни процеса, свързани с предаването и реализирането на</w:t>
        <w:br/>
        <w:t>наследствената информация - репликация и:</w:t>
        <w:br/>
        <w:t>а. транслация</w:t>
        <w:br/>
        <w:t>6. транскрипция</w:t>
        <w:br/>
        <w:t>в. транслокация</w:t>
        <w:br/>
        <w:t>г. трансрегулация</w:t>
        <w:br/>
        <w:br/>
        <w:t>8. Крайните участъци на хромозомните рамена се наричат:</w:t>
        <w:br/>
        <w:t>а. центрозоми</w:t>
        <w:br/>
        <w:t>6. центромери</w:t>
        <w:br/>
        <w:t>в. теломери</w:t>
        <w:br/>
        <w:t>г. телозоми</w:t>
        <w:br/>
        <w:br/>
        <w:t>9. Човешкият хромозомен набор е:</w:t>
        <w:br/>
        <w:t>а. хаплоиден</w:t>
        <w:br/>
        <w:t>6. диплоиден</w:t>
        <w:br/>
        <w:t>в. тетраплоиден</w:t>
        <w:br/>
        <w:t>г. полиплоиден</w:t>
        <w:br/>
        <w:br/>
        <w:t>10. Човешкият кариотип не съдържа:</w:t>
        <w:br/>
        <w:t>а. метацентрични хромозоми</w:t>
        <w:br/>
        <w:t>6. субметацентрични хромозоми</w:t>
        <w:br/>
        <w:t>в. акроцентрични хромозоми</w:t>
        <w:br/>
        <w:t>г. телоцентрични хромозоми</w:t>
        <w:br/>
        <w:br/>
        <w:t>11. В 10 човешки хромозоми се наблюдава:</w:t>
        <w:br/>
        <w:t>а. само дълго рамо</w:t>
        <w:br/>
        <w:t>6. само късо рамо</w:t>
        <w:br/>
        <w:t>в. втори центромер</w:t>
        <w:br/>
        <w:t>г. вторично прищъпване</w:t>
        <w:br/>
        <w:br/>
        <w:t>12. Хромозоми с еднаква дължина на рамената се наричат:</w:t>
        <w:br/>
        <w:t>а. метацентрични</w:t>
        <w:br/>
        <w:t>6. субметацентрични</w:t>
        <w:br/>
        <w:t>в. акроцентрични</w:t>
        <w:br/>
        <w:t>г. телоцентрични</w:t>
        <w:br/>
        <w:br/>
        <w:t>13. Хромозоми, при които цектромерът се намира в края на хроматидите и липсват къси</w:t>
        <w:br/>
        <w:t>рамена, се наричат:</w:t>
        <w:br/>
        <w:t>а. метацентрични</w:t>
        <w:br/>
        <w:t>6. субметацентрични</w:t>
        <w:br/>
        <w:t>в. акроцентрични</w:t>
        <w:br/>
        <w:t>г. телоцентрични</w:t>
        <w:br/>
        <w:br/>
        <w:t>14. Човешкият кариотип се състои от две гонозоми и:</w:t>
        <w:br/>
        <w:t>а. 40 автозоми</w:t>
        <w:br/>
        <w:t>6. 42 автозоми</w:t>
        <w:br/>
        <w:t>в. 44 автозоми</w:t>
        <w:br/>
        <w:t>г. 46 автозоми</w:t>
        <w:br/>
        <w:br/>
        <w:t>15. Центромерът се захваща за нишките на делителното вретено чрез специализирани</w:t>
        <w:br/>
        <w:t>белтъчни комплекси, наречени:</w:t>
        <w:br/>
        <w:t>а. телохори</w:t>
        <w:br/>
        <w:t>0. кинетомери</w:t>
        <w:br/>
        <w:t>в. кинетохори</w:t>
        <w:br/>
        <w:t>г. теломери</w:t>
        <w:br/>
        <w:br/>
        <w:t>69</w:t>
        <w:br/>
        <w:br/>
        <w:t xml:space="preserve"> </w:t>
        <w:br/>
        <w:br/>
        <w:t xml:space="preserve"> </w:t>
        <w:br/>
      </w:r>
    </w:p>
    <w:p>
      <w:r>
        <w:t>16.</w:t>
        <w:br/>
        <w:br/>
        <w:t>17.</w:t>
        <w:br/>
        <w:br/>
        <w:t>18.</w:t>
        <w:br/>
        <w:br/>
        <w:t>19.</w:t>
        <w:br/>
        <w:br/>
        <w:t>20.</w:t>
        <w:br/>
        <w:br/>
        <w:t>Медицински университет - Варна</w:t>
        <w:br/>
        <w:br/>
        <w:t>Зрелите мъжки гамети (сперматозоидите) притежават:</w:t>
        <w:br/>
        <w:t>а. една гонозома -Х</w:t>
        <w:br/>
        <w:br/>
        <w:t>6. две гонозоми - Хиу</w:t>
        <w:br/>
        <w:br/>
        <w:t>в. една гонозома - Хили У</w:t>
        <w:br/>
        <w:br/>
        <w:t>г. една гонозома - Х</w:t>
        <w:br/>
        <w:br/>
        <w:t>Зрелите женски гамети (яйцеклетките) притежават:</w:t>
        <w:br/>
        <w:t>а. една гонозома - Х</w:t>
        <w:br/>
        <w:br/>
        <w:t>6. две гонозоми - ХиУ</w:t>
        <w:br/>
        <w:br/>
        <w:t>в. една гонозома - Хили У</w:t>
        <w:br/>
        <w:br/>
        <w:t>г. една гонозома - У</w:t>
        <w:br/>
        <w:br/>
        <w:t>Репликацията на ДНК се осъществява по време на:</w:t>
        <w:br/>
        <w:t>а. интерфазата</w:t>
        <w:br/>
        <w:br/>
        <w:t>6. профазата</w:t>
        <w:br/>
        <w:br/>
        <w:t>в. метафазата</w:t>
        <w:br/>
        <w:br/>
        <w:t>г. анафазата</w:t>
        <w:br/>
        <w:br/>
        <w:t>Всички хромозоми притежават:</w:t>
        <w:br/>
        <w:t>а. две рамена</w:t>
        <w:br/>
        <w:br/>
        <w:t>6. центромер</w:t>
        <w:br/>
        <w:br/>
        <w:t>в. сателит</w:t>
        <w:br/>
        <w:br/>
        <w:t>г. вторично прищъпване</w:t>
        <w:br/>
        <w:br/>
        <w:t>Ензимът теломераза:</w:t>
        <w:br/>
        <w:br/>
        <w:t>а. свързва хромозомите за нишките на делителното вретено</w:t>
        <w:br/>
        <w:br/>
        <w:t>6. предотвратява скъсяването на крайните участъци на хромозомите</w:t>
        <w:br/>
        <w:t>в. се кодира от ген, който се намира в теломерите</w:t>
        <w:br/>
        <w:br/>
        <w:t>г. увеличава активността си в Хода на клетъчното диференциране</w:t>
        <w:br/>
        <w:br/>
        <w:t>П. Отбележете с Х комбинацията с най-много верни твърдения (а, 6, в иди г)</w:t>
        <w:br/>
        <w:br/>
        <w:t>70</w:t>
        <w:br/>
        <w:br/>
        <w:t>1.</w:t>
        <w:br/>
        <w:br/>
        <w:t>Клетъчното ядро:</w:t>
        <w:br/>
        <w:t>1. е едномембранен органел</w:t>
        <w:br/>
        <w:t>2. съдържа наследствената информация на клетката</w:t>
        <w:br/>
        <w:t>3. регулира клетъчните функции</w:t>
        <w:br/>
        <w:t>4. е органелът, в който протичат транскрипцията и транслацията</w:t>
        <w:br/>
        <w:t>а 1,2</w:t>
        <w:br/>
        <w:t>6. 1,4</w:t>
        <w:br/>
        <w:t>в. 2,3</w:t>
        <w:br/>
        <w:t>г. 3,4</w:t>
        <w:br/>
        <w:br/>
        <w:t>Безядрени клетки, произлизащи от ядрени предшественици, са:</w:t>
        <w:br/>
        <w:t>1. еригроцити</w:t>
        <w:br/>
        <w:t>2. тромбоцити</w:t>
        <w:br/>
        <w:t>3. миоцити</w:t>
        <w:br/>
        <w:t>4. фиброцити</w:t>
        <w:br/>
        <w:t>1,2</w:t>
        <w:br/>
        <w:t>1,4</w:t>
        <w:br/>
        <w:t>. 2,3</w:t>
        <w:br/>
        <w:t>3,4</w:t>
        <w:br/>
        <w:br/>
        <w:t>»</w:t>
        <w:br/>
        <w:br/>
        <w:t>пвоеРр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Ядрената обвивка:</w:t>
        <w:br/>
        <w:br/>
        <w:t>1.</w:t>
        <w:br/>
        <w:t>2.</w:t>
        <w:br/>
        <w:t>3.</w:t>
        <w:br/>
        <w:br/>
        <w:t>ес дебелина 2-6 ипа</w:t>
        <w:br/>
        <w:br/>
        <w:t>се състои от две мембрани, между които има пространство</w:t>
        <w:br/>
        <w:br/>
        <w:t>образува множество пори, през които се осъществява двупосочен транспорт на големи</w:t>
        <w:br/>
        <w:t>молекули</w:t>
        <w:br/>
        <w:br/>
        <w:t>на места е свързана с клетъчната мембрана</w:t>
        <w:br/>
        <w:br/>
        <w:t>а. 3,4</w:t>
        <w:br/>
        <w:br/>
        <w:t>6. 1,2,4</w:t>
        <w:br/>
        <w:br/>
        <w:t>в. 1,2,3</w:t>
        <w:br/>
        <w:br/>
        <w:t>г. 2,3</w:t>
        <w:br/>
        <w:br/>
        <w:t>Хроматинът:</w:t>
        <w:br/>
        <w:br/>
        <w:t>1.</w:t>
        <w:br/>
        <w:t>2.</w:t>
        <w:br/>
        <w:t>3.</w:t>
        <w:br/>
        <w:t>4.</w:t>
        <w:br/>
        <w:br/>
        <w:t>е изграден от ДНК и белтъци</w:t>
        <w:br/>
        <w:br/>
        <w:t>се състои от множество къси разклонени нишки</w:t>
        <w:br/>
        <w:br/>
        <w:t>е свързан на места с гранулираната ендоплазмена мрежа</w:t>
        <w:br/>
        <w:br/>
        <w:t>се оцветява лесно с различни багрила, откъдето носи името си</w:t>
        <w:br/>
        <w:t>а 1,2,3</w:t>
        <w:br/>
        <w:br/>
        <w:t>6. 1,3,4</w:t>
        <w:br/>
        <w:br/>
        <w:t>в. 2,4</w:t>
        <w:br/>
        <w:br/>
        <w:t>г. 1,4</w:t>
        <w:br/>
        <w:br/>
        <w:t>Ядърцето:</w:t>
        <w:br/>
        <w:br/>
        <w:t>1</w:t>
        <w:br/>
        <w:br/>
        <w:t>2.</w:t>
        <w:br/>
        <w:t>з</w:t>
        <w:br/>
        <w:t>4.</w:t>
        <w:br/>
        <w:br/>
        <w:t>е изградено от ДНК и белтъци</w:t>
        <w:br/>
        <w:br/>
        <w:t>е мястото, където се образуват двете рибозомни субединици</w:t>
        <w:br/>
        <w:t>е едномембранен органел</w:t>
        <w:br/>
        <w:br/>
        <w:t>се разпада по време на клетъчното делене</w:t>
        <w:br/>
        <w:br/>
        <w:t>а 1.3</w:t>
        <w:br/>
        <w:br/>
        <w:t>6. 2,3</w:t>
        <w:br/>
        <w:br/>
        <w:t>в. 2,4</w:t>
        <w:br/>
        <w:br/>
        <w:t>г. 1,4</w:t>
        <w:br/>
        <w:br/>
        <w:t>Според броя на хромозомите в ядрата клетките се делят на:</w:t>
        <w:br/>
        <w:br/>
        <w:t>1.</w:t>
        <w:br/>
        <w:br/>
        <w:t>2.</w:t>
        <w:br/>
        <w:t>Е</w:t>
        <w:br/>
        <w:t>4.</w:t>
        <w:br/>
        <w:br/>
        <w:t>моноплоидни</w:t>
        <w:br/>
        <w:t>хаплоидни</w:t>
        <w:br/>
        <w:t>диплоидни</w:t>
        <w:br/>
        <w:t>полиплоидни</w:t>
        <w:br/>
        <w:t>а 1,2,3</w:t>
        <w:br/>
        <w:br/>
        <w:t>6. 1,2,4</w:t>
        <w:br/>
        <w:br/>
        <w:t>в. 2,3,4</w:t>
        <w:br/>
        <w:br/>
        <w:t>г. 1,3,4</w:t>
        <w:br/>
        <w:br/>
        <w:t>Центромерът:</w:t>
        <w:br/>
        <w:br/>
        <w:t>1</w:t>
        <w:br/>
        <w:br/>
        <w:t>2.</w:t>
        <w:br/>
        <w:t>3.</w:t>
        <w:br/>
        <w:t>4.</w:t>
        <w:br/>
        <w:br/>
        <w:t>разделя хромозомата на хромозомни рамена</w:t>
        <w:br/>
        <w:br/>
        <w:t>свързва хомоложните хромозоми</w:t>
        <w:br/>
        <w:br/>
        <w:t>е мястото на първичното прищъпване</w:t>
        <w:br/>
        <w:br/>
        <w:t>отделя от едното рамо на хромозомата малък краен участък - сателит</w:t>
        <w:br/>
        <w:t>. 2,3</w:t>
        <w:br/>
        <w:br/>
        <w:t>,</w:t>
        <w:br/>
        <w:br/>
        <w:t>вю</w:t>
        <w:br/>
        <w:br/>
        <w:t>з</w:t>
        <w:br/>
        <w:br/>
        <w:t>ние</w:t>
        <w:br/>
        <w:t>ю»ею</w:t>
        <w:br/>
        <w:br/>
        <w:t>тъ 4</w:t>
        <w:br/>
        <w:br/>
        <w:t xml:space="preserve"> </w:t>
        <w:br/>
        <w:br/>
        <w:t xml:space="preserve"> </w:t>
        <w:br/>
        <w:br/>
        <w:t>71</w:t>
        <w:br/>
      </w:r>
    </w:p>
    <w:p>
      <w:r>
        <w:t>8.</w:t>
        <w:br/>
        <w:br/>
        <w:t>Медицински университет - Варна</w:t>
        <w:br/>
        <w:br/>
        <w:t>Човешкият кариотип включва:</w:t>
        <w:br/>
        <w:t>1. метацентрични хромозоми</w:t>
        <w:br/>
        <w:t>2. субметацентрични хромозоми</w:t>
        <w:br/>
        <w:t>3. акроцентрични хромозоми</w:t>
        <w:br/>
        <w:t>4. телоцентрични хромозоми</w:t>
        <w:br/>
        <w:t>а 1,2,4</w:t>
        <w:br/>
        <w:t>6. 1,2,3</w:t>
        <w:br/>
        <w:t>в. 1,3,4</w:t>
        <w:br/>
        <w:t>г. 2,3,4</w:t>
        <w:br/>
        <w:br/>
        <w:t>Задължителни части на всяка хромозома са:</w:t>
        <w:br/>
        <w:t>1. хроматида</w:t>
        <w:br/>
        <w:t>2. центромер</w:t>
        <w:br/>
        <w:t>3. рамо</w:t>
        <w:br/>
        <w:t>4. сателит</w:t>
        <w:br/>
        <w:br/>
        <w:t>а 1,2,3</w:t>
        <w:br/>
        <w:t>„4</w:t>
        <w:br/>
        <w:br/>
        <w:t>з</w:t>
        <w:br/>
        <w:br/>
        <w:t>,</w:t>
        <w:br/>
        <w:br/>
        <w:t>лвеа</w:t>
        <w:br/>
        <w:t>- оо</w:t>
        <w:br/>
        <w:t>Ко</w:t>
        <w:br/>
        <w:br/>
        <w:t>,</w:t>
        <w:br/>
        <w:br/>
        <w:t>10. Човешкият кариотип:</w:t>
        <w:br/>
        <w:br/>
        <w:t>1. се състои от 46 автозоми</w:t>
        <w:br/>
        <w:br/>
        <w:t>2. съдържа 23 хромозомни двойки</w:t>
        <w:br/>
        <w:br/>
        <w:t>3. не включва акроцентрични хромозоми</w:t>
        <w:br/>
        <w:br/>
        <w:t>4. притежава една двойка полови хромозоми</w:t>
        <w:br/>
        <w:t>1,</w:t>
        <w:br/>
        <w:br/>
        <w:t>. 2,</w:t>
        <w:br/>
        <w:br/>
        <w:t>. 2,</w:t>
        <w:br/>
        <w:br/>
        <w:t>г. 1</w:t>
        <w:br/>
        <w:br/>
        <w:t>в ор</w:t>
        <w:br/>
        <w:t>010</w:t>
        <w:br/>
        <w:br/>
        <w:t>з</w:t>
        <w:br/>
        <w:br/>
        <w:t>Ш. Попълнете липсващите термини в текста</w:t>
        <w:br/>
        <w:br/>
        <w:t>72</w:t>
        <w:br/>
        <w:br/>
        <w:t>1.</w:t>
        <w:br/>
        <w:br/>
        <w:t>Клетъчното ядро еее я ... органел, в който се намира наследствената</w:t>
        <w:br/>
        <w:t>информация На... клетка.</w:t>
        <w:br/>
        <w:br/>
        <w:t>По повърхността на външната ядрена мембрана има прикрепени |... и</w:t>
        <w:br/>
        <w:t>които синтезират</w:t>
        <w:br/>
        <w:br/>
        <w:t xml:space="preserve"> </w:t>
        <w:br/>
        <w:br/>
        <w:t>По пювърхността на вътрешната ядрена мембрана има струпване на междинни</w:t>
        <w:br/>
        <w:t>„които образуват ядрена.......... ен -</w:t>
        <w:br/>
        <w:br/>
        <w:t xml:space="preserve"> </w:t>
        <w:br/>
        <w:br/>
        <w:t>В ядърцето се образуват ДВЕТЕ а анаеееенанененентевнняе частици, които напускаг ядрото през</w:t>
        <w:br/>
        <w:t>ядрените пори И ОТИВат В... ееенненеененннннеее „където участват в синтеза на белтъците.</w:t>
        <w:br/>
        <w:br/>
        <w:t>През рано аававанатосавовозножевои на митозата ядърцата се разпадат и стават част от</w:t>
        <w:br/>
        <w:br/>
        <w:t>Хаплоиден хромозомен набор се наблюдава у-ААААААААААРААИАРОАНОРАРИРИВА на животните и в</w:t>
        <w:br/>
        <w:t>на растенията.</w:t>
        <w:br/>
        <w:br/>
        <w:t xml:space="preserve"> </w:t>
        <w:br/>
        <w:br/>
        <w:t>Крайните участъци на хромозомите се изграждат от еНнзИМа ооо и се</w:t>
        <w:br/>
        <w:t>наричат... ноененее на</w:t>
        <w:br/>
        <w:br/>
        <w:t xml:space="preserve"> </w:t>
        <w:br/>
        <w:br/>
        <w:t>Хромозомният набор на даден вид се нарича...</w:t>
        <w:br/>
        <w:t>представяне - .....-ннекееенееннннненнан .</w:t>
        <w:br/>
        <w:br/>
        <w:t>В ядрото протичат два важни продеса, свързани с предаването и реализирането на</w:t>
        <w:br/>
        <w:t>наследствената информация -...... еее Изаааниаиницацовивиццаининкни ,</w:t>
        <w:br/>
        <w:br/>
        <w:t xml:space="preserve"> </w:t>
        <w:br/>
      </w:r>
    </w:p>
    <w:p>
      <w:r>
        <w:t xml:space="preserve"> </w:t>
        <w:br/>
        <w:br/>
        <w:t>Сборник с тестови задачи за кандидатстудентски изпит по биология</w:t>
        <w:br/>
        <w:br/>
        <w:t>В от 46-те човешки хромозоми има вторично прищъпване, след което</w:t>
        <w:br/>
        <w:t>участъците се означават като...........ъннеененненннн .</w:t>
        <w:br/>
        <w:br/>
        <w:t>СС ДР. Отбележете с Х верните (да) и неверните (не) твърдения</w:t>
        <w:br/>
        <w:br/>
        <w:t xml:space="preserve"> 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t>да</w:t>
        <w:br/>
        <w:t>да</w:t>
        <w:br/>
        <w:t>да</w:t>
        <w:br/>
        <w:t>да</w:t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t>да</w:t>
        <w:br/>
        <w:t>да</w:t>
        <w:br/>
        <w:br/>
        <w:t>да</w:t>
        <w:br/>
        <w:br/>
        <w:t>1.</w:t>
        <w:br/>
        <w:t>2.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1.</w:t>
        <w:br/>
        <w:br/>
        <w:t>копае</w:t>
        <w:br/>
        <w:br/>
        <w:t>10.</w:t>
        <w:br/>
        <w:t>п.</w:t>
        <w:br/>
        <w:t>12.</w:t>
        <w:br/>
        <w:br/>
        <w:t>13.</w:t>
        <w:br/>
        <w:t>14.</w:t>
        <w:br/>
        <w:br/>
        <w:t>15.</w:t>
        <w:br/>
        <w:br/>
        <w:t>16.</w:t>
        <w:br/>
        <w:br/>
        <w:t>17.</w:t>
        <w:br/>
        <w:t>18.</w:t>
        <w:br/>
        <w:t>19.</w:t>
        <w:br/>
        <w:t>20.</w:t>
        <w:br/>
        <w:br/>
        <w:t>В повечето клетки ядрото е разположено централно, но има и такина, при</w:t>
        <w:br/>
        <w:t>които е изтласкано в периферията.</w:t>
        <w:br/>
        <w:br/>
        <w:t>В ядърцето се синтезира информационната РНК и се образуват двете</w:t>
        <w:br/>
        <w:t>рибозомни частици.</w:t>
        <w:br/>
        <w:br/>
        <w:t>Терминът клетъчно ядро (нуклеус) е въведен в биологията от Робърт Фишер</w:t>
        <w:br/>
        <w:t>през 1831 г.</w:t>
        <w:br/>
        <w:br/>
        <w:t>През ядрените пори се осъществява двупосочен транспорт на големи молекули</w:t>
        <w:br/>
        <w:t>и надмолекулни комплекси между цитоплазмата и ядрото.</w:t>
        <w:br/>
        <w:br/>
        <w:t>Ядрената ламина се образува от междинни филаменти, разположени над</w:t>
        <w:br/>
        <w:t>външната ядрена мембрана.</w:t>
        <w:br/>
        <w:br/>
        <w:t>Хромозоми се формират само в еукариотните клетки.</w:t>
        <w:br/>
        <w:t>Хромозомният набор е видово специфичен.</w:t>
        <w:br/>
        <w:br/>
        <w:t>Всяка хроматида съдържа две молекули ДНК.</w:t>
        <w:br/>
        <w:br/>
        <w:t>Крайните участъци на хромозомните рамена се наричат теломери.</w:t>
        <w:br/>
        <w:t>В човешкия кариотил няма телоцентрични хромозоми.</w:t>
        <w:br/>
        <w:t>Хроматинът е надмолекулен комплекс, изграден от РНК и белтъци.</w:t>
        <w:br/>
        <w:br/>
        <w:t>В раковите клетки ензимът теломераза е неактивен, което им позволява</w:t>
        <w:br/>
        <w:t>постоянно да се делят.</w:t>
        <w:br/>
        <w:br/>
        <w:t>Зрелите полови клетки са хаплоидни.</w:t>
        <w:br/>
        <w:br/>
        <w:t>Половите хромозоми притежават както гени, необходими за определянето на</w:t>
        <w:br/>
        <w:t>пола, така и гени, които не са свързани с пола.</w:t>
        <w:br/>
        <w:br/>
        <w:t>Ядрата на соматичните клетки при човека са хаплоидни и съдържаг 46</w:t>
        <w:br/>
        <w:t>хромозоми.</w:t>
        <w:br/>
        <w:br/>
        <w:t>В резултат на силното нагъване на хроматина, ДНК в хромозомите е</w:t>
        <w:br/>
        <w:t>функционално неактивна.</w:t>
        <w:br/>
        <w:br/>
        <w:t>ДНК молекулите на двете сестрински хроматиди са идентични.</w:t>
        <w:br/>
        <w:t>За разлика от ядрото ядърцето не е ограничено с мембрана.</w:t>
        <w:br/>
        <w:t>При акроцентричните хромозоми липсва късо рамо.</w:t>
        <w:br/>
        <w:br/>
        <w:t>Ако на клетка се присади ядро от друга клетка, тя започва да синтезира</w:t>
        <w:br/>
        <w:t>белтъци, характерни за клетката, от която е взето ядрото.</w:t>
        <w:br/>
        <w:br/>
        <w:t>МУ. Опишете и обяснете</w:t>
        <w:br/>
        <w:br/>
        <w:t>Строеж и функции на клетъчното ядро</w:t>
        <w:br/>
        <w:br/>
        <w:t>Хромозоми. Хромозомен набор (кариотип)</w:t>
        <w:br/>
        <w:br/>
        <w:t xml:space="preserve"> </w:t>
        <w:br/>
        <w:br/>
        <w:t xml:space="preserve"> </w:t>
        <w:br/>
      </w:r>
    </w:p>
    <w:p>
      <w:r>
        <w:t>ПИТИ ТОТ ОИТ ГОД ЛИ |</w:t>
        <w:br/>
        <w:br/>
        <w:t>1. Отбележете с Х верния отговор</w:t>
        <w:br/>
        <w:br/>
        <w:t>74</w:t>
        <w:br/>
        <w:br/>
        <w:t>1.</w:t>
        <w:br/>
        <w:br/>
        <w:t xml:space="preserve"> </w:t>
        <w:br/>
        <w:br/>
        <w:t>Медицински университет - Варна</w:t>
        <w:br/>
        <w:br/>
        <w:t>ТЕМА 35. КАТАБОЛИТНИ ПРОЦЕСИ. ГЛИКОЛИЗА.</w:t>
        <w:br/>
        <w:t>Чи ЦИКЪЛ НА КРЕБС я</w:t>
        <w:br/>
        <w:br/>
        <w:t>в храносмилателната система, хетеротрофните организми разграждат биополимерите</w:t>
        <w:br/>
        <w:t>до:</w:t>
        <w:br/>
        <w:br/>
        <w:t>а. пептиди, аминокиселини, глицерол и монорибозиди</w:t>
        <w:br/>
        <w:br/>
        <w:t>б. монозахариди, пептиди, глицерол и мастни киселини</w:t>
        <w:br/>
        <w:br/>
        <w:t>в. монодезоксирибозиди, глицерол, мастни киселини и пептиди</w:t>
        <w:br/>
        <w:br/>
        <w:t>г. глицерол, аминокиселини, мастни киселини и монозахариди</w:t>
        <w:br/>
        <w:br/>
        <w:t>Мономерите на хранителните вещества се окисляват до едно и също химично</w:t>
        <w:br/>
        <w:t>съединение (пирогроздена киселина) в:</w:t>
        <w:br/>
        <w:br/>
        <w:t>а. цикъла на Кребс</w:t>
        <w:br/>
        <w:br/>
        <w:t>6. храносмилателната система</w:t>
        <w:br/>
        <w:br/>
        <w:t>в. гликолитичния обменен път</w:t>
        <w:br/>
        <w:br/>
        <w:t>г. дихателната верига</w:t>
        <w:br/>
        <w:br/>
        <w:t>Групите организми според начина на осъществяване на катаболитните процеси са:</w:t>
        <w:br/>
        <w:t>а. хетеротрофи и автотрофи</w:t>
        <w:br/>
        <w:br/>
        <w:t>6. анаероби и аероби</w:t>
        <w:br/>
        <w:br/>
        <w:t>в. сапрофити и паразити</w:t>
        <w:br/>
        <w:br/>
        <w:t>г. фотосинтезиращи и хемосинтезиращи</w:t>
        <w:br/>
        <w:br/>
        <w:t>Гликолизата е процес:</w:t>
        <w:br/>
        <w:br/>
        <w:t>а. общ за аеробни и анаеробни организми</w:t>
        <w:br/>
        <w:br/>
        <w:t>0. възникнал след появата на фотосинтезиращите организми</w:t>
        <w:br/>
        <w:br/>
        <w:t>в. протичащ в цитозола, както и в митохондриите</w:t>
        <w:br/>
        <w:br/>
        <w:t>г. при който глюкозата се превръща в млечна киселина, съпроводен с печалба на енергия от</w:t>
        <w:br/>
        <w:t>4 молекули АТФ</w:t>
        <w:br/>
        <w:br/>
        <w:t>Гликолизата е многостъпален биохимичен процес:</w:t>
        <w:br/>
        <w:br/>
        <w:t>а. започва с фаза на влагане на снергия и активиране на ГАФ</w:t>
        <w:br/>
        <w:br/>
        <w:t>6. започва с фаза на влагане на енергия и активиране на оксалоцетна киселина</w:t>
        <w:br/>
        <w:br/>
        <w:t>в. завършва с образуване на 2 молекули пирогроздена киселина и крайна печалба на</w:t>
        <w:br/>
        <w:t>енергия 6 молекули АТФ</w:t>
        <w:br/>
        <w:br/>
        <w:t>г. състоящ се от фази на влагане и отделяне на енергия под формата на АТФ</w:t>
        <w:br/>
        <w:br/>
        <w:t>Понятието анаеробна гликолиза при аеробни организми не се отнася за:</w:t>
        <w:br/>
        <w:t>а. скелетната мускулна тъкан</w:t>
        <w:br/>
        <w:br/>
        <w:t>0. еритроцитите</w:t>
        <w:br/>
        <w:br/>
        <w:t>в. напречно набраздената сърдечна мускулна тъкан</w:t>
        <w:br/>
        <w:br/>
        <w:t>г. бъбречната сърцевина, очната леща, ретината</w:t>
        <w:br/>
        <w:br/>
        <w:t>Химичното съединение никотинамидаденин динуклеотид (НАД) е изградено от:</w:t>
        <w:br/>
        <w:t>а. три нуклеотида и два пентози</w:t>
        <w:br/>
        <w:br/>
        <w:t>6. два нуклеотида и две рибози, свързани с макроергична връзка</w:t>
        <w:br/>
        <w:br/>
        <w:t>в. два нуклеотида, свързани чрез фосфатните си остатъци.</w:t>
        <w:br/>
        <w:br/>
        <w:t>г. две рибози, витамин РР и аденин, участващ в свързването на водорода</w:t>
        <w:br/>
        <w:br/>
        <w:t xml:space="preserve"> </w:t>
        <w:br/>
      </w:r>
    </w:p>
    <w:p>
      <w:r>
        <w:t>10.</w:t>
        <w:br/>
        <w:br/>
        <w:t>1.</w:t>
        <w:br/>
        <w:br/>
        <w:t>12.</w:t>
        <w:br/>
        <w:br/>
        <w:t>13.</w:t>
        <w:br/>
        <w:br/>
        <w:t>14.</w:t>
        <w:br/>
        <w:br/>
        <w:t>15.</w:t>
        <w:br/>
        <w:br/>
        <w:t>16.</w:t>
        <w:br/>
        <w:br/>
        <w:t>Сборник с тестови задачи за кандидатстудентски изпит по биология</w:t>
        <w:br/>
        <w:br/>
        <w:t>Пирогроздената киселина:</w:t>
        <w:br/>
        <w:br/>
        <w:t>а. се превръща в млечна, маслена киселина и алкохол при наличие на кислород</w:t>
        <w:br/>
        <w:br/>
        <w:t>6. се разгражда пряко до СО» и НО в матрикса на митохондриите</w:t>
        <w:br/>
        <w:br/>
        <w:t>в. се превръща в ацетил-КоА, разграждащ се от своя страна до СО: и НО в цикъла на Кребс</w:t>
        <w:br/>
        <w:t>г. е двувъглероден възлов метаболит</w:t>
        <w:br/>
        <w:br/>
        <w:t>Терминът метаболизъм характеризира:</w:t>
        <w:br/>
        <w:br/>
        <w:t>а. обмяната на вещества и енергия между организма и средата</w:t>
        <w:br/>
        <w:br/>
        <w:t>6. постоянния внос и износ на нискомолекулни вещества през клетъчната мембрана</w:t>
        <w:br/>
        <w:t>в. пълното разграждане на мономерите до СО» и НО и МН; в клетката</w:t>
        <w:br/>
        <w:br/>
        <w:t>г. съвкупност от всички биохимични реакции в клетката</w:t>
        <w:br/>
        <w:br/>
        <w:t>Преобразуването на пирогроздената киселина от микроорганизмите в безкислородна</w:t>
        <w:br/>
        <w:t>среда се нарича:</w:t>
        <w:br/>
        <w:br/>
        <w:t>а. гниене</w:t>
        <w:br/>
        <w:br/>
        <w:t>6. ферментация</w:t>
        <w:br/>
        <w:br/>
        <w:t>в. гликолиза</w:t>
        <w:br/>
        <w:br/>
        <w:t>г. анаболизъм</w:t>
        <w:br/>
        <w:br/>
        <w:t>Цикълът на Кребс е:</w:t>
        <w:br/>
        <w:br/>
        <w:t>а. метаболитна магистрала, където се срещат въглехидрати, белтъци и нуклеотиди</w:t>
        <w:br/>
        <w:br/>
        <w:t>6. многостъпален процес, започващ с образуване на оксалоцетна киселина</w:t>
        <w:br/>
        <w:br/>
        <w:t>в. протича с отделяне на Оо и НАДН» от матрикса на митохондриите в цитозола на всички</w:t>
        <w:br/>
        <w:t>клетки</w:t>
        <w:br/>
        <w:br/>
        <w:t>г. отворен биохимичен процес, осъществяван в матрикса на митохондриите</w:t>
        <w:br/>
        <w:br/>
        <w:t>Хетеротрофните организми не усвояват постъпващи в тях:</w:t>
        <w:br/>
        <w:t>а. белтъци</w:t>
        <w:br/>
        <w:br/>
        <w:t>6. липиди</w:t>
        <w:br/>
        <w:br/>
        <w:t>в. въглехидрати</w:t>
        <w:br/>
        <w:br/>
        <w:t>г. СО», КНз, светлинна енергия</w:t>
        <w:br/>
        <w:br/>
        <w:t>Гликолизата протича в:</w:t>
        <w:br/>
        <w:br/>
        <w:t>а. цитозола</w:t>
        <w:br/>
        <w:br/>
        <w:t>6. матрикса на митохондриите</w:t>
        <w:br/>
        <w:t>в. клетъчната мембрана</w:t>
        <w:br/>
        <w:br/>
        <w:t>г. стромата на хлоропластите</w:t>
        <w:br/>
        <w:br/>
        <w:t>Гликолизата е единствен метаболитен път за добив на АТФ на:</w:t>
        <w:br/>
        <w:t>а. чернодробните клетки</w:t>
        <w:br/>
        <w:br/>
        <w:t>6. клетките на централната нервна система</w:t>
        <w:br/>
        <w:br/>
        <w:t>в. клетките на панкреаса</w:t>
        <w:br/>
        <w:br/>
        <w:t>г. еритроцитите</w:t>
        <w:br/>
        <w:br/>
        <w:t>При липса на въглехидрати, клетките в човешкия организъм са в състояние да</w:t>
        <w:br/>
        <w:t>задоволят своите енергийни потребности, разграждайки:</w:t>
        <w:br/>
        <w:br/>
        <w:t>а. липиди белтъци</w:t>
        <w:br/>
        <w:br/>
        <w:t>6. нуклеинови киселини</w:t>
        <w:br/>
        <w:br/>
        <w:t>в. целулоза</w:t>
        <w:br/>
        <w:br/>
        <w:t>г. СО и НАДН:</w:t>
        <w:br/>
        <w:br/>
        <w:t>Превръщането на пирогроздената киселина в ацетил-КоА е:</w:t>
        <w:br/>
        <w:br/>
        <w:t>а. реакция, свързваща светлинната с тъмнинната фаза на фотосинтезата</w:t>
        <w:br/>
        <w:t>6. началната реакция в гликолитичната верига</w:t>
        <w:br/>
        <w:br/>
        <w:t>в. междинна реакция, свързваща гликолизата с цикъла на Кребс</w:t>
        <w:br/>
        <w:br/>
        <w:t>г. реакция, свързваща цикъла на Кребс с цикъла на Калвин</w:t>
        <w:br/>
        <w:br/>
        <w:t xml:space="preserve"> </w:t>
        <w:br/>
        <w:br/>
        <w:t>75</w:t>
        <w:br/>
      </w:r>
    </w:p>
    <w:p>
      <w:r>
        <w:t>17.</w:t>
        <w:br/>
        <w:br/>
        <w:t>18.</w:t>
        <w:br/>
        <w:br/>
        <w:t>19.</w:t>
        <w:br/>
        <w:br/>
        <w:t>20.</w:t>
        <w:br/>
        <w:br/>
        <w:t>Медицински университет - Варна</w:t>
        <w:br/>
        <w:br/>
        <w:t>При всеки оборот в цикъла на Кребс, от субстратните молекули се отделят:</w:t>
        <w:br/>
        <w:t>а СО» и МВ и НО</w:t>
        <w:br/>
        <w:br/>
        <w:t>6. молекула глицералдехидфосфат</w:t>
        <w:br/>
        <w:br/>
        <w:t>в. НАДН» и б молекули АТФ</w:t>
        <w:br/>
        <w:br/>
        <w:t>г. НАДН» и СО:</w:t>
        <w:br/>
        <w:br/>
        <w:t>Кой от отговорите не е верен? Гликолитичната верига:</w:t>
        <w:br/>
        <w:br/>
        <w:t>а. е пример за единството на организмовия свят на биохимично равнище</w:t>
        <w:br/>
        <w:br/>
        <w:t>6. е древен катаболитен процес, функционирал в древността при анаеробни условия</w:t>
        <w:br/>
        <w:br/>
        <w:t>в. е катаболитна биохимична верига от реакции, обща за всички прокариотни и еукариотни</w:t>
        <w:br/>
        <w:t>организми</w:t>
        <w:br/>
        <w:br/>
        <w:t>г. е вторият етап на ферментациите</w:t>
        <w:br/>
        <w:br/>
        <w:t>Кое от изброените твърдения не е вярно за цикъла на лимонената киселина:</w:t>
        <w:br/>
        <w:t>а. в него се синтезират по-голямата част от молекулите АТФ</w:t>
        <w:br/>
        <w:br/>
        <w:t>6. досега не са описани генетични дефекти на ензими от този цикъл</w:t>
        <w:br/>
        <w:br/>
        <w:t>в. това е цикълът на двукарбоновите киселини</w:t>
        <w:br/>
        <w:br/>
        <w:t>г. това е цикълът на Кребс</w:t>
        <w:br/>
        <w:br/>
        <w:t>За гликолизата не е вярно, че:</w:t>
        <w:br/>
        <w:br/>
        <w:t>а. по време на протичането й се синтезира АТФ</w:t>
        <w:br/>
        <w:br/>
        <w:t>6. глюкозата се разгражда до една молекула триоза</w:t>
        <w:br/>
        <w:br/>
        <w:t>в. е универсален катаболитен път, локализиран в цитозола на клетката</w:t>
        <w:br/>
        <w:br/>
        <w:t>г. единствен източник на използваема енергия за анаеробните организми</w:t>
        <w:br/>
        <w:br/>
        <w:t>П. Отбележете с Х комбинацията с верните твърдения (а, 6, в или г)</w:t>
        <w:br/>
        <w:br/>
        <w:t>76</w:t>
        <w:br/>
        <w:br/>
        <w:t>1.</w:t>
        <w:br/>
        <w:br/>
        <w:t>Организмите с анаеробна обмяна:</w:t>
        <w:br/>
        <w:br/>
        <w:t>1 са първите организми, появили се на планетата</w:t>
        <w:br/>
        <w:br/>
        <w:t>2. са някои микроорганизими и ендопаразити</w:t>
        <w:br/>
        <w:br/>
        <w:t>3. не могат да преживяват в безкислородна среда</w:t>
        <w:br/>
        <w:br/>
        <w:t>4. намират приложение и в хранително-вкусовата промишленост</w:t>
        <w:br/>
        <w:t>.2,3</w:t>
        <w:br/>
        <w:br/>
        <w:t>1,</w:t>
        <w:br/>
        <w:t>1,</w:t>
        <w:br/>
        <w:t>1</w:t>
        <w:br/>
        <w:br/>
        <w:t>з</w:t>
        <w:br/>
        <w:br/>
        <w:t>з</w:t>
        <w:br/>
        <w:br/>
        <w:t>з</w:t>
        <w:br/>
        <w:br/>
        <w:t>зиоев</w:t>
        <w:br/>
        <w:t>Бело)</w:t>
        <w:br/>
        <w:t>Фе»</w:t>
        <w:br/>
        <w:br/>
        <w:t>з</w:t>
        <w:br/>
        <w:br/>
        <w:t>За катаболитните процеси е характерно, че:</w:t>
        <w:br/>
        <w:br/>
        <w:t>1. са свързани с разграждане на вещества</w:t>
        <w:br/>
        <w:br/>
        <w:t>2. са ендотермични</w:t>
        <w:br/>
        <w:br/>
        <w:t>3. са свързани с образуване на биополимери от по-прости съединения</w:t>
        <w:br/>
        <w:t>4. са екзотермични</w:t>
        <w:br/>
        <w:br/>
        <w:t>1,4</w:t>
        <w:br/>
        <w:br/>
        <w:t>з</w:t>
        <w:br/>
        <w:br/>
        <w:t>нвов</w:t>
        <w:br/>
        <w:br/>
        <w:t>1</w:t>
        <w:br/>
        <w:t>.2</w:t>
        <w:br/>
        <w:t>1</w:t>
        <w:br/>
        <w:br/>
        <w:t>02 Бо</w:t>
        <w:br/>
        <w:t>Бато</w:t>
        <w:br/>
        <w:br/>
        <w:t xml:space="preserve"> </w:t>
        <w:br/>
        <w:br/>
        <w:t xml:space="preserve"> </w:t>
        <w:br/>
      </w:r>
    </w:p>
    <w:p>
      <w:r>
        <w:t xml:space="preserve"> </w:t>
        <w:br/>
        <w:br/>
        <w:t>Сборник с тестови задачи за кандидатстудентски изпит по биология</w:t>
        <w:br/>
        <w:br/>
        <w:t>Гликолизата:</w:t>
        <w:br/>
        <w:br/>
        <w:t>1. се осъществява в цитозола на клетките</w:t>
        <w:br/>
        <w:br/>
        <w:t>2. с катаболитен процес, протичащ в матрикса на митохондриите</w:t>
        <w:br/>
        <w:br/>
        <w:t>3. е общ процес за анаероби и аероби, което е доказателство за единството на организмовия</w:t>
        <w:br/>
        <w:t>свят на биохимично равнище</w:t>
        <w:br/>
        <w:br/>
        <w:t>4. протича без участието на кислород</w:t>
        <w:br/>
        <w:br/>
        <w:t>1,2</w:t>
        <w:br/>
        <w:br/>
        <w:t>. 2,3</w:t>
        <w:br/>
        <w:br/>
        <w:t>1,2,3</w:t>
        <w:br/>
        <w:t>1,3,4</w:t>
        <w:br/>
        <w:br/>
        <w:t>Цикълът на Кребс:</w:t>
        <w:br/>
        <w:br/>
        <w:t>1. еизточник на метаболити, които могат да бъдат използвани в хода на анаболитни</w:t>
        <w:br/>
        <w:t>процеси в клетката</w:t>
        <w:br/>
        <w:br/>
        <w:t>2. е отворен, високоефективен биохимичен процес</w:t>
        <w:br/>
        <w:br/>
        <w:t>може да бъде осъществяван и в стромата на хлоропластите</w:t>
        <w:br/>
        <w:br/>
        <w:t>4. протича в матрикса на митохондриите</w:t>
        <w:br/>
        <w:t>а 1,3</w:t>
        <w:br/>
        <w:t>6. 1,2,4</w:t>
        <w:br/>
        <w:t>в. 2,3,4</w:t>
        <w:br/>
        <w:t>г. 1,3,4</w:t>
        <w:br/>
        <w:br/>
        <w:t>Гликолизата е многостъпален биохимичен процес,</w:t>
        <w:br/>
        <w:t>1. започващ с фаза на влагане на енергия и активиране на молекула глюкоза</w:t>
        <w:br/>
        <w:t>2. започващ с фаза на влагане на енергия и активиране на молекула оксалоцетна киселина</w:t>
        <w:br/>
        <w:t>3. завършващ с образуването на 2 молекули пирогроздена киселина и крайна печалба на 6</w:t>
        <w:br/>
        <w:t>молекули АТФ</w:t>
        <w:br/>
        <w:t>4. състоящ се от фази на влагане и отделяне на енергия под формата на АТФ</w:t>
        <w:br/>
        <w:t>а 1,4</w:t>
        <w:br/>
        <w:t>6. 1,3</w:t>
        <w:br/>
        <w:t>в. 1,2,4</w:t>
        <w:br/>
        <w:t>г. 2,3,4</w:t>
        <w:br/>
        <w:br/>
        <w:t>Пирогроздената киселина:</w:t>
        <w:br/>
        <w:t>1. се превръща в млечна киселина и алкохол при наличие на кислород</w:t>
        <w:br/>
        <w:t>2. се разгражда пряко до СО» и НО в матрикса на митохондриите</w:t>
        <w:br/>
        <w:t>3. се превръща в ацетил-КоА, разграждащ се от своя страна до СО» и Н в цикъла на Кребс</w:t>
        <w:br/>
        <w:t>4. етривъглероден възлов междинен метаболит в гликолитичната верига</w:t>
        <w:br/>
        <w:t>а 1,2</w:t>
        <w:br/>
        <w:t>6. 2,3</w:t>
        <w:br/>
        <w:t>в. 3,4</w:t>
        <w:br/>
        <w:t>г. 2,3,4</w:t>
        <w:br/>
        <w:br/>
        <w:t>Гликолитичната верига:</w:t>
        <w:br/>
        <w:br/>
        <w:t>1. се осъществява в цитоплазмата на клетката</w:t>
        <w:br/>
        <w:br/>
        <w:t>2. протича във всички видове клетки</w:t>
        <w:br/>
        <w:br/>
        <w:t>3. е главният източник на енергия за анаеробните организми</w:t>
        <w:br/>
        <w:t>4. протича с фаза на влагане и отделяне на СО» и НО</w:t>
        <w:br/>
        <w:br/>
        <w:t>явор</w:t>
        <w:br/>
        <w:br/>
        <w:t>|)</w:t>
        <w:br/>
        <w:br/>
        <w:t>а. 1,</w:t>
        <w:br/>
        <w:t>6.</w:t>
        <w:br/>
        <w:t>В.</w:t>
        <w:br/>
        <w:br/>
        <w:t>з</w:t>
        <w:br/>
        <w:br/>
        <w:t>ване КО за</w:t>
        <w:br/>
        <w:br/>
        <w:t>4</w:t>
        <w:br/>
        <w:t>„4</w:t>
        <w:br/>
        <w:t>3,4</w:t>
        <w:br/>
        <w:t>2,3</w:t>
        <w:br/>
        <w:br/>
        <w:t>з</w:t>
        <w:br/>
        <w:br/>
        <w:t>г.</w:t>
        <w:br/>
        <w:br/>
        <w:t>з</w:t>
        <w:br/>
        <w:br/>
        <w:t xml:space="preserve"> </w:t>
        <w:br/>
        <w:br/>
        <w:t>?”</w:t>
        <w:br/>
      </w:r>
    </w:p>
    <w:p>
      <w:r>
        <w:t>8.</w:t>
        <w:br/>
        <w:br/>
        <w:t>Медицински университет - Варна</w:t>
        <w:br/>
        <w:br/>
        <w:t>Цикълът на Кребс:</w:t>
        <w:br/>
        <w:t>1. е метаболитна магистрала, в която се метаболизират въглехидрати, белтъци нуклеинови</w:t>
        <w:br/>
        <w:t>киселини</w:t>
        <w:br/>
        <w:t>2. е многостъпален процес, започващ с образуването на лимонена киселина</w:t>
        <w:br/>
        <w:t>заема централна роля в метаболизма на анаеробните организми</w:t>
        <w:br/>
        <w:t>4. е отворен биохимичен процес, осъществяван в матрикса на митохондриите</w:t>
        <w:br/>
        <w:t>а. 1,2</w:t>
        <w:br/>
        <w:t>6. 2,4</w:t>
        <w:br/>
        <w:t>в. 1,2,4</w:t>
        <w:br/>
        <w:t>г. 2,3,4</w:t>
        <w:br/>
        <w:br/>
        <w:t>Ферментационните процеси са:</w:t>
        <w:br/>
        <w:br/>
        <w:t>1. превръщане на пирогроздената киселина в лактат, етанол, маслена или пропиолова</w:t>
        <w:br/>
        <w:t>киселина в присъствие на кислород</w:t>
        <w:br/>
        <w:br/>
        <w:t>2. продължение на гликолигичната верига в анаеробни условия</w:t>
        <w:br/>
        <w:br/>
        <w:t>безкислородно разграждане на глюкозата от микроорганизми</w:t>
        <w:br/>
        <w:br/>
        <w:t>4. предхождащи гликолитичната обменна верига</w:t>
        <w:br/>
        <w:br/>
        <w:t>а 1,2</w:t>
        <w:br/>
        <w:br/>
        <w:t>б 2,3</w:t>
        <w:br/>
        <w:br/>
        <w:t>в</w:t>
        <w:br/>
        <w:br/>
        <w:t>г</w:t>
        <w:br/>
        <w:br/>
        <w:t>5</w:t>
        <w:br/>
        <w:br/>
        <w:t>4</w:t>
        <w:br/>
        <w:br/>
        <w:t>1,2,4</w:t>
        <w:br/>
        <w:t>2,3,4</w:t>
        <w:br/>
        <w:br/>
        <w:t>10. Катаболитните процеси:</w:t>
        <w:br/>
        <w:br/>
        <w:t>1. са ендотермични</w:t>
        <w:br/>
        <w:br/>
        <w:t>2. протичат с печалба на енергия (АТФ)</w:t>
        <w:br/>
        <w:t>3. са процеси на синтез на биополимери</w:t>
        <w:br/>
        <w:t>4. са свързани с реакции на окисление</w:t>
        <w:br/>
        <w:br/>
        <w:t>а 1,2</w:t>
        <w:br/>
        <w:br/>
        <w:t>6. 1,3</w:t>
        <w:br/>
        <w:t>в. 3,4</w:t>
        <w:br/>
        <w:t>г. 2,4</w:t>
        <w:br/>
        <w:br/>
        <w:t>&gt;</w:t>
        <w:br/>
        <w:br/>
        <w:t>Ш. Понълнете липсващите термини в текста</w:t>
        <w:br/>
        <w:br/>
        <w:t>78</w:t>
        <w:br/>
        <w:br/>
        <w:t>1.</w:t>
        <w:br/>
        <w:br/>
        <w:t>Гликолизата е катаболитен процес, при които една молекула глюкоза се разгражда до две</w:t>
        <w:br/>
        <w:br/>
        <w:t xml:space="preserve">   </w:t>
        <w:br/>
        <w:br/>
        <w:t>молекули... » „и се синтезира...</w:t>
        <w:br/>
        <w:t>Гликолизата е общ процес За ...иненнненнннннен я и анаеробните организми, което доказва</w:t>
        <w:br/>
        <w:t>единството на организмите на.........ннен равнище.</w:t>
        <w:br/>
        <w:br/>
        <w:t>Отделните биохимични реакции на гликолигичния обменен път могат да протекат при строго</w:t>
        <w:br/>
        <w:t>ае ева нен не еаавина нат УСЛОВИЯ В... ннниннееенненнеео на клетките.</w:t>
        <w:br/>
        <w:br/>
        <w:t>За някои анаеробни микроорганизми, както и мускулните клетки, в резултат на усилено</w:t>
        <w:br/>
        <w:br/>
        <w:t>натоварване след изчерпване на кислорода, ......онненеенеееекееееееененн “.. се разгражда</w:t>
        <w:br/>
        <w:t>ДО анинннененнненнен</w:t>
        <w:br/>
        <w:t>Превръщането на... снненене в ацетил-КоА е междинна реакция, свързваща</w:t>
        <w:br/>
        <w:br/>
        <w:t>ГЛИКОЛИЗата С.......ъкеоненнненеаиненеееаннате</w:t>
        <w:br/>
        <w:br/>
        <w:t>Повечето органични молекули (глюкоза, глицерол, мастни киселини) се разграждат</w:t>
        <w:br/>
        <w:t>ДО ан шнанинаниананенениинененання „който изпълнява ролята на... метаболит.</w:t>
        <w:br/>
        <w:br/>
        <w:t>Цикълът на Кребс, протичащ В... нее ...на митохондриите започва с образуването</w:t>
        <w:br/>
        <w:t>на лимонена киселина (С6) и завършва с образуването на киселина (СА).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</w:r>
    </w:p>
    <w:p>
      <w:r>
        <w:t xml:space="preserve"> </w:t>
        <w:br/>
        <w:br/>
        <w:t>Сборник с тестови задачи за кандидатстудентски изпит по биология</w:t>
        <w:br/>
        <w:br/>
        <w:t>В гликолизаа и в цикъла на Кребс, окислителните реакции са резултат</w:t>
        <w:br/>
        <w:br/>
        <w:t>Нааанонеленеееннннааиневиння на молекула водород (дехидрогениране) от органична молекула -</w:t>
        <w:br/>
        <w:t>Специфичният преносител на водород в клетката в........ннненненнеенонееееенеенннннн изграден</w:t>
        <w:br/>
        <w:t>от два нуклеотида, ..... нн Ииеиераиеа и никотинамид, последният от които участва</w:t>
        <w:br/>
        <w:br/>
        <w:t>непосредствено в свързването му.</w:t>
        <w:br/>
        <w:br/>
        <w:t>Разграждането на глюкозата по гликолитичния обменен път е процес, присъщ на</w:t>
        <w:br/>
        <w:t>-.. . клетки, кактои блестящ пример за .. на организмовия свят</w:t>
        <w:br/>
        <w:t>на биохимично равнище.</w:t>
        <w:br/>
        <w:br/>
        <w:t xml:space="preserve"> </w:t>
        <w:br/>
        <w:br/>
        <w:t>не 1. Основни енергийни източници в клетката са въглехидратите, мазнините,</w:t>
        <w:br/>
        <w:t>белтъците, нуклеотидите.</w:t>
        <w:br/>
        <w:br/>
        <w:t>не 2. Хетеротрофните организми получават с храната въглехидрати, белтъци,</w:t>
        <w:br/>
        <w:t>липиди, които не могат да се използват пряко от клетките им, поради което ги</w:t>
        <w:br/>
        <w:t>разграждат (храносмилане) до монозахариди, аминокиселини, глицерол и</w:t>
        <w:br/>
        <w:t>мастни киселини.</w:t>
        <w:br/>
        <w:br/>
        <w:t>не 3. Биологичното значение на катаболитните процеси се свежда до снабдяването</w:t>
        <w:br/>
        <w:t>на клетката с енергия, както ив обезпечаването й с някои междинни</w:t>
        <w:br/>
        <w:t>метаболити, който се използват при анаболитните реакции.</w:t>
        <w:br/>
        <w:br/>
        <w:t>не 4. Цикълът на Кребс е общ краен път за разграждане на въглехидрати, белтъци и</w:t>
        <w:br/>
        <w:t>нуклеинови киселини</w:t>
        <w:br/>
        <w:br/>
        <w:t>не 5. В клетките на аеробните организми глицеролът, мастните киселини,</w:t>
        <w:br/>
        <w:t>аминокиселините и монозахаридите се разграждат до СО», НО и МН3.</w:t>
        <w:br/>
        <w:br/>
        <w:t>не 6. Централен катаболитен път, осигуряващ енергия за нуждите на клетката при</w:t>
        <w:br/>
        <w:t>аеробни условия е разграждането на глюкозата до пирогроздена киселина.</w:t>
        <w:br/>
        <w:br/>
        <w:t>не 7. Липсага на описани генетични дефекти на ензими от цикъла на Кребс,</w:t>
        <w:br/>
        <w:t>несъвместими с живота, е доказателство за огромното му значение.</w:t>
        <w:br/>
        <w:br/>
        <w:t>не 8. Гликолизата включва две фази, от които първата протича с влагане, а втората --</w:t>
        <w:br/>
        <w:t>с отделяне на енергия.</w:t>
        <w:br/>
        <w:br/>
        <w:t>не 9. Първата фаза на гликолизата започва с активиране на глюкозата и</w:t>
        <w:br/>
        <w:t>превръщането й в две по-малки молекули (триози), които могат да се</w:t>
        <w:br/>
        <w:t>превръщат една в друга.</w:t>
        <w:br/>
        <w:br/>
        <w:t>не 10. През втората фаза на гликолизата, чрез поредица от биохимични реакции,</w:t>
        <w:br/>
        <w:t>глицералдехидфосфатът се превръща в шествъглеродното съединение</w:t>
        <w:br/>
        <w:t>лимонена киселина.</w:t>
        <w:br/>
        <w:br/>
        <w:t>не 11. Ацетил-КоА и оксалоцетната киселина кондензират с отделяне на вода, при</w:t>
        <w:br/>
        <w:t>което се получава лимонена киселина, поради което цикълът на Кребс е</w:t>
        <w:br/>
        <w:t>известен още с наименованието цикъл на лимонената киселина.</w:t>
        <w:br/>
        <w:br/>
        <w:t>не 12, Всеки оборот от цикъла на Кребс, превръща молекула лимонена (С6) в</w:t>
        <w:br/>
        <w:t>оксалоцетна (С4) киселина, при което се отделя СО» и НАДН).</w:t>
        <w:br/>
        <w:br/>
        <w:t>не 13. При разграждането на глюкозата в аеробни условия до СО: и НАДН),</w:t>
        <w:br/>
        <w:t>печалбата на енергия е съйзмерима по количество с енергията, получена в хода</w:t>
        <w:br/>
        <w:t>на гликолизата.</w:t>
        <w:br/>
        <w:br/>
        <w:t xml:space="preserve"> </w:t>
        <w:br/>
      </w:r>
    </w:p>
    <w:p>
      <w:r>
        <w:t>Медицински университет - Варна</w:t>
        <w:br/>
        <w:br/>
        <w:t>да “(не 14. При разграждането на глюкозата в аеробни условия до СО: и НАДН:,</w:t>
        <w:br/>
        <w:t>печалбата на енергия е многократно повече от енергията, получена в хода на</w:t>
        <w:br/>
        <w:t>гликолизата.</w:t>
        <w:br/>
        <w:br/>
        <w:t>да “не 15. В цикъла на Кребс не могат да бъдат присъединявани метаболити, получени в</w:t>
        <w:br/>
        <w:br/>
        <w:t>резултат на разграждането на липиди и белтъци.</w:t>
        <w:br/>
        <w:br/>
        <w:t>да не 16. В цикъла на Кребс могат да бъдат присъединявани метаболити, получени в</w:t>
        <w:br/>
        <w:t>резултат на разграждането на липиди и белтъци.</w:t>
        <w:br/>
        <w:br/>
        <w:t>да не 17. Катаболитните процеси на въглехидратите, белтъците и мазнините нямат</w:t>
        <w:br/>
        <w:t>връзка помежду си.</w:t>
        <w:br/>
        <w:br/>
        <w:t>да не 18. При анаеробното разграждане на една молекула глюкоза (гликолиза и цикъл на</w:t>
        <w:br/>
        <w:t>Кребс) се печелят 38 молскули АТФ.</w:t>
        <w:br/>
        <w:br/>
        <w:t>да | не 19. Цикълът на Кребс включва серия от реакции, при които оксалоцетната</w:t>
        <w:br/>
        <w:t>киселина е начален и краен метаболит, следователно той е отворен цикличен</w:t>
        <w:br/>
        <w:t>процес.</w:t>
        <w:br/>
        <w:br/>
        <w:t>да не 20. Освен на енергия, процесите на разграждане са източник и на множество</w:t>
        <w:br/>
        <w:br/>
        <w:t>междинни метаболити, необходими за катаболитните процеси в клетката.</w:t>
        <w:br/>
        <w:br/>
        <w:t>У. Опишете и обяснете</w:t>
        <w:br/>
        <w:br/>
        <w:t>Особености на метаболизма.</w:t>
        <w:br/>
        <w:br/>
        <w:t>Фазите, както и крайния енергиен баланс на гликолизата.</w:t>
        <w:br/>
        <w:br/>
        <w:t>Крайната съдба на пирогроздената киселина при наличие и отсъствие на кислород в средата.</w:t>
        <w:br/>
        <w:br/>
        <w:t>Структурата и функциите на НАД (НАДН) в анаеробния и аеробния катаболизъм.</w:t>
        <w:br/>
        <w:br/>
        <w:t>мрорюс</w:t>
        <w:br/>
        <w:br/>
        <w:t>Изяснете енергетичния добив и ролята на цикъла на Кребс в биохимизма на клетката.</w:t>
        <w:br/>
        <w:br/>
        <w:t xml:space="preserve">  </w:t>
        <w:br/>
        <w:br/>
        <w:t>1. Отбележете с Х верния отговор</w:t>
        <w:br/>
        <w:br/>
        <w:t>1 Биологичното окисление в митохондриите:</w:t>
        <w:br/>
        <w:br/>
        <w:t>а. ереакция на отделените в цикъла на Кребс водородни атоми с кислорода, съпроводена с</w:t>
        <w:br/>
        <w:t>отделяне на енергия под формата на топлина</w:t>
        <w:br/>
        <w:br/>
        <w:t>6. се осъществява от белтъчни комплекси (редокссистеми), разположени по външната</w:t>
        <w:br/>
        <w:t>митохондрийна мембрана</w:t>
        <w:br/>
        <w:br/>
        <w:t>в. се осъществява стъпаловидно от преносители, изградени от полипептидни вериги с</w:t>
        <w:br/>
        <w:t>включени в тях небелтъчни съставки, притежаващи окислително-редукционни свойства</w:t>
        <w:br/>
        <w:br/>
        <w:t>г. се осъществява стъпаловидно, на малки порции и е съпроводено с износ на електрони от</w:t>
        <w:br/>
        <w:t>матрикса към цитозола</w:t>
        <w:br/>
        <w:br/>
        <w:t>2. Кое от изброените не е вярно? Дихателната (електронтранспортна) верига:</w:t>
        <w:br/>
        <w:t>а. еразположена върху вътрешната митохондрийна мембрана</w:t>
        <w:br/>
        <w:t>6. използва за субстрат образувания в хода на гликолизата и цикъла на Кребс, НАДН,</w:t>
        <w:br/>
        <w:t>в. включва в състава си поредица от редокссистеми</w:t>
        <w:br/>
        <w:t>г. осигурява натрупване на електрони в междумембранното пространство на</w:t>
        <w:br/>
        <w:t>митохондриите</w:t>
        <w:br/>
        <w:br/>
        <w:t xml:space="preserve"> </w:t>
        <w:br/>
      </w:r>
    </w:p>
    <w:p>
      <w:r>
        <w:t xml:space="preserve"> </w:t>
        <w:br/>
        <w:br/>
        <w:t>10.</w:t>
        <w:br/>
        <w:br/>
        <w:t>11.</w:t>
        <w:br/>
        <w:br/>
        <w:t>Сборник с тестови задачи за кандидатстудентски изпит по биология</w:t>
        <w:br/>
        <w:br/>
        <w:t>Клетките не изразходват енергия за:</w:t>
        <w:br/>
        <w:br/>
        <w:t>а. пренос на глюкоза, глицерол и О» през клетъчни мембрани</w:t>
        <w:br/>
        <w:br/>
        <w:t>6. мускулно съкращение</w:t>
        <w:br/>
        <w:br/>
        <w:t>в. секреция</w:t>
        <w:br/>
        <w:br/>
        <w:t>г. синтез на биополимери от прости химични съединения</w:t>
        <w:br/>
        <w:t>Кой от отговорите не е верен? Клетките получават енергия под формата на АТФ в</w:t>
        <w:br/>
        <w:t>резултат на:</w:t>
        <w:br/>
        <w:br/>
        <w:t>а. катаболитни процеси, осъществявани в цитоплазмата им</w:t>
        <w:br/>
        <w:br/>
        <w:t>6. катаболитни процеси, осъществявани в митохондриите</w:t>
        <w:br/>
        <w:br/>
        <w:t>в. фотосинтеза в хлоропластите</w:t>
        <w:br/>
        <w:br/>
        <w:t>г. активен транспорт през мембрани</w:t>
        <w:br/>
        <w:br/>
        <w:t>Митохондриите:</w:t>
        <w:br/>
        <w:br/>
        <w:t>а. са двумембранни клетъчни органели със собствена кръгова ДНК</w:t>
        <w:br/>
        <w:br/>
        <w:t>6. притежават едноверижна кръгова ДНК</w:t>
        <w:br/>
        <w:br/>
        <w:t>в. използват рибозоми от цитозола за транслиране на собствени белтъци</w:t>
        <w:br/>
        <w:t>г. притежават собствени рибозоми и кристи по външната си мембрана</w:t>
        <w:br/>
        <w:br/>
        <w:t>Кой от изброените отговори не е верен? Митохондриалните кристи:</w:t>
        <w:br/>
        <w:br/>
        <w:t>а. представляват гънки на вътрешната им мембрана</w:t>
        <w:br/>
        <w:br/>
        <w:t>6. притежават ензими, чрез които хранителните вещества се разграждат до въглероден</w:t>
        <w:br/>
        <w:t>диоксид и вода</w:t>
        <w:br/>
        <w:br/>
        <w:t>в. са вгъвания на вътрешната им мембрана към т.нар. матрикс</w:t>
        <w:br/>
        <w:br/>
        <w:t>г. включват в състава си редоксситемите и АТФ-синтазните комплекси</w:t>
        <w:br/>
        <w:br/>
        <w:t>Лишени от митохондрии са:</w:t>
        <w:br/>
        <w:br/>
        <w:t>а. растителните клетки и еритроцитите при човека</w:t>
        <w:br/>
        <w:br/>
        <w:t>6. клетките на костите и хрущялите</w:t>
        <w:br/>
        <w:br/>
        <w:t>в. зрелите еритроцити при човека</w:t>
        <w:br/>
        <w:br/>
        <w:t>г. младите ядроносни предшественици на еритроцитите</w:t>
        <w:br/>
        <w:br/>
        <w:t>Не е вярно, че магриксът:</w:t>
        <w:br/>
        <w:br/>
        <w:t>а. е пространството, заградено от вътрешната митохондрийна мембрана</w:t>
        <w:br/>
        <w:br/>
        <w:t>6. съдържа двойноверижна кръгова митохондриална ДНК</w:t>
        <w:br/>
        <w:br/>
        <w:t>в. съдържа митохондриални рибозоми, даващи възможност за автономна транслация на</w:t>
        <w:br/>
        <w:t>белтъци</w:t>
        <w:br/>
        <w:br/>
        <w:t>г. съдържа редокссистемите и АТФ-синтазни комплекси</w:t>
        <w:br/>
        <w:br/>
        <w:t>Броят на митохондриите в животинските клетки варира в широки граници в</w:t>
        <w:br/>
        <w:t>зависимост от:</w:t>
        <w:br/>
        <w:br/>
        <w:t>а. клетъчния обем</w:t>
        <w:br/>
        <w:br/>
        <w:t>6. формата на клетките - вретеновидна, цилиндрична, кръгла или друга</w:t>
        <w:br/>
        <w:br/>
        <w:t>в. съотношението ядро цитоплазма</w:t>
        <w:br/>
        <w:br/>
        <w:t>г. интензитета на потребяващите енергия клетъчни процеси</w:t>
        <w:br/>
        <w:br/>
        <w:t>Възпроизводството на митохондриите и хлоропластите се осъществява чрез:</w:t>
        <w:br/>
        <w:br/>
        <w:t>а. прищъпване и разделянето им на две самостоятелно, независимо от клетъчното делене</w:t>
        <w:br/>
        <w:t>6. митоза на предварително удвоената им ДНК</w:t>
        <w:br/>
        <w:br/>
        <w:t>в. митоза по време на клетъчното делене</w:t>
        <w:br/>
        <w:br/>
        <w:t>г. прищъпване и разделянето им на две по време на клетъчното делене</w:t>
        <w:br/>
        <w:br/>
        <w:t>Хлоропластите:</w:t>
        <w:br/>
        <w:br/>
        <w:t>а. са с по-малки размери от митохондриите</w:t>
        <w:br/>
        <w:br/>
        <w:t>6. притежават грани, съдържащи хлорофил</w:t>
        <w:br/>
        <w:br/>
        <w:t>в. притежават тилакоидна мембрана, отграничаваща ги от цитозола</w:t>
        <w:br/>
        <w:t>г. участват в катаболизма на скорбялата</w:t>
        <w:br/>
        <w:br/>
        <w:t>81</w:t>
        <w:br/>
        <w:br/>
        <w:t xml:space="preserve"> </w:t>
        <w:br/>
      </w:r>
    </w:p>
    <w:p>
      <w:r>
        <w:t>82</w:t>
        <w:br/>
        <w:br/>
        <w:t>12.</w:t>
        <w:br/>
        <w:br/>
        <w:t>13.</w:t>
        <w:br/>
        <w:br/>
        <w:t>14.</w:t>
        <w:br/>
        <w:br/>
        <w:t>15.</w:t>
        <w:br/>
        <w:br/>
        <w:t>16.</w:t>
        <w:br/>
        <w:br/>
        <w:t>17.</w:t>
        <w:br/>
        <w:br/>
        <w:t>18.</w:t>
        <w:br/>
        <w:br/>
        <w:t>19.</w:t>
        <w:br/>
        <w:br/>
        <w:t>Медицински университет - Варна</w:t>
        <w:br/>
        <w:br/>
        <w:t>Кое от твърденията не е вярно? Благодарение на хлоропластите:</w:t>
        <w:br/>
        <w:br/>
        <w:t>а. земната атмосфера се насища с кислород</w:t>
        <w:br/>
        <w:br/>
        <w:t>6. се обезпечава органична материя и храна за организмите на планетата</w:t>
        <w:br/>
        <w:br/>
        <w:t>в. слънчевата енергия се трансформира в химична (АТФ)</w:t>
        <w:br/>
        <w:br/>
        <w:t>г. клетките на растенията печелят енергия чрез гликолиза в стромата им, когато слънцето не</w:t>
        <w:br/>
        <w:t>ги огрява</w:t>
        <w:br/>
        <w:br/>
        <w:t>При животните и човека биологичното окисление на органичви вещества, приети с</w:t>
        <w:br/>
        <w:br/>
        <w:t>храната, се осъществява чрез:</w:t>
        <w:br/>
        <w:br/>
        <w:t>а. дехидрогениране :</w:t>
        <w:br/>
        <w:br/>
        <w:t>6. хидрогениране</w:t>
        <w:br/>
        <w:br/>
        <w:t>в. карбоксилиране</w:t>
        <w:br/>
        <w:br/>
        <w:t>г. мегилиране</w:t>
        <w:br/>
        <w:br/>
        <w:t>Най-голям брой митохондрии има в:</w:t>
        <w:br/>
        <w:t>а. чернодробните клетки</w:t>
        <w:br/>
        <w:br/>
        <w:t>6. клетките на миокарда</w:t>
        <w:br/>
        <w:br/>
        <w:t>в. съединителнотъканните клетки</w:t>
        <w:br/>
        <w:br/>
        <w:t>г.. еритроцитите при човека</w:t>
        <w:br/>
        <w:br/>
        <w:t>Окислителните реакции в живата клетка са реакции на:</w:t>
        <w:br/>
        <w:t>а. свързване на органични съединения с кислорода</w:t>
        <w:br/>
        <w:br/>
        <w:t>6. отнемането на водород от субстратите в клетката</w:t>
        <w:br/>
        <w:br/>
        <w:t>в. свързване на органични съединения с водорода</w:t>
        <w:br/>
        <w:br/>
        <w:t>г. отделянето на вода от субстратите в клетката</w:t>
        <w:br/>
        <w:br/>
        <w:t>Клетката натрупва и съхранява енергията, отделена в хода на биологичното</w:t>
        <w:br/>
        <w:t>окисление, чрез:</w:t>
        <w:br/>
        <w:br/>
        <w:t>а. фосфорилиране на АДФ до АТФ</w:t>
        <w:br/>
        <w:br/>
        <w:t>6. присъединяване на кислород</w:t>
        <w:br/>
        <w:br/>
        <w:t>в. декарбоксилиране</w:t>
        <w:br/>
        <w:br/>
        <w:t>г. хидрогениране</w:t>
        <w:br/>
        <w:br/>
        <w:t>При окислително-редукционните процеси:</w:t>
        <w:br/>
        <w:br/>
        <w:t>а. донорът на електрони се редуцира</w:t>
        <w:br/>
        <w:br/>
        <w:t>6. акцепторът на електрони се окислява</w:t>
        <w:br/>
        <w:br/>
        <w:t>в. се касае за реакции, свързани с предаване и приемане на електрони</w:t>
        <w:br/>
        <w:t>г. се касае за реакции, свързани с предаване и приемане на н:</w:t>
        <w:br/>
        <w:br/>
        <w:t>Кое от твърденията за НАДН; нее вярно?</w:t>
        <w:br/>
        <w:br/>
        <w:t>а. НАДН с редуцираната форма на НАД+</w:t>
        <w:br/>
        <w:br/>
        <w:t>6. получава се в хода на гликолизата и в цикъла на Кребс</w:t>
        <w:br/>
        <w:br/>
        <w:t>в. НАДН е основен донор на водород за дихателната верига</w:t>
        <w:br/>
        <w:br/>
        <w:t>г. катализира пряко свързването на Н+ с е-, при което се получава но</w:t>
        <w:br/>
        <w:br/>
        <w:t>Митохондриите:</w:t>
        <w:br/>
        <w:br/>
        <w:t>а. притежават две самостоятелни мембрани, от които вътрешната образува грани</w:t>
        <w:br/>
        <w:br/>
        <w:t>6. са изпълнени с полутечна среда (матрикс), в която се намират ензимите, осигуряващи</w:t>
        <w:br/>
        <w:t>протичането на гликолизата.</w:t>
        <w:br/>
        <w:br/>
        <w:t>в. са клетъчни органели, в които протичат реакциите от цикъла на Кребс, биологичното</w:t>
        <w:br/>
        <w:t>окисление (дихателни вериги) и окислителното фосфорилиране</w:t>
        <w:br/>
        <w:br/>
        <w:t>г. притежават собствена кръгова РНК и рибозоми, типични за всяка сукариотна клетка</w:t>
        <w:br/>
        <w:br/>
        <w:t xml:space="preserve"> 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20. Хлоропластите:</w:t>
        <w:br/>
        <w:br/>
        <w:t>а. пригежаваг тилакоидна мембрана, формираща грани, разположени в полутечната им</w:t>
        <w:br/>
        <w:t>строма</w:t>
        <w:br/>
        <w:br/>
        <w:t>6. са двумембранни органели с по-малки размери от тези на митохондриите</w:t>
        <w:br/>
        <w:br/>
        <w:t>притежават кръгова РНК и рибозоми, разположени в стромата</w:t>
        <w:br/>
        <w:br/>
        <w:t>г. нямаг отношение към синтезата на АТФ</w:t>
        <w:br/>
        <w:br/>
        <w:t>»</w:t>
        <w:br/>
        <w:br/>
        <w:t>т. Отбележете с Х комбинацията с верните твърдения (а, 6, в или г)</w:t>
        <w:br/>
        <w:br/>
        <w:t>1.</w:t>
        <w:br/>
        <w:br/>
        <w:t>Дихателната (електронтранспортна) верига:</w:t>
        <w:br/>
        <w:t>1. представлява поредица от редокссистеми, изградени от полипептидни и небелтъчни</w:t>
        <w:br/>
        <w:t>съставки</w:t>
        <w:br/>
        <w:t>2. е разположена по вътрешната повърхност на външната митохондрийна мембрана</w:t>
        <w:br/>
        <w:t>осигурява стъпаловиден пренос на електрони от една редокссистема към друга</w:t>
        <w:br/>
        <w:t>4. осъществява предаването на електрони от НАДН до крайния окислител - кислорода</w:t>
        <w:br/>
        <w:t>а. 1,2,4</w:t>
        <w:br/>
        <w:t>6. 1,3,4</w:t>
        <w:br/>
        <w:t>в. 1.2,3</w:t>
        <w:br/>
        <w:t>г. 2,3,4</w:t>
        <w:br/>
        <w:br/>
        <w:t>5</w:t>
        <w:br/>
        <w:br/>
        <w:t>Митохондриите:</w:t>
        <w:br/>
        <w:t>1. са двумембранни клетъчни органели със собствена ДНК</w:t>
        <w:br/>
        <w:t>2. притежават двуверижна кръгова ДНК</w:t>
        <w:br/>
        <w:t>3. използват собствени рибозоми от цитозола за транслиране на собствени белтъци</w:t>
        <w:br/>
        <w:t>4. притежават собствени рибозоми и кристи по вътрешната си мембрана</w:t>
        <w:br/>
        <w:t>а 1,3</w:t>
        <w:br/>
        <w:t>6. 2,3,4</w:t>
        <w:br/>
        <w:t>в. 1,3,4</w:t>
        <w:br/>
        <w:t>г. 1,2,4</w:t>
        <w:br/>
        <w:br/>
        <w:t>Кои от следните твърдения относно пространствената организация на метаболитните</w:t>
        <w:br/>
        <w:t>процеси в еукариотната клетка са верни:</w:t>
        <w:br/>
        <w:t>1. дихателните вериги са разположени във вътрешната метохондрийна мембрана</w:t>
        <w:br/>
        <w:t>2. цикълът на Кребс се извършва в цитозола</w:t>
        <w:br/>
        <w:t>3. гликолитичният обменен път с локализиран в матрикса на митохондриите</w:t>
        <w:br/>
        <w:t>4. биосинтезата на нуклеинови киселини се извършва в ядрото</w:t>
        <w:br/>
        <w:t>а 1,3</w:t>
        <w:br/>
        <w:t>6. 1,2</w:t>
        <w:br/>
        <w:t>в. 1,4</w:t>
        <w:br/>
        <w:t>г. 2,3,4</w:t>
        <w:br/>
        <w:br/>
        <w:t>Митохондриалният матрикс:</w:t>
        <w:br/>
        <w:br/>
        <w:t>1. е пространството, заградено от вътрешната митохондрийна мембрана</w:t>
        <w:br/>
        <w:br/>
        <w:t>2. съдържа двойноверижна кръгова митохондриална ДНК</w:t>
        <w:br/>
        <w:br/>
        <w:t>3. съдържа митохондриални рибозоми, подобни по строеж и големина на бактериалните</w:t>
        <w:br/>
        <w:t>4. съдържа редокссистеми на дихателната верига</w:t>
        <w:br/>
        <w:br/>
        <w:t>1,2,3</w:t>
        <w:br/>
        <w:br/>
        <w:t>1,2,4</w:t>
        <w:br/>
        <w:t>1,3,4</w:t>
        <w:br/>
        <w:t>2,3,4</w:t>
        <w:br/>
        <w:br/>
        <w:t>з</w:t>
        <w:br/>
        <w:br/>
        <w:t>пров</w:t>
        <w:br/>
        <w:br/>
        <w:t>з</w:t>
        <w:br/>
        <w:br/>
        <w:t xml:space="preserve"> </w:t>
        <w:br/>
        <w:br/>
        <w:t>83</w:t>
        <w:br/>
      </w:r>
    </w:p>
    <w:p>
      <w:r>
        <w:t>84</w:t>
        <w:br/>
        <w:br/>
        <w:t>Медицински университет - Варна</w:t>
        <w:br/>
        <w:br/>
        <w:t>Възпроизводството на митохондриите:</w:t>
        <w:br/>
        <w:br/>
        <w:t>1</w:t>
        <w:br/>
        <w:br/>
        <w:t>2.</w:t>
        <w:br/>
        <w:t>3.</w:t>
        <w:br/>
        <w:t>4.</w:t>
        <w:br/>
        <w:br/>
        <w:t>се осъществява чрез делене, независимо от клетъчното</w:t>
        <w:br/>
        <w:t>е по-интензивно при повишени енергийни нужди</w:t>
        <w:br/>
        <w:br/>
        <w:t>наподобява митотичното делене</w:t>
        <w:br/>
        <w:br/>
        <w:t>се осъществява чрез делене само по време на клетъчното делене</w:t>
        <w:br/>
        <w:t>а. 1,3</w:t>
        <w:br/>
        <w:br/>
        <w:t>6. 1,2</w:t>
        <w:br/>
        <w:t>в. 2,4</w:t>
        <w:br/>
        <w:br/>
        <w:t>г. 1,2,3</w:t>
        <w:br/>
        <w:br/>
        <w:t>Благодарение на хлоропластите и съдържащия се в тях хлорофил:</w:t>
        <w:br/>
        <w:br/>
        <w:t>1</w:t>
        <w:br/>
        <w:br/>
        <w:t>2.</w:t>
        <w:br/>
        <w:t>3.</w:t>
        <w:br/>
        <w:t>4.</w:t>
        <w:br/>
        <w:br/>
        <w:t>земната атмосфера се насища с кислород</w:t>
        <w:br/>
        <w:br/>
        <w:t>се обезпечава органична материя и храна за организмите на планетата</w:t>
        <w:br/>
        <w:br/>
        <w:t>слънчевата енергия се трансформира в химична (АТФ)</w:t>
        <w:br/>
        <w:br/>
        <w:t>растенията печелят енергия чрез гликолиза, протичаща в стромата на хлоропластите им,</w:t>
        <w:br/>
        <w:t>когато слънцето не ги огрява</w:t>
        <w:br/>
        <w:br/>
        <w:t>а 1,4</w:t>
        <w:br/>
        <w:br/>
        <w:t>б. 2,</w:t>
        <w:br/>
        <w:t>в. 2,</w:t>
        <w:br/>
        <w:t>г. 1</w:t>
        <w:br/>
        <w:br/>
        <w:t>,</w:t>
        <w:br/>
        <w:br/>
        <w:t>Ко а 4</w:t>
        <w:br/>
        <w:br/>
        <w:t>„4</w:t>
        <w:br/>
        <w:t>3</w:t>
        <w:br/>
        <w:br/>
        <w:t>з</w:t>
        <w:br/>
        <w:br/>
        <w:t>Участващите в дихателната верига редокссистеми:</w:t>
        <w:br/>
        <w:br/>
        <w:t>1.</w:t>
        <w:br/>
        <w:t>2.</w:t>
        <w:br/>
        <w:t>3.</w:t>
        <w:br/>
        <w:t>4.</w:t>
        <w:br/>
        <w:br/>
        <w:t>се характеризират със сложна полинуклеотидна структура</w:t>
        <w:br/>
        <w:br/>
        <w:t>са разположени във вътрешната митохондрийна мембрана</w:t>
        <w:br/>
        <w:br/>
        <w:t>се характеризират със сложна полипептидна структура</w:t>
        <w:br/>
        <w:br/>
        <w:t>осъществяват стъпаловидното предаване на електрони от една редокссистема на друга,</w:t>
        <w:br/>
        <w:t>което позволява на клегката, енергията да бъде усвоена на малки порции</w:t>
        <w:br/>
        <w:br/>
        <w:t>а.</w:t>
        <w:br/>
        <w:br/>
        <w:t>з</w:t>
        <w:br/>
        <w:br/>
        <w:t>,</w:t>
        <w:br/>
        <w:br/>
        <w:t>ва ва иа</w:t>
        <w:br/>
        <w:t>чо чо КО</w:t>
        <w:br/>
        <w:br/>
        <w:t>„3.4</w:t>
        <w:br/>
        <w:br/>
        <w:t>6</w:t>
        <w:br/>
        <w:t>в</w:t>
        <w:br/>
        <w:t>г. 2,3,4</w:t>
        <w:br/>
        <w:br/>
        <w:t>Редуцираният никотинамидаденин динуклеотид (НАДН):</w:t>
        <w:br/>
        <w:br/>
        <w:t>1</w:t>
        <w:br/>
        <w:br/>
        <w:t>2.</w:t>
        <w:br/>
        <w:t>з.</w:t>
        <w:br/>
        <w:t>4.</w:t>
        <w:br/>
        <w:br/>
        <w:t>е коензим, който се състои от два нуклеотида, свързани чрез фосфорните си остатъци</w:t>
        <w:br/>
        <w:t>се получава в хода на гликолизата и в цикъла на Кребс</w:t>
        <w:br/>
        <w:br/>
        <w:t>е основен донор на водород за дихателната верига</w:t>
        <w:br/>
        <w:br/>
        <w:t>катализира пряко свързването на Н+ с е-, при което се получава но</w:t>
        <w:br/>
        <w:br/>
        <w:t>а. 2,3</w:t>
        <w:br/>
        <w:br/>
        <w:t>6. 1,4</w:t>
        <w:br/>
        <w:br/>
        <w:t>в. 2,3,4</w:t>
        <w:br/>
        <w:t>г. 1,2,3</w:t>
        <w:br/>
        <w:br/>
        <w:t>Клетките получават енергия под формата на АТФ в резултат на:</w:t>
        <w:br/>
        <w:br/>
        <w:t>1</w:t>
        <w:br/>
        <w:br/>
        <w:t>2.</w:t>
        <w:br/>
        <w:t>3.</w:t>
        <w:br/>
        <w:t>4.</w:t>
        <w:br/>
        <w:br/>
        <w:t>катаболитни процеси, осъществявани в цитоплазмата им</w:t>
        <w:br/>
        <w:br/>
        <w:t>катаболитни процеси, осъществявани в митохондриите</w:t>
        <w:br/>
        <w:br/>
        <w:t>фотосинтеза в хлоропластите</w:t>
        <w:br/>
        <w:br/>
        <w:t>активен транспорт през мембрани</w:t>
        <w:br/>
        <w:br/>
        <w:t>а. 1,2,3</w:t>
        <w:br/>
        <w:br/>
        <w:t>„2,4</w:t>
        <w:br/>
        <w:br/>
        <w:t>„3,4</w:t>
        <w:br/>
        <w:t>3,4</w:t>
        <w:br/>
        <w:br/>
        <w:t>,</w:t>
        <w:br/>
        <w:br/>
        <w:t>КО ова</w:t>
        <w:br/>
        <w:br/>
        <w:t>6</w:t>
        <w:br/>
        <w:t>в.</w:t>
        <w:br/>
        <w:t>г.</w:t>
        <w:br/>
        <w:br/>
        <w:t>,</w:t>
        <w:br/>
        <w:br/>
        <w:t xml:space="preserve"> 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10. Клетките изразходват енергия (АТФ) за:</w:t>
        <w:br/>
        <w:t>1. пренос на глюкоза, глицерол и О2 през клетъчни мембрани</w:t>
        <w:br/>
        <w:t>2. мускулно съкращение и активен транспорт през мембрани</w:t>
        <w:br/>
        <w:t>3. дифузия, осмоза и секреция</w:t>
        <w:br/>
        <w:t>4. синтез на биополимери от прости химични съединения</w:t>
        <w:br/>
        <w:t>а. 1,2</w:t>
        <w:br/>
        <w:t>;</w:t>
        <w:br/>
        <w:br/>
        <w:t>?</w:t>
        <w:br/>
        <w:br/>
        <w:t>пваеа</w:t>
        <w:br/>
        <w:t>Фо 2</w:t>
        <w:br/>
        <w:t>ъф</w:t>
        <w:br/>
        <w:br/>
        <w:t>?</w:t>
        <w:br/>
        <w:br/>
        <w:t>Ш. Попълнете липсващите термини в текста</w:t>
        <w:br/>
        <w:br/>
        <w:t xml:space="preserve"> </w:t>
        <w:br/>
        <w:br/>
        <w:t>1. При животните и човека единствен източник на енергия е......... нн на органични</w:t>
        <w:br/>
        <w:t>вещества, които те приемат с...</w:t>
        <w:br/>
        <w:br/>
        <w:t>2. Вътрешната мембрана на митохондриите образува множество тънки</w:t>
        <w:br/>
        <w:t>(еее ), които изпъкват към вътрешността им, означавана с термина</w:t>
        <w:br/>
        <w:br/>
        <w:t>3. Веригитеот преносители наша. се наричат електронтранспортни вериги</w:t>
        <w:br/>
        <w:t>(ЕТВ) и се намират в... на митохондриите.</w:t>
        <w:br/>
        <w:br/>
        <w:t xml:space="preserve"> </w:t>
        <w:br/>
        <w:br/>
        <w:t>4. Биологичното окисление е процес на последователно протичащи..</w:t>
        <w:br/>
        <w:t>„реакции в дихателните вериги на митохондриите, свързани с пренос на</w:t>
        <w:br/>
        <w:t>електрони и протони, в резултат на които се отделя енергия и се получава............</w:t>
        <w:br/>
        <w:br/>
        <w:t xml:space="preserve"> </w:t>
        <w:br/>
        <w:br/>
        <w:t>5. Митохондриите притежават една молекула ДНК , която е.................. ААаАДААДАВЕА „ както и</w:t>
        <w:br/>
        <w:t>рибозоми, които са подобни по строеж и големина на.................неннннннн</w:t>
        <w:br/>
        <w:br/>
        <w:t>6. В кристите на митохондриите се разполагат... „ през каналите на които</w:t>
        <w:br/>
        <w:t>протоните се... в матрикса.</w:t>
        <w:br/>
        <w:t>7. НАД е.. „ Който се СЪСТОИ ОТ нуклеотида, свързани чрез</w:t>
        <w:br/>
        <w:br/>
        <w:t xml:space="preserve"> </w:t>
        <w:br/>
        <w:br/>
        <w:t>фосфатните си остатъци.</w:t>
        <w:br/>
        <w:t>89 участва в окислително-редукционните процеси в клетката като</w:t>
        <w:br/>
        <w:t>минала „На водород и начало на дихателната верига.</w:t>
        <w:br/>
        <w:br/>
        <w:t>9. Участващите в дихателната верига преносители са изградени от различен брой</w:t>
        <w:br/>
        <w:t>паааоааванананаваиватвовавовевини вериги, включващи и НЯКОИ ...............--....... СЪСТАВКИ.</w:t>
        <w:br/>
        <w:br/>
        <w:t>10. Пренасянето на електрони от изходния редуциран компонент НАДН. до.............. пн СВ</w:t>
        <w:br/>
        <w:t>осъществява - което дава възможност отделената енергия да бъде</w:t>
        <w:br/>
        <w:br/>
        <w:t>ефективно усвоена.</w:t>
        <w:br/>
        <w:br/>
        <w:t xml:space="preserve"> </w:t>
        <w:br/>
        <w:br/>
        <w:t>ту „Отбележете с Х верните (да) или неверните (не) твърдения</w:t>
        <w:br/>
        <w:br/>
        <w:t>да не 1. При катаболитните процеси в клетката по-големите органични молекули се</w:t>
        <w:br/>
        <w:t>разграждат до по-малки и се отделя енергия.</w:t>
        <w:br/>
        <w:br/>
        <w:t>да не 2. В клетките енергията, получена в резултат на разграждането на доставените</w:t>
        <w:br/>
        <w:t>хранителни вещества, се поема от АТФ, който е посредник между</w:t>
        <w:br/>
        <w:t>катабодитните и анаболитните процеси.</w:t>
        <w:br/>
        <w:br/>
        <w:t>да “не 3. Последният преносител по ЕТВ предава електроните на водорода, приет чрез</w:t>
        <w:br/>
        <w:t>дишането.</w:t>
        <w:br/>
        <w:t>да не 4 „Митохондриите са двумембранни клетъчни органели, съдържащи в своя</w:t>
        <w:br/>
        <w:br/>
        <w:t>матрикс агресивни смилателни ензими, способни да разграждат белтъци,</w:t>
        <w:br/>
        <w:t>полизахариди и нуклеинови киседини.</w:t>
        <w:br/>
        <w:br/>
        <w:t xml:space="preserve"> </w:t>
        <w:br/>
        <w:br/>
        <w:t xml:space="preserve"> </w:t>
        <w:br/>
      </w:r>
    </w:p>
    <w:p>
      <w:r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да.</w:t>
        <w:br/>
        <w:br/>
        <w:t>да</w:t>
        <w:br/>
        <w:br/>
        <w:t>да</w:t>
        <w:br/>
        <w:br/>
        <w:t>да</w:t>
        <w:br/>
        <w:br/>
        <w:t>да.</w:t>
        <w:br/>
        <w:br/>
        <w:t>да</w:t>
        <w:br/>
        <w:br/>
        <w:t>да</w:t>
        <w:br/>
        <w:br/>
        <w:t>да</w:t>
        <w:br/>
        <w:br/>
        <w:t>да</w:t>
        <w:br/>
        <w:br/>
        <w:t>У. Опишете и обяснете</w:t>
        <w:br/>
        <w:br/>
        <w:t>1.</w:t>
        <w:br/>
        <w:t>2.</w:t>
        <w:br/>
        <w:t>3.</w:t>
        <w:br/>
        <w:br/>
        <w:t>86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Морфологичната структура на митохондриите.</w:t>
        <w:br/>
        <w:t>Морфологичната структура на хлоропластите.</w:t>
        <w:br/>
        <w:br/>
        <w:t>Механизма и значението на биологичното окисление в дихателката верига.</w:t>
        <w:br/>
        <w:br/>
        <w:t>10.</w:t>
        <w:br/>
        <w:br/>
        <w:t>1.</w:t>
        <w:br/>
        <w:br/>
        <w:t>12.</w:t>
        <w:br/>
        <w:br/>
        <w:t>13.</w:t>
        <w:br/>
        <w:br/>
        <w:t>14.</w:t>
        <w:br/>
        <w:br/>
        <w:t>15.</w:t>
        <w:br/>
        <w:br/>
        <w:t>16.</w:t>
        <w:br/>
        <w:br/>
        <w:t>17.</w:t>
        <w:br/>
        <w:br/>
        <w:t>18.</w:t>
        <w:br/>
        <w:br/>
        <w:t>19.</w:t>
        <w:br/>
        <w:br/>
        <w:t>20.</w:t>
        <w:br/>
        <w:br/>
        <w:t>Медицински университет - Варна</w:t>
        <w:br/>
        <w:br/>
        <w:t>Функционално натоварените клетки в организма разполагат с повече</w:t>
        <w:br/>
        <w:t>митохондрии.</w:t>
        <w:br/>
        <w:br/>
        <w:t>Митохондриите съдържат двойноверижна кръгова молекула ДНК, както и</w:t>
        <w:br/>
        <w:t>постъпващи от цитозола в тях рибозоми с размери, близки до тези, присъщи на</w:t>
        <w:br/>
        <w:t>прокариотните клетки.</w:t>
        <w:br/>
        <w:br/>
        <w:t>Митохондриите се възпроизвеждат независимо от деленето на клетката.</w:t>
        <w:br/>
        <w:br/>
        <w:t>Окислителните реакции в живата клетка са реакции на отнемане на водород</w:t>
        <w:br/>
        <w:t>(дехидрогениране) от дадено органично вещество (субстрат).</w:t>
        <w:br/>
        <w:br/>
        <w:t>Участващите в дихателната верига редокссистеми са разположени в матрикса</w:t>
        <w:br/>
        <w:t>на митохондриите.</w:t>
        <w:br/>
        <w:br/>
        <w:t>Митохондриите и хлоропластите са високоефективни продуценти на АТФ,</w:t>
        <w:br/>
        <w:t>който, от своя страна, изпълнява функциите на универсален доставчик на</w:t>
        <w:br/>
        <w:t>енергия за всички клетъчни функции.</w:t>
        <w:br/>
        <w:br/>
        <w:t>Редуцираният никотинамид-аденин динуклеотид (НАДН) се явява краен</w:t>
        <w:br/>
        <w:t>продукт на окисление, осъществено в митохондриите.</w:t>
        <w:br/>
        <w:br/>
        <w:t>Отделените в гликолизата и в цикъла на Кребс водородни атоми се поемат от</w:t>
        <w:br/>
        <w:t>НАД иго редуцират до НАД.Н2.</w:t>
        <w:br/>
        <w:br/>
        <w:t>Крайното окисление може да се разглежда като реакция на отделените в</w:t>
        <w:br/>
        <w:t>цикъла на Кребс водородни атоми с кислорода, доставян им в резултат на</w:t>
        <w:br/>
        <w:t>процеса дишане.</w:t>
        <w:br/>
        <w:br/>
        <w:t>В клетките на авробните организми взаимодействието на водорода с кислорода</w:t>
        <w:br/>
        <w:t>се осъществява от сложен белтъчен комплекс, разположен във външната</w:t>
        <w:br/>
        <w:t>мембрана на митохондриите, наречен дихателна верига.</w:t>
        <w:br/>
        <w:br/>
        <w:t>Дихателната (електронтранспортна) верига е сложен белтъчен комплекс, който</w:t>
        <w:br/>
        <w:t>се разполага във вътрешната мембрана на митохондриите и пренася протони и</w:t>
        <w:br/>
        <w:t>електрони до кислорода.</w:t>
        <w:br/>
        <w:br/>
        <w:t>Биологичното окисление е краен етап от изграждането на веществата в</w:t>
        <w:br/>
        <w:t>клегките на анаеробните организми.</w:t>
        <w:br/>
        <w:br/>
        <w:t>Биологичното окисление е процес на последователно протичащи</w:t>
        <w:br/>
        <w:t>окислително-редукционни реакции в дихателната верига на митохондриите,</w:t>
        <w:br/>
        <w:t>свързани с пренасяне на електрони и протони, В резултат на което се получава</w:t>
        <w:br/>
        <w:t>вода.</w:t>
        <w:br/>
        <w:br/>
        <w:t>Реакциите, характеризиращи се с предаване или приемане на електрони, се</w:t>
        <w:br/>
        <w:t>наричат окислително-редукционни.</w:t>
        <w:br/>
        <w:br/>
        <w:t>При окислително-редукционните реакции донорът се редуцира, а акцепторът</w:t>
        <w:br/>
        <w:t>се окислява.</w:t>
        <w:br/>
        <w:br/>
        <w:t>Отделянето на енергията при преноса на електрони от НАДН: до кислорода в</w:t>
        <w:br/>
        <w:t>дихателната верига се осъществява на малки порции, което позволява тя да</w:t>
        <w:br/>
        <w:t>бъде уловена и преобразувана във форма, която клетката може да използва</w:t>
        <w:br/>
        <w:t>оптимално.</w:t>
        <w:br/>
        <w:br/>
        <w:t xml:space="preserve"> </w:t>
        <w:br/>
        <w:br/>
        <w:t xml:space="preserve"> </w:t>
        <w:br/>
      </w:r>
    </w:p>
    <w:p>
      <w:r>
        <w:t xml:space="preserve">     </w:t>
        <w:br/>
        <w:br/>
        <w:t>к</w:t>
        <w:br/>
        <w:t>|</w:t>
        <w:br/>
        <w:t>+</w:t>
        <w:br/>
        <w:br/>
        <w:t>1.</w:t>
        <w:br/>
        <w:br/>
        <w:t>Сборник с тестови задачи за кандидатстудентски изпит по биология</w:t>
        <w:br/>
        <w:br/>
        <w:t>1 маза ЕНЕРГИЙНА съ НецИда на ДЕНОДиНЦ ИФОСРАТА</w:t>
        <w:br/>
        <w:br/>
        <w:t xml:space="preserve"> </w:t>
        <w:br/>
        <w:br/>
        <w:t>3, Отбележете с Х верния отговор</w:t>
        <w:br/>
        <w:br/>
        <w:t>АТФ не се синтезира в:</w:t>
        <w:br/>
        <w:br/>
        <w:t>а. цитозола</w:t>
        <w:br/>
        <w:br/>
        <w:t>6. зърнестата ендоплазмена мрежа</w:t>
        <w:br/>
        <w:t>в. митохондриите</w:t>
        <w:br/>
        <w:br/>
        <w:t>г. хлоропластите</w:t>
        <w:br/>
        <w:br/>
        <w:t>Синтезът на АТФ, осъществен за сметка на отделената в дихателните вериги енергия,</w:t>
        <w:br/>
        <w:t>се нарича:</w:t>
        <w:br/>
        <w:br/>
        <w:t>а. субстратно фосфорилиране</w:t>
        <w:br/>
        <w:br/>
        <w:t>6. фотосинтетично фосфорилиране</w:t>
        <w:br/>
        <w:br/>
        <w:t>в. каталитично фосфорилиране</w:t>
        <w:br/>
        <w:br/>
        <w:t>г. окислително фосфорилиране</w:t>
        <w:br/>
        <w:br/>
        <w:t>Кой от изброените отговори не е верен? В клетките АТФ:</w:t>
        <w:br/>
        <w:br/>
        <w:t>а. се изразходва за пренос на вещества през мембрани</w:t>
        <w:br/>
        <w:br/>
        <w:t>6. се изразходва за секреция и мускулно съкращение</w:t>
        <w:br/>
        <w:br/>
        <w:t>в. се изразходва за синтез на сложни молекули от прости химични съединения</w:t>
        <w:br/>
        <w:t>г. се доставя от анаболитните процеси на клетката</w:t>
        <w:br/>
        <w:br/>
        <w:t>За окислителното фосфорилиране не е вярно, че:</w:t>
        <w:br/>
        <w:br/>
        <w:t>а. протича задължително в присъствие на кислород</w:t>
        <w:br/>
        <w:br/>
        <w:t>6. осъществява се чрез пренос на електрони по ЕТВ във вътрешната мембрана на</w:t>
        <w:br/>
        <w:t>митохондриите при еукариотите и в мембраната прокариотите</w:t>
        <w:br/>
        <w:br/>
        <w:t>в. е процес на клетъчен синтез на АТФ чрез прехвърляне на фосфатен остатък от</w:t>
        <w:br/>
        <w:t>съединение , което се окислява</w:t>
        <w:br/>
        <w:br/>
        <w:t>г. осъществява се с участието на дихателната верига и АТФ синтазния комплекс</w:t>
        <w:br/>
        <w:br/>
        <w:t>Предполага се, че първо в еволюцията се е появило:</w:t>
        <w:br/>
        <w:br/>
        <w:t>а. субстратното фосфолириране</w:t>
        <w:br/>
        <w:t>6. окислителното фосфолириране</w:t>
        <w:br/>
        <w:br/>
        <w:t>в. фотофосфолирирането</w:t>
        <w:br/>
        <w:t>г. едновременно са се появили фотофосфолирирането и окислителното фосфолириране</w:t>
        <w:br/>
        <w:br/>
        <w:t>Кое от изброените не е вярно? АТФ синтазният комплекс:</w:t>
        <w:br/>
        <w:br/>
        <w:t>а. в разположен в кристите на митохондриите и е насочен към матрикса на митохондриите</w:t>
        <w:br/>
        <w:br/>
        <w:t>6. осигурява синтез на АТФ от АДФ в резултат от преминаващи през него Н+ от матрикса в</w:t>
        <w:br/>
        <w:t>междумембранното пространство на митохондриите</w:t>
        <w:br/>
        <w:br/>
        <w:t>в. притежава сложна полипептидна структура</w:t>
        <w:br/>
        <w:br/>
        <w:t>г. осъществява преобразуването на енергията на заредената мембрана в енергия на</w:t>
        <w:br/>
        <w:t>макроергичната връзка на АТФ</w:t>
        <w:br/>
        <w:br/>
        <w:t>Концентрацията на Н+ в междумембранното пространство на митохондриите:</w:t>
        <w:br/>
        <w:br/>
        <w:t>а. е по-ниска в сравнение с концентрацията им в матрикса</w:t>
        <w:br/>
        <w:br/>
        <w:t>6. с еднаква с тази в матрикса поради пропускливостта на вътрешната мембрана за тях</w:t>
        <w:br/>
        <w:br/>
        <w:t>в. е по-висока в сравнение на тази в матрикса поради изпомпването им там от</w:t>
        <w:br/>
        <w:t>редокссистемите на дихателната верига</w:t>
        <w:br/>
        <w:br/>
        <w:t>г. нееот съществено значение за синтезата на АТФ</w:t>
        <w:br/>
        <w:br/>
        <w:t xml:space="preserve"> </w:t>
        <w:br/>
        <w:br/>
        <w:t xml:space="preserve"> </w:t>
        <w:br/>
        <w:br/>
        <w:t>87</w:t>
        <w:br/>
      </w:r>
    </w:p>
    <w:p>
      <w:r>
        <w:t>88</w:t>
        <w:br/>
        <w:br/>
        <w:t>10.</w:t>
        <w:br/>
        <w:br/>
        <w:t>1.</w:t>
        <w:br/>
        <w:br/>
        <w:t>12.</w:t>
        <w:br/>
        <w:br/>
        <w:t>13.</w:t>
        <w:br/>
        <w:br/>
        <w:t>14.</w:t>
        <w:br/>
        <w:br/>
        <w:t>15.</w:t>
        <w:br/>
        <w:br/>
        <w:t>Медицински университет - Варна</w:t>
        <w:br/>
        <w:br/>
        <w:t>Субстратното фосфорилиране е процес, който:</w:t>
        <w:br/>
        <w:br/>
        <w:t>а. е съпроводен с преминаване на енергията от енергия на полето в енергия на химичната</w:t>
        <w:br/>
        <w:t>връзка</w:t>
        <w:br/>
        <w:br/>
        <w:t>6. ееволюционно по-млад в сравнение с окислителното фосфорилиране</w:t>
        <w:br/>
        <w:br/>
        <w:t>в. се състои в преминаване на химичната енергия на окислението в дихателната верига, в</w:t>
        <w:br/>
        <w:t>енергия на заредената вътрешна митохондрийна мембрана</w:t>
        <w:br/>
        <w:br/>
        <w:t>г. се характеризира с това, че енергията, освободена в хода на дадена биохимична реакция,</w:t>
        <w:br/>
        <w:t>се натрупва пряко в енергия на макроергичната връзка, без да преминава от една форма в</w:t>
        <w:br/>
        <w:t>друга</w:t>
        <w:br/>
        <w:br/>
        <w:t>Универсалният енергоносител в клетката, аденозинтрифосфатът (АТФ):</w:t>
        <w:br/>
        <w:br/>
        <w:t>а. еизграден от аденин, рибоза и три фосфорни остатъка, свързани помежду си с три</w:t>
        <w:br/>
        <w:t>макроергични връзки</w:t>
        <w:br/>
        <w:br/>
        <w:t>6. се синтезира в хода на: 1) окислителното фосфорилиране в митохондриите, 2)</w:t>
        <w:br/>
        <w:t>фотофосфорилирането в хлоропластите, 3) субстратното фосфорилиране в хода на</w:t>
        <w:br/>
        <w:t>гликолизата</w:t>
        <w:br/>
        <w:br/>
        <w:t>в. се съхранява като енергиен резерв в клетката</w:t>
        <w:br/>
        <w:br/>
        <w:t>г. не преминава през двойните мембрани на митохондриите и хлоропластите</w:t>
        <w:br/>
        <w:br/>
        <w:t>В зависимост от източника на енергия, необходим за осъществяване на анаболитните</w:t>
        <w:br/>
        <w:t>им процеси, организмите се делят на:</w:t>
        <w:br/>
        <w:br/>
        <w:t>а. стенобионти и еврибионти</w:t>
        <w:br/>
        <w:br/>
        <w:t>6. анаероби и аероби</w:t>
        <w:br/>
        <w:br/>
        <w:t>в. автотрофи и хетеротрофи</w:t>
        <w:br/>
        <w:br/>
        <w:t>г. паразити и хищници</w:t>
        <w:br/>
        <w:br/>
        <w:t>Кой от изброените процеси на възстановяване (синтез) на АТФ предхожда всички</w:t>
        <w:br/>
        <w:t>останали в еволюционен аспект?</w:t>
        <w:br/>
        <w:br/>
        <w:t>а. фотосинтетичното фосфорилиране</w:t>
        <w:br/>
        <w:br/>
        <w:t>6. окислителното фосфорилиране</w:t>
        <w:br/>
        <w:br/>
        <w:t>в. субстратното фосфорилиране</w:t>
        <w:br/>
        <w:br/>
        <w:t>г. редукционното фосфорилиране</w:t>
        <w:br/>
        <w:br/>
        <w:t>Съществуват два механизма на фосфорилиране на АДФ при животните и човека:</w:t>
        <w:br/>
        <w:t>а. субсгратно и окислително</w:t>
        <w:br/>
        <w:br/>
        <w:t>6. окислително и фотосинтетично</w:t>
        <w:br/>
        <w:br/>
        <w:t>в. субстратно и фотосинтетично</w:t>
        <w:br/>
        <w:br/>
        <w:t>г. редукционно и субстратно</w:t>
        <w:br/>
        <w:br/>
        <w:t>Обстоятелството, че енергията, постъпваща от различни източници в живите системи,</w:t>
        <w:br/>
        <w:t>се трансформира и временно съхранява единствено под формата на АТФ:</w:t>
        <w:br/>
        <w:br/>
        <w:t>а. подкрепя схващането за единния произход на живота</w:t>
        <w:br/>
        <w:br/>
        <w:t>6. подкрепя тезата, че и слънчевата енергия предизвиква хидролиза на АТФ</w:t>
        <w:br/>
        <w:br/>
        <w:t>в. доказва липсата на връзка между анаболитните и катаболитните процеси</w:t>
        <w:br/>
        <w:br/>
        <w:t>г. опровергава възможността за ефективното Й оползотворяване</w:t>
        <w:br/>
        <w:br/>
        <w:t>В живите системи АТФ не участва като:</w:t>
        <w:br/>
        <w:br/>
        <w:t>а. небелтъчна част на двукомпонентни вътреклетъчни ензими</w:t>
        <w:br/>
        <w:t>6. универсален енергоносител във всички клетки</w:t>
        <w:br/>
        <w:br/>
        <w:t>в. един от четирите нуклеотида, участващи в синтезата на РНК</w:t>
        <w:br/>
        <w:t>г. универсален акцептор на Н+ в клетките</w:t>
        <w:br/>
        <w:br/>
        <w:t>Посочете грешния отговор за окислителното фосфорилиране:</w:t>
        <w:br/>
        <w:br/>
        <w:t>а. то еосновен начин за набавяне на енергия при аеробните организми</w:t>
        <w:br/>
        <w:t>6. осъществява се в стромата на митохондриите</w:t>
        <w:br/>
        <w:br/>
        <w:t>в. енергията за синтезата на АТФ се осигурява от дихателните вериги</w:t>
        <w:br/>
        <w:t>г. краен акцептор на електроните е кислорода</w:t>
        <w:br/>
        <w:br/>
        <w:t xml:space="preserve"> </w:t>
        <w:br/>
        <w:br/>
        <w:t xml:space="preserve"> </w:t>
        <w:br/>
      </w:r>
    </w:p>
    <w:p>
      <w:r>
        <w:t xml:space="preserve"> </w:t>
        <w:br/>
        <w:br/>
        <w:t>Сборник с тестови задачи за кандидатстудентски изпит по биология</w:t>
        <w:br/>
        <w:br/>
        <w:t>16. При разкъсването на макроергичните връзки на АТФ:</w:t>
        <w:br/>
        <w:br/>
        <w:t>18.</w:t>
        <w:br/>
        <w:br/>
        <w:t>19.</w:t>
        <w:br/>
        <w:br/>
        <w:t>20.</w:t>
        <w:br/>
        <w:br/>
        <w:t>а.</w:t>
        <w:br/>
        <w:t>б.</w:t>
        <w:br/>
        <w:br/>
        <w:t>в.</w:t>
        <w:br/>
        <w:t>г.</w:t>
        <w:br/>
        <w:br/>
        <w:t>най-често се образуваг АМФ и два остатъка неорганичен фосфат (Ф)</w:t>
        <w:br/>
        <w:br/>
        <w:t>се отделя енергия, съпоставима по количество с тази, получена от разкъсване на</w:t>
        <w:br/>
        <w:t>обикновените ковалентни връзки</w:t>
        <w:br/>
        <w:br/>
        <w:t>най-често се образуват АДФ и остатък от неорганичен фосфат (Ф)</w:t>
        <w:br/>
        <w:br/>
        <w:t>най-често се образуват аденозин и трифосфоглицерат</w:t>
        <w:br/>
        <w:br/>
        <w:t>Кой отговор е грешен? Окислителното фосфорилиране:</w:t>
        <w:br/>
        <w:br/>
        <w:t>а.</w:t>
        <w:br/>
        <w:br/>
        <w:t>6.</w:t>
        <w:br/>
        <w:t>в.</w:t>
        <w:br/>
        <w:t>г.</w:t>
        <w:br/>
        <w:br/>
        <w:t>заедно с със субстратното са двата основни механизма за синтез на АТФ при животните и</w:t>
        <w:br/>
        <w:t>човека</w:t>
        <w:br/>
        <w:br/>
        <w:t>е процес, надграждащ гликолизата при аеробните организми</w:t>
        <w:br/>
        <w:br/>
        <w:t>осигурява много по-пълноценното усвояване на глюкозата в сравнение с гликолизата</w:t>
        <w:br/>
        <w:t>протича с разход на енергия</w:t>
        <w:br/>
        <w:br/>
        <w:t>Кой от отговорите е грешен? АТФ-синтазните комплекси:</w:t>
        <w:br/>
        <w:br/>
        <w:t>а.</w:t>
        <w:br/>
        <w:t>6.</w:t>
        <w:br/>
        <w:t>в.</w:t>
        <w:br/>
        <w:br/>
        <w:t>г.</w:t>
        <w:br/>
        <w:br/>
        <w:t>са изградени от полипептидни вериги.</w:t>
        <w:br/>
        <w:t>са неприсъщи за синтезата на АТФ в еритроцитите на човека</w:t>
        <w:br/>
        <w:br/>
        <w:t>пропускат електрони от междумембранното пространство в матрикса на митохондриите,</w:t>
        <w:br/>
        <w:t>съпроводено със синтез на АТФ</w:t>
        <w:br/>
        <w:br/>
        <w:t>са сложни белтъчни комплекси в кристите на митохондриите</w:t>
        <w:br/>
        <w:br/>
        <w:t>Клетките на анаеробните организми синтезират АТФ чрез:</w:t>
        <w:br/>
        <w:br/>
        <w:t>а.</w:t>
        <w:br/>
        <w:br/>
        <w:t>6</w:t>
        <w:br/>
        <w:t>в</w:t>
        <w:br/>
        <w:br/>
        <w:t>г.</w:t>
        <w:br/>
        <w:br/>
        <w:t>субстратно фосфорилиране</w:t>
        <w:br/>
        <w:br/>
        <w:t>. фотофосфорилиране</w:t>
        <w:br/>
        <w:br/>
        <w:t>. редуктивно фосфорилиране</w:t>
        <w:br/>
        <w:t>окислително фосфорилиране</w:t>
        <w:br/>
        <w:br/>
        <w:t>Кое от изброените твърдения е грешно за макроергичната връзка:</w:t>
        <w:br/>
        <w:br/>
        <w:t>а.</w:t>
        <w:br/>
        <w:br/>
        <w:t>6</w:t>
        <w:br/>
        <w:t>В.</w:t>
        <w:br/>
        <w:t>г</w:t>
        <w:br/>
        <w:br/>
        <w:t>при разкъсването й се отделя голямо количество използваема енергия</w:t>
        <w:br/>
        <w:br/>
        <w:t>. такава по характер е връзката между втория и третия фосфатен остатък в АТФ</w:t>
        <w:br/>
        <w:t>такава по характер е връзката между аденозина и първия фосфатен остатък в АТФ</w:t>
        <w:br/>
        <w:t>бележи се със символа „-“ (тилда)</w:t>
        <w:br/>
        <w:br/>
        <w:t>и. Отбележете с Х комбинацията с верните твърдения (а, 6, в или г)</w:t>
        <w:br/>
        <w:br/>
        <w:t>1.</w:t>
        <w:br/>
        <w:br/>
        <w:t>При окислителното фосфорилиране:</w:t>
        <w:br/>
        <w:br/>
        <w:t>1.</w:t>
        <w:br/>
        <w:br/>
        <w:t>2.</w:t>
        <w:br/>
        <w:br/>
        <w:t>5»</w:t>
        <w:br/>
        <w:br/>
        <w:t>енергията, отделена в хода на окислителните реакции в дихателната верига, се</w:t>
        <w:br/>
        <w:t>трансформира в енергия на заредената външна митохондрийна мембрана</w:t>
        <w:br/>
        <w:br/>
        <w:t>енергията, отделена стъпаловидно (във вид на малки порции) в хода на цикъла на Кребс,</w:t>
        <w:br/>
        <w:t>се трансформира в енергия на заредената вътрешна митохондрийна мембрана</w:t>
        <w:br/>
        <w:t>преминаването на Н+ през АТФ синтазния комплекс води до синтез на АТФ</w:t>
        <w:br/>
        <w:br/>
        <w:t>4. енергията на заредената мембрана се трансформира в енергия на химичните връзки на</w:t>
        <w:br/>
        <w:br/>
        <w:t>АТФ</w:t>
        <w:br/>
        <w:br/>
        <w:t>&gt;</w:t>
        <w:br/>
        <w:br/>
        <w:t>„4</w:t>
        <w:br/>
        <w:t>4</w:t>
        <w:br/>
        <w:br/>
        <w:t>&gt;</w:t>
        <w:br/>
        <w:br/>
        <w:t>ПРОР</w:t>
        <w:br/>
        <w:t>Бр кака</w:t>
        <w:br/>
        <w:t>Ко</w:t>
        <w:br/>
        <w:br/>
        <w:t xml:space="preserve"> </w:t>
        <w:br/>
      </w:r>
    </w:p>
    <w:p>
      <w:r>
        <w:t>90</w:t>
        <w:br/>
        <w:br/>
        <w:t>АТФ-синтазният комплекс:</w:t>
        <w:br/>
        <w:t>1.</w:t>
        <w:br/>
        <w:br/>
        <w:t>2</w:t>
        <w:br/>
        <w:t>3.</w:t>
        <w:br/>
        <w:t>4</w:t>
        <w:br/>
        <w:br/>
        <w:t>Организмите синтезират АТФ в резултат на:</w:t>
        <w:br/>
        <w:br/>
        <w:t>1.</w:t>
        <w:br/>
        <w:t>2.</w:t>
        <w:br/>
        <w:t>3.</w:t>
        <w:br/>
        <w:t>4.</w:t>
        <w:br/>
        <w:br/>
        <w:t>За АТФ, като универсален енергоносител, е вярно, че:</w:t>
        <w:br/>
        <w:br/>
        <w:t>1.</w:t>
        <w:br/>
        <w:br/>
        <w:t>2. синтезата му е свързана с дихателната верига и АТФ синтазата</w:t>
        <w:br/>
        <w:t>3. съдържа две макроергични връзки</w:t>
        <w:br/>
        <w:t>4. еуниверсална форма за съхраняване и транспорт на енергия единствено за еукариотната</w:t>
        <w:br/>
        <w:t>клетка</w:t>
        <w:br/>
        <w:t>а 1,2</w:t>
        <w:br/>
        <w:t>6. 1,3,4</w:t>
        <w:br/>
        <w:t>в. 2,3</w:t>
        <w:br/>
        <w:t>г. 2,3,4</w:t>
        <w:br/>
        <w:t>В клетките АТФ:</w:t>
        <w:br/>
        <w:t>1. се изразходва за дифузия, осмоза и пренос на белтъци през мембрани</w:t>
        <w:br/>
        <w:t>2. се изразходва за секреция, мускулно съкращение и активен транспорт</w:t>
        <w:br/>
        <w:t>3. се изразходва за синтез на сложни молекули от прости химични съединения</w:t>
        <w:br/>
        <w:t>4. се складира в специални вакуоли</w:t>
        <w:br/>
        <w:t>а 1,3,4</w:t>
        <w:br/>
        <w:t>6. 2,3</w:t>
        <w:br/>
        <w:t>в. 2,3,4</w:t>
        <w:br/>
        <w:t>г. 1,2</w:t>
        <w:br/>
        <w:t>Хлоропластите:</w:t>
        <w:br/>
        <w:t>1. притежават тилакоидна мембрана, формираща грани, разположени в полутечната им</w:t>
        <w:br/>
        <w:t>строма</w:t>
        <w:br/>
        <w:t>2. са двумембранни органели с по-малки размери от тези на митохондриите</w:t>
        <w:br/>
        <w:t>3. притежават кръгова РНК и рибозоми, разположени в стромата</w:t>
        <w:br/>
        <w:t>4. съдържат хлорофил и възможности за синтез на АТФ</w:t>
        <w:br/>
        <w:br/>
        <w:t>. еструктура, изпъкваща към междумембранното пространство</w:t>
        <w:br/>
        <w:br/>
        <w:t>„ пропуска Н+ от междумембранното пространство към матрикса, съпроводено с</w:t>
        <w:br/>
        <w:br/>
        <w:t>Медицински университет - Варна</w:t>
        <w:br/>
        <w:br/>
        <w:t>е сложен белтъчен комплекс, разположен във вътрешната митохондрийна мембрана</w:t>
        <w:br/>
        <w:t>е структура, изпъкваща към матрикса на митохондриите</w:t>
        <w:br/>
        <w:br/>
        <w:t>получаване на АТФ</w:t>
        <w:br/>
        <w:t>а 1,2</w:t>
        <w:br/>
        <w:br/>
        <w:t>6. 2,3</w:t>
        <w:br/>
        <w:t>в. 1,3,4</w:t>
        <w:br/>
        <w:t>г. 1,2,3</w:t>
        <w:br/>
        <w:br/>
        <w:t>з</w:t>
        <w:br/>
        <w:br/>
        <w:t>субстратно фосфорилиране в цитозола</w:t>
        <w:br/>
        <w:br/>
        <w:t>фотосинтетично фосфорилиране в хлоропластите</w:t>
        <w:br/>
        <w:br/>
        <w:t>субстратното фосфорилиране в хроматина и ендоплазмената мрежа</w:t>
        <w:br/>
        <w:t>окислително фосфорилиране в митохондриите</w:t>
        <w:br/>
        <w:br/>
        <w:t>а 1,2,4</w:t>
        <w:br/>
        <w:br/>
        <w:t>6.</w:t>
        <w:br/>
        <w:t>в.</w:t>
        <w:br/>
        <w:br/>
        <w:t>в състава му влизат азотната база тимин, дезоксирибоза и три молекули фосфорна</w:t>
        <w:br/>
        <w:t>киселина, свързани с три макроергични връзки</w:t>
        <w:br/>
        <w:br/>
        <w:t>а 1,2</w:t>
        <w:br/>
        <w:br/>
        <w:t>з</w:t>
        <w:br/>
        <w:br/>
        <w:t>6. 2</w:t>
        <w:br/>
        <w:t>в. 1</w:t>
        <w:br/>
        <w:t>г. 1</w:t>
        <w:br/>
        <w:br/>
        <w:t>ът»о +</w:t>
        <w:br/>
        <w:t>»</w:t>
        <w:br/>
        <w:br/>
        <w:t>з</w:t>
        <w:br/>
        <w:br/>
        <w:t xml:space="preserve"> </w:t>
        <w:br/>
        <w:br/>
        <w:t xml:space="preserve"> </w:t>
        <w:br/>
      </w:r>
    </w:p>
    <w:p>
      <w:r>
        <w:t>10.</w:t>
        <w:br/>
        <w:br/>
        <w:t>Сборник с тестови задачи за кандидатстудентски изпит по биология</w:t>
        <w:br/>
        <w:br/>
        <w:t>Митохондриите:</w:t>
        <w:br/>
        <w:br/>
        <w:t>1. притежават две самостоятелни мембрани, от които вътрешната образува кристи</w:t>
        <w:br/>
        <w:br/>
        <w:t>2. са изпълнени с полутечна среда (матрикс), в която се намират ензимите, осигуряващи</w:t>
        <w:br/>
        <w:t>протичането на гликолизата</w:t>
        <w:br/>
        <w:br/>
        <w:t>3. са клетъчни органели, в които протичат реакциите от цикъла на Кребс, биологичното</w:t>
        <w:br/>
        <w:t>окисление (дихателни вериги) и окислителното фосфорилиране</w:t>
        <w:br/>
        <w:br/>
        <w:t>4. притежават собствена кръгова РНК и рибозоми, типични за всяка еукариотна клетка</w:t>
        <w:br/>
        <w:t>а 1,3</w:t>
        <w:br/>
        <w:t>6. 2,4</w:t>
        <w:br/>
        <w:t>в. 1,2,3</w:t>
        <w:br/>
        <w:t>г. 1,3,4</w:t>
        <w:br/>
        <w:br/>
        <w:t>АТФ синтазният комплекс:</w:t>
        <w:br/>
        <w:t>1. е, разположен по вътрешната мембрана, насочена към матрикса на митохондриите</w:t>
        <w:br/>
        <w:t>2. осигурява синтез на АТФ от АДФ в резултат от преминаващи през него Н+ от матрикса в</w:t>
        <w:br/>
        <w:t>междумембранното пространство на митохондриите</w:t>
        <w:br/>
        <w:t>притежава сложна полипептидна структура</w:t>
        <w:br/>
        <w:t>4. осъществява преобразуването на енергия на заредената мембрана в енергия на химичната</w:t>
        <w:br/>
        <w:t>връзка на АТФ</w:t>
        <w:br/>
        <w:t>а 1,2</w:t>
        <w:br/>
        <w:t>6. 1,2,4</w:t>
        <w:br/>
        <w:t>в. 1,3,4</w:t>
        <w:br/>
        <w:t>г. 2,3,4</w:t>
        <w:br/>
        <w:br/>
        <w:t>Ни</w:t>
        <w:br/>
        <w:br/>
        <w:t>АТФ-синтазният комплекс:</w:t>
        <w:br/>
        <w:t>1. е изграден от полинуклеотидни вериги и небелтъчни съставки</w:t>
        <w:br/>
        <w:t>2. осигурява получаването на АТФ в еритроцитите на човека</w:t>
        <w:br/>
        <w:t>3. пропуска Н+ от междумембранното пространство в матрикса на митохондриите,</w:t>
        <w:br/>
        <w:t>съпроводено със синтез на АТФ</w:t>
        <w:br/>
        <w:t>4. есложен белтъчен комплекс, интегриран с кристите на митохондриите</w:t>
        <w:br/>
        <w:t>а. 1,3</w:t>
        <w:br/>
        <w:t>6. 2,4</w:t>
        <w:br/>
        <w:t>в. 2,3,4</w:t>
        <w:br/>
        <w:t>г. 3,4</w:t>
        <w:br/>
        <w:br/>
        <w:t>Окислителното фосфорилиране:</w:t>
        <w:br/>
        <w:br/>
        <w:t>1. е процес, сходен със субстратното фосфорилиране, тъй като и при двата процеса</w:t>
        <w:br/>
        <w:t>енергията на субстратните молекули се трансформира пряко, е енергия на</w:t>
        <w:br/>
        <w:t>макроергичните връзки на АТФ</w:t>
        <w:br/>
        <w:br/>
        <w:t>2. е процес, надграждащ гликолизата при аеробните организми</w:t>
        <w:br/>
        <w:br/>
        <w:t>осигурява по-пълноценно усвояване на глюкозата в сравнение с гликолизата</w:t>
        <w:br/>
        <w:br/>
        <w:t>4. протича с разход на енергия</w:t>
        <w:br/>
        <w:br/>
        <w:t>1,2</w:t>
        <w:br/>
        <w:br/>
        <w:t>е</w:t>
        <w:br/>
        <w:br/>
        <w:t>2 1,3</w:t>
        <w:br/>
        <w:t>„2,3</w:t>
        <w:br/>
        <w:t>3, 4</w:t>
        <w:br/>
        <w:br/>
        <w:t>»</w:t>
        <w:br/>
        <w:br/>
        <w:t>ПБ ОР</w:t>
        <w:br/>
        <w:br/>
        <w:t>ЯШ. Попълнете липсващите термини в текста</w:t>
        <w:br/>
        <w:br/>
        <w:t>1.</w:t>
        <w:br/>
        <w:br/>
        <w:t>Окислителното фосфорилиране е процес наш... използване на енергията от</w:t>
        <w:br/>
        <w:br/>
        <w:t>окислителните реакции Вланиненене сенчененннен за синтез на АТФ.</w:t>
        <w:br/>
        <w:t>АТФ е основен носител на... в клетките ивхимично отношение се отнася</w:t>
        <w:br/>
        <w:br/>
        <w:t>към групата на...</w:t>
        <w:br/>
        <w:br/>
        <w:t xml:space="preserve"> </w:t>
        <w:br/>
        <w:t xml:space="preserve"> </w:t>
        <w:br/>
        <w:br/>
        <w:t>91</w:t>
        <w:br/>
        <w:br/>
        <w:t xml:space="preserve"> </w:t>
        <w:br/>
      </w:r>
    </w:p>
    <w:p>
      <w:r>
        <w:t>ГУ. Отбележете с Х верните (да) и неверните (не) твърдения</w:t>
        <w:br/>
        <w:br/>
        <w:t>92</w:t>
        <w:br/>
        <w:br/>
        <w:t>10.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Медицински университет - Варна</w:t>
        <w:br/>
        <w:br/>
        <w:t>ВАТГФ има..................... фосфатни връзки. Първата е обикновена естерна, а останалите две са</w:t>
        <w:br/>
        <w:br/>
        <w:t>За синтез на АТФ организмите използват енергията на нечененеене на хранителните</w:t>
        <w:br/>
        <w:t>вещества, а ..и светлината.</w:t>
        <w:br/>
        <w:br/>
        <w:t xml:space="preserve"> </w:t>
        <w:br/>
        <w:br/>
        <w:t>Най-често в хода на... енергия процеси в клетките, в молекулата на АТФ</w:t>
        <w:br/>
        <w:t>се разкъсва връзката между втория и третия остатък на фосфорната киселина, при което се</w:t>
        <w:br/>
        <w:t>отделя енергия, шииинененене и неорганичен фосфат.</w:t>
        <w:br/>
        <w:br/>
        <w:t>Системата (АДФ/АТФ) е посредник между... Инн процеси.</w:t>
        <w:br/>
        <w:br/>
        <w:t>Клетките са в състояние да . АТФ с помощта на окислително</w:t>
        <w:br/>
        <w:t>фосфорилиране, фотофосфорилиране, а в по-малка степен и чрез оеанрнна</w:t>
        <w:br/>
        <w:t>фосфорилиране</w:t>
        <w:br/>
        <w:br/>
        <w:t>Процесът „окислително фосфорилиране протича &gt; задължително в“ присъствие</w:t>
        <w:br/>
        <w:t>на..</w:t>
        <w:br/>
        <w:br/>
        <w:t xml:space="preserve"> </w:t>
        <w:br/>
        <w:br/>
        <w:t xml:space="preserve">  </w:t>
        <w:br/>
        <w:br/>
        <w:t>Преносът на електрони по дихателната верига предизвиква изпомпване наи Йони</w:t>
        <w:br/>
        <w:t>от матрикса в междумембранното пространство, с което енергията на окислението в</w:t>
        <w:br/>
        <w:t>иа енннна се трансформира в енергия на заредената мембрана.</w:t>
        <w:br/>
        <w:br/>
        <w:t>При окислителното фосфорилиране универсален механизъм за</w:t>
        <w:br/>
        <w:t>електрохимична енергия в енергия на макроергичната връзка е принципът на.</w:t>
        <w:br/>
        <w:br/>
        <w:t>на</w:t>
        <w:br/>
        <w:br/>
        <w:t xml:space="preserve"> </w:t>
        <w:br/>
        <w:t xml:space="preserve"> </w:t>
        <w:br/>
        <w:br/>
        <w:t>не 1. &gt; Автотрофните организми приемат енергия под форма на светлина, докато</w:t>
        <w:br/>
        <w:t>хетеротрофните използват за целта енергията на химичните връзки на готови</w:t>
        <w:br/>
        <w:t>органични съединения, които постъпват в тях с храната от околната среда.</w:t>
        <w:br/>
        <w:br/>
        <w:t>не 2. „Множество клетъчни процеси като мускулно съкращение, синтез на</w:t>
        <w:br/>
        <w:t>биополимери, активен мембранен транспорт секреция, дифузия и осмоза</w:t>
        <w:br/>
        <w:t>протичат с поглъщане на енергия.</w:t>
        <w:br/>
        <w:br/>
        <w:t xml:space="preserve"> </w:t>
        <w:br/>
        <w:br/>
        <w:t>не 3. Всички клетки (с малки изключения) преобразуват и съхраняват необходимата</w:t>
        <w:br/>
        <w:t>им енергия под формата на аденозинтрифосфат (АТФ).</w:t>
        <w:br/>
        <w:br/>
        <w:t>не 4. Системата (АТФ/АДФ) е посредник между екзотермичните и ендотермичните</w:t>
        <w:br/>
        <w:t>процеси.</w:t>
        <w:br/>
        <w:br/>
        <w:t>не 5. Системата (АТФ/АДФ) е посредник между аеробните и анаеробни процеси.</w:t>
        <w:br/>
        <w:br/>
        <w:t>не 6. Молекулата на АТФ включва азотната база аденин, рибоза и три остатъка</w:t>
        <w:br/>
        <w:br/>
        <w:t>фосфорна киселина, свързани с три макроергични връзки.</w:t>
        <w:br/>
        <w:br/>
        <w:t>не 7. Молекулата на АТФ включва азотната база аденин, рибоза и три остатъка</w:t>
        <w:br/>
        <w:t>фосфорна киселина, свързани помежду си с две макроергични връзки.</w:t>
        <w:br/>
        <w:br/>
        <w:t>не 8. Макроергичната връзка съхранява многократно по-голямо количество енергия</w:t>
        <w:br/>
        <w:t>в сравнение с обикновената ковалентна връзка.</w:t>
        <w:br/>
        <w:br/>
        <w:t>не 9. „В живите клетки. освобождаването на енергия от АТФ е свързано с разкъсване</w:t>
        <w:br/>
        <w:t>на втората макроергична връзка, при което се получават АМФ и две молекули</w:t>
        <w:br/>
        <w:t>неорганичен фосфат (АМФ + 29).</w:t>
        <w:br/>
        <w:br/>
        <w:t>не 10. В живите клетки освобождаването на енергия от АТФ най-често е свързано с</w:t>
        <w:br/>
        <w:t>разкъсване на крайната макроергична връзка, при което се получават АДФ и</w:t>
        <w:br/>
        <w:t>молекула неорганичен фосфат (АДФ + Ф).</w:t>
        <w:br/>
        <w:br/>
        <w:t xml:space="preserve"> </w:t>
        <w:br/>
        <w:br/>
        <w:t xml:space="preserve"> </w:t>
        <w:br/>
        <w:br/>
        <w:t xml:space="preserve"> </w:t>
        <w:br/>
      </w:r>
    </w:p>
    <w:p>
      <w:r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 xml:space="preserve"> </w:t>
        <w:br/>
        <w:br/>
        <w:t>1.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1.</w:t>
        <w:br/>
        <w:br/>
        <w:t>12.</w:t>
        <w:br/>
        <w:br/>
        <w:t>13.</w:t>
        <w:br/>
        <w:br/>
        <w:t>14.</w:t>
        <w:br/>
        <w:br/>
        <w:t>15.</w:t>
        <w:br/>
        <w:br/>
        <w:t>16.</w:t>
        <w:br/>
        <w:br/>
        <w:t>17.</w:t>
        <w:br/>
        <w:br/>
        <w:t>18.</w:t>
        <w:br/>
        <w:br/>
        <w:t>19.</w:t>
        <w:br/>
        <w:br/>
        <w:t>20.</w:t>
        <w:br/>
        <w:br/>
        <w:t>Сборник с тестови задачи за кандидатстудентски изпит по биология</w:t>
        <w:br/>
        <w:br/>
        <w:t>Клетките са в състояние да възстановяват АТФ чрез субстратно</w:t>
        <w:br/>
        <w:t>фосфорилиране, окислително фосфорилиране, фотофосфорилиране и активен</w:t>
        <w:br/>
        <w:t>мембранен транспорт.</w:t>
        <w:br/>
        <w:br/>
        <w:t>Синтезът на АТФ е свързан с два белтъчни комплекса, разположени в цитозола</w:t>
        <w:br/>
        <w:t>на клетката - дихателна верига и АТФ-ситазен комплекс.</w:t>
        <w:br/>
        <w:br/>
        <w:t>Процесите на синтез и разграждане на АТФ са взаимосвързани и се</w:t>
        <w:br/>
        <w:t>осъществяват постоянно в клетките.</w:t>
        <w:br/>
        <w:br/>
        <w:t>Процесът окислително фосфорилиране дължи своето наименование на това, че</w:t>
        <w:br/>
        <w:t>необходимата за фосфорилирането на АДФ до АТФ енергия се отделя в хода</w:t>
        <w:br/>
        <w:t>на окислителните реакции, протичащи в дихателната верига.</w:t>
        <w:br/>
        <w:br/>
        <w:t>Енергията в клетката преминава от един вид в друг. В дихателната верига тя се</w:t>
        <w:br/>
        <w:t>отделя на малки порции, превръща се в енергия на заредената мембрана, която</w:t>
        <w:br/>
        <w:t>се преобразува в енергия на макроергичната връзка на НАД.</w:t>
        <w:br/>
        <w:br/>
        <w:t>Синтезът на АТФ е свързан с дейността на два белтъчни комплекса,</w:t>
        <w:br/>
        <w:t>разположени в матрикса на митохондриите - дихателна верига и АТФ</w:t>
        <w:br/>
        <w:t>синтазен комплекс.</w:t>
        <w:br/>
        <w:br/>
        <w:t>АТФ-синтазият комплекс представлява сложен полинуклеотиден комплекс,</w:t>
        <w:br/>
        <w:t>разположен по вътрешната митохондрийна мембрана.</w:t>
        <w:br/>
        <w:br/>
        <w:t>АТФ-синтазният комплекс представлява сложен полипептиден комплекс,</w:t>
        <w:br/>
        <w:t>разположен по вътрешната митохондрийна мембрана.</w:t>
        <w:br/>
        <w:br/>
        <w:t>АТФ-синтазният комплекс, разположен във външната митохондрийна</w:t>
        <w:br/>
        <w:t>мембрана, осъществява преобразуването на енергията на заредената мембрана</w:t>
        <w:br/>
        <w:t>в енергия на макроергичната връзка на АТФ.</w:t>
        <w:br/>
        <w:br/>
        <w:t>Енергийните процеси в клетките протичат в следните взаимно свързани етапи</w:t>
        <w:br/>
        <w:t>- гликолиза, цикъл на Кребс, биологично окисление и окислително</w:t>
        <w:br/>
        <w:br/>
        <w:t>фосфорилиране.</w:t>
        <w:br/>
        <w:br/>
        <w:t>У. Опишете и обяснете</w:t>
        <w:br/>
        <w:br/>
        <w:t>Обяснете процесите на получаване на АТФ в клетката, както и тези на консумиране на</w:t>
        <w:br/>
        <w:t>неговата енергия (роля на АТФ в организма).</w:t>
        <w:br/>
        <w:br/>
        <w:t>Опишете химичната структура и ролята на АТФ, както и на системата (АДФ/АТФ).</w:t>
        <w:br/>
        <w:br/>
        <w:t>Окислително фосфорилиране и ролята на АТФ-синтазните комплекси.</w:t>
        <w:br/>
        <w:br/>
        <w:t>Изяснете предимствата на окислителното фосфорилиране пред субстратното фосфорилиране</w:t>
        <w:br/>
        <w:t>в еволюцията на организмовия свят.</w:t>
        <w:br/>
        <w:br/>
        <w:t>93</w:t>
        <w:br/>
        <w:br/>
        <w:t xml:space="preserve"> </w:t>
        <w:br/>
        <w:br/>
        <w:t xml:space="preserve"> </w:t>
        <w:br/>
        <w:br/>
        <w:t xml:space="preserve"> </w:t>
        <w:br/>
      </w:r>
    </w:p>
    <w:p>
      <w:r>
        <w:t>Медицински университет - Варна</w:t>
        <w:br/>
        <w:br/>
        <w:t>ГЕНЕТИЧНИ ПРОЦЕСИ В КЛЕ Ин</w:t>
        <w:br/>
        <w:br/>
        <w:t xml:space="preserve">   </w:t>
        <w:br/>
        <w:br/>
        <w:t>„ге „ТЕМА 38. РЕПЛИКАЦИЯ.</w:t>
        <w:br/>
        <w:br/>
        <w:t>1. Отбележете с Х верния отговор</w:t>
        <w:br/>
        <w:br/>
        <w:t>1 Процесът на удвояване на молекулата на ДНК се нарича:</w:t>
        <w:br/>
        <w:t>а. транспирация</w:t>
        <w:br/>
        <w:t>6. транскрипция</w:t>
        <w:br/>
        <w:t>в. репликация</w:t>
        <w:br/>
        <w:t>г. транслация</w:t>
        <w:br/>
        <w:br/>
        <w:t>2. Репликацията на ДНК е:</w:t>
        <w:br/>
        <w:t>а. анаболитен процес</w:t>
        <w:br/>
        <w:t>6. катаболитен процес</w:t>
        <w:br/>
        <w:t>в. окислителен процес</w:t>
        <w:br/>
        <w:t>г. транспортен процес</w:t>
        <w:br/>
        <w:br/>
        <w:t>3. Сантезата на ДНК се осъществява с помощта на:</w:t>
        <w:br/>
        <w:t>а. фосфолипиди</w:t>
        <w:br/>
        <w:t>6. малка и голяма субединица</w:t>
        <w:br/>
        <w:t>в. стероиди</w:t>
        <w:br/>
        <w:t>г. магрица</w:t>
        <w:br/>
        <w:br/>
        <w:t>4. ДНК се синтезира само когато на клетката й предстои:</w:t>
        <w:br/>
        <w:t>а. делене</w:t>
        <w:br/>
        <w:t>6. денатурация</w:t>
        <w:br/>
        <w:t>в. ренатурация</w:t>
        <w:br/>
        <w:t>г. топене</w:t>
        <w:br/>
        <w:br/>
        <w:t>5. Преди всяко клетъчно делене ДНК се удвоява, като това става с:</w:t>
        <w:br/>
        <w:t>а. голяма скорост и малка точност</w:t>
        <w:br/>
        <w:t>6. голяма скорост и точност</w:t>
        <w:br/>
        <w:t>в. голяма точност и малка скорост</w:t>
        <w:br/>
        <w:t>г. малка скорост и точност</w:t>
        <w:br/>
        <w:br/>
        <w:t>6. Биосинтезата на ДНК е типичен пример за синтез на:</w:t>
        <w:br/>
        <w:t>а. биополимер на матричен принцип</w:t>
        <w:br/>
        <w:t>6. мономер на матричен принцип</w:t>
        <w:br/>
        <w:t>в. делително вретено</w:t>
        <w:br/>
        <w:t>г. нито едно от изброените по-горе</w:t>
        <w:br/>
        <w:br/>
        <w:t>7. „Водещата“ верига при репликацията се синтезира чрез добавяне на:</w:t>
        <w:br/>
        <w:t>а. съответни нуклеотиди</w:t>
        <w:br/>
        <w:t>6. аминокиселини</w:t>
        <w:br/>
        <w:t>в. фосфатни остатъци</w:t>
        <w:br/>
        <w:t>г. пептиди</w:t>
        <w:br/>
        <w:br/>
        <w:t>8. Посоката на репликацията е от:</w:t>
        <w:br/>
        <w:t>а. -ОН група към фосфатна група</w:t>
        <w:br/>
        <w:t>6. свободна фосфатна група към -ХН; група</w:t>
        <w:br/>
        <w:t>в. -ХН» група към свободна фосфатна група</w:t>
        <w:br/>
        <w:t>г. свободна фосфатна група към -ОН група</w:t>
        <w:br/>
        <w:br/>
        <w:t xml:space="preserve"> </w:t>
        <w:br/>
        <w:br/>
        <w:t xml:space="preserve"> </w:t>
        <w:br/>
      </w:r>
    </w:p>
    <w:p>
      <w:r>
        <w:t>10.</w:t>
        <w:br/>
        <w:br/>
        <w:t>1.</w:t>
        <w:br/>
        <w:br/>
        <w:t>12.</w:t>
        <w:br/>
        <w:br/>
        <w:t>13.</w:t>
        <w:br/>
        <w:br/>
        <w:t>14.</w:t>
        <w:br/>
        <w:br/>
        <w:t>15.</w:t>
        <w:br/>
        <w:br/>
        <w:t xml:space="preserve"> </w:t>
        <w:br/>
        <w:br/>
        <w:t>16.</w:t>
        <w:br/>
        <w:br/>
        <w:t>17.</w:t>
        <w:br/>
        <w:br/>
        <w:t>Сборник с тестови задачи за кандидатстудентски изпит по биология</w:t>
        <w:br/>
        <w:br/>
        <w:t>ДНК-полимеразата е основен ензим на:</w:t>
        <w:br/>
        <w:t>а. транспирация</w:t>
        <w:br/>
        <w:t>6. репликацията</w:t>
        <w:br/>
        <w:t>в. транслацията</w:t>
        <w:br/>
        <w:t>г. фотосинтезата</w:t>
        <w:br/>
        <w:br/>
        <w:t>В кои клетъчни структури се извършва синтез на ДНК?</w:t>
        <w:br/>
        <w:t>а. лизозоми</w:t>
        <w:br/>
        <w:br/>
        <w:t>6. рибозоми</w:t>
        <w:br/>
        <w:br/>
        <w:t>в. хлоропласти</w:t>
        <w:br/>
        <w:br/>
        <w:t>г. комплекс на Голджи</w:t>
        <w:br/>
        <w:br/>
        <w:t>Репликацията е процес, при който се синтезират:</w:t>
        <w:br/>
        <w:t>а. полизахариди</w:t>
        <w:br/>
        <w:br/>
        <w:t>6. РНК</w:t>
        <w:br/>
        <w:br/>
        <w:t>в. белтъци</w:t>
        <w:br/>
        <w:br/>
        <w:t>г. ДНК</w:t>
        <w:br/>
        <w:br/>
        <w:t>Нуклеотидите са мономери на:</w:t>
        <w:br/>
        <w:t>а. белтъците</w:t>
        <w:br/>
        <w:br/>
        <w:t>6. мастните киселини</w:t>
        <w:br/>
        <w:br/>
        <w:t>в. полизахаридите</w:t>
        <w:br/>
        <w:br/>
        <w:t>г. нуклеиновите киселини</w:t>
        <w:br/>
        <w:br/>
        <w:t>В животинските клетки синтезата на рибонуклеинови киселини протича в:</w:t>
        <w:br/>
        <w:t>а. рибозомите</w:t>
        <w:br/>
        <w:br/>
        <w:t>6. лизозомите</w:t>
        <w:br/>
        <w:br/>
        <w:t>в. ядрото</w:t>
        <w:br/>
        <w:br/>
        <w:t>г. цитоплазмата</w:t>
        <w:br/>
        <w:br/>
        <w:t>Биосинтеза на ДНК се осъществява с участието на:</w:t>
        <w:br/>
        <w:t>а. ензими и белтъци</w:t>
        <w:br/>
        <w:br/>
        <w:t>0. ензими и мазнини</w:t>
        <w:br/>
        <w:br/>
        <w:t>в. ензими и въглехидрати</w:t>
        <w:br/>
        <w:br/>
        <w:t>г. белтъци и мазнини</w:t>
        <w:br/>
        <w:br/>
        <w:t>В генното инженерство намират приложение ензими, вземащи участие при:</w:t>
        <w:br/>
        <w:t>а. репликацията</w:t>
        <w:br/>
        <w:br/>
        <w:t>0. ренатурацията</w:t>
        <w:br/>
        <w:br/>
        <w:t>в. денатурацията</w:t>
        <w:br/>
        <w:br/>
        <w:t>г. транспирацията</w:t>
        <w:br/>
        <w:br/>
        <w:t>Посечете кое твърдение е вярно за ДНК-полимеразата?</w:t>
        <w:br/>
        <w:br/>
        <w:t>а. има свойството да добавя нуклеотиди към края на полинуклеотидната верига</w:t>
        <w:br/>
        <w:t>6. не е чувствителна към грешки</w:t>
        <w:br/>
        <w:br/>
        <w:t>в. не отстранява грешни нуклеотиди при синтеза на ДНК</w:t>
        <w:br/>
        <w:br/>
        <w:t>г. може да започне сама процеса на репликацията</w:t>
        <w:br/>
        <w:br/>
        <w:t>Кое твърдение не е вярно за репликацията на ДНК?</w:t>
        <w:br/>
        <w:br/>
        <w:t>а. започва от определено място - „начало“</w:t>
        <w:br/>
        <w:br/>
        <w:t>6. еанаболитен процес</w:t>
        <w:br/>
        <w:br/>
        <w:t>в. изисква специален ензим за синтеза на ДНК</w:t>
        <w:br/>
        <w:br/>
        <w:t>г. протича еднакво бързо при еукариотните и прокариотните клетки</w:t>
        <w:br/>
        <w:br/>
        <w:t xml:space="preserve"> </w:t>
        <w:br/>
      </w:r>
    </w:p>
    <w:p>
      <w:r>
        <w:t>П. Отбележете с Х комбинацията с верните твърдения (а, б, в или г)</w:t>
        <w:br/>
        <w:br/>
        <w:t>96</w:t>
        <w:br/>
        <w:br/>
        <w:t>18.</w:t>
        <w:br/>
        <w:br/>
        <w:t>19.</w:t>
        <w:br/>
        <w:br/>
        <w:t>20.</w:t>
        <w:br/>
        <w:br/>
        <w:t>21.</w:t>
        <w:br/>
        <w:br/>
        <w:t>22.</w:t>
        <w:br/>
        <w:br/>
        <w:t>23.</w:t>
        <w:br/>
        <w:br/>
        <w:t>24.</w:t>
        <w:br/>
        <w:br/>
        <w:t>1.</w:t>
        <w:br/>
        <w:br/>
        <w:t>Медицински университет - Варна</w:t>
        <w:br/>
        <w:br/>
        <w:t>Коя двойка бази съответства на правилото за комплементарност при репликация?</w:t>
        <w:br/>
        <w:t>а. аденин - гуанин</w:t>
        <w:br/>
        <w:br/>
        <w:t>6. аденин - цитозин</w:t>
        <w:br/>
        <w:br/>
        <w:t>в. аденин - урацил</w:t>
        <w:br/>
        <w:br/>
        <w:t>г. аденин - тимин</w:t>
        <w:br/>
        <w:br/>
        <w:t>ДНК-лигазите:</w:t>
        <w:br/>
        <w:br/>
        <w:t>а. разплитат двойната спирала на ДНК</w:t>
        <w:br/>
        <w:br/>
        <w:t>6. деспирализират ДНК веригата в участъците, които са допълнително спирализирани от</w:t>
        <w:br/>
        <w:t>частичното разделяне на двете изходни вериги</w:t>
        <w:br/>
        <w:br/>
        <w:t>в. свързват новосинтезираните фрагменти на Оказаки</w:t>
        <w:br/>
        <w:br/>
        <w:t>г. синтезират РНК -зачатък</w:t>
        <w:br/>
        <w:br/>
        <w:t>Кое от следните условия за протичане на репликацията е грешно?</w:t>
        <w:br/>
        <w:t>а. четири вида нуклеотиди с азотни бази А, Г, Циу</w:t>
        <w:br/>
        <w:br/>
        <w:t>6. ДНК молекула, изпълняваща функцията на матрица</w:t>
        <w:br/>
        <w:br/>
        <w:t>в. участие на ензими</w:t>
        <w:br/>
        <w:br/>
        <w:t>г. необходимост от енергия</w:t>
        <w:br/>
        <w:br/>
        <w:t>Матричната ДНК верига, която притежава 3”-ОН начало и се удвоява по непрекъснат</w:t>
        <w:br/>
        <w:t>начин, се нарича:</w:t>
        <w:br/>
        <w:br/>
        <w:t>а. базична</w:t>
        <w:br/>
        <w:br/>
        <w:t>6. закъсняваща</w:t>
        <w:br/>
        <w:br/>
        <w:t>в. изоставаща</w:t>
        <w:br/>
        <w:br/>
        <w:t>г. водеща</w:t>
        <w:br/>
        <w:br/>
        <w:t>Кое твърдение за репликацията е грешно?</w:t>
        <w:br/>
        <w:br/>
        <w:t>а. Новосинтезираната ДНК верига нараства в посока 57-&gt;3”.</w:t>
        <w:br/>
        <w:br/>
        <w:t>6. Репликацията изисква енергия, ензими, ДНК матрица и четири вида нуклеотиди.</w:t>
        <w:br/>
        <w:t>в. Репликацията на ДНК при прокариоти започва от много стартови точки.</w:t>
        <w:br/>
        <w:br/>
        <w:t>г. Репликацията протича едновременно в двете противоположни посоки.</w:t>
        <w:br/>
        <w:br/>
        <w:t>ДНК-топоизомеразите:</w:t>
        <w:br/>
        <w:br/>
        <w:t>а. разплитат двойната спирала на ДНК</w:t>
        <w:br/>
        <w:br/>
        <w:t>6. деспирализират ДНК веригата в участъците, които са допълнително спирализирани от</w:t>
        <w:br/>
        <w:t>частичното разделяне на двете изходни вериги</w:t>
        <w:br/>
        <w:br/>
        <w:t>в. свързват новосинтезираните фрагменти на Оказаки</w:t>
        <w:br/>
        <w:br/>
        <w:t>г. синтезират РНК-зачатък</w:t>
        <w:br/>
        <w:br/>
        <w:t>Кой от следните ензими не участва в репликацията?</w:t>
        <w:br/>
        <w:t>а. топоизомераза</w:t>
        <w:br/>
        <w:br/>
        <w:t>6. пептидил-трансфераза</w:t>
        <w:br/>
        <w:br/>
        <w:t>в. праймаза</w:t>
        <w:br/>
        <w:br/>
        <w:t>г. хеликаза</w:t>
        <w:br/>
        <w:br/>
        <w:t>При биосинтезата на ДНК:</w:t>
        <w:br/>
        <w:br/>
        <w:t>1. двете полинуклеотидни вериги се разделят</w:t>
        <w:br/>
        <w:br/>
        <w:t>2. всяка една от полинуклеотидните вериги служи като матрица за синтеза на нова</w:t>
        <w:br/>
        <w:t>полинуклеотидна верига</w:t>
        <w:br/>
        <w:br/>
        <w:t>3. всяка една от полинуклеотидните вериги служи като матрица за синтеза на нова</w:t>
        <w:br/>
        <w:t>полипептидна верига</w:t>
        <w:br/>
        <w:br/>
        <w:t>4. отедна стара се получава една нова верига.</w:t>
        <w:br/>
        <w:br/>
        <w:t>1,3</w:t>
        <w:br/>
        <w:br/>
        <w:t>.1,2,4</w:t>
        <w:br/>
        <w:br/>
        <w:t>-1,2</w:t>
        <w:br/>
        <w:br/>
        <w:t>2,4</w:t>
        <w:br/>
        <w:br/>
        <w:t>,</w:t>
        <w:br/>
        <w:br/>
        <w:t>пвов</w:t>
        <w:br/>
        <w:br/>
        <w:t xml:space="preserve"> 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2. За репликацията е характерно следното:</w:t>
        <w:br/>
        <w:t>1. осъществява се на матричен принцип</w:t>
        <w:br/>
        <w:t>2. удвоява се ДНК</w:t>
        <w:br/>
        <w:t>3. скоростта на репликация при еукариотите е по-малка от тази при прокариотите</w:t>
        <w:br/>
        <w:t>4. всяка една от полинуклеотидните вериги служи като матрица за синтеза на нова</w:t>
        <w:br/>
        <w:t>полинуклеотидна верига</w:t>
        <w:br/>
        <w:t>а 1,3</w:t>
        <w:br/>
        <w:t>6. 1,2,3</w:t>
        <w:br/>
        <w:t>в. 1,2,4</w:t>
        <w:br/>
        <w:t>г. 2,3</w:t>
        <w:br/>
        <w:br/>
        <w:t>3. Процесът на удвояване на ДНК на клетката е:</w:t>
        <w:br/>
        <w:t>1. репликация</w:t>
        <w:br/>
        <w:t>2. биосинтез на ДНК</w:t>
        <w:br/>
        <w:t>3. биохимичен процес</w:t>
        <w:br/>
        <w:t>4. катаболитен процес</w:t>
        <w:br/>
        <w:t>а. 1,2,3</w:t>
        <w:br/>
        <w:t>6. 1,2,4</w:t>
        <w:br/>
        <w:t>в. 2,3,4</w:t>
        <w:br/>
        <w:t>г. 1,3,4</w:t>
        <w:br/>
        <w:br/>
        <w:t>4. Като анаболитен прощес, репликацията на ДНК изисква енергия от:</w:t>
        <w:br/>
        <w:t>1 АТФ</w:t>
        <w:br/>
        <w:t>2. дезоксирибонуклеотиди, свързани с един фосфатен остатък</w:t>
        <w:br/>
        <w:t>3. дезоксирибонуклеотиди, свързани с три фосфатни остатъка</w:t>
        <w:br/>
        <w:t>4. самите градивни елементи</w:t>
        <w:br/>
        <w:t>а 1,3,4</w:t>
        <w:br/>
        <w:t>6. 1,4</w:t>
        <w:br/>
        <w:t>1.3</w:t>
        <w:br/>
        <w:t>3,4</w:t>
        <w:br/>
        <w:br/>
        <w:t>па</w:t>
        <w:br/>
        <w:br/>
        <w:t>5. Репликацията на ДНК се характеризира с:</w:t>
        <w:br/>
        <w:t>1. голяма бързина</w:t>
        <w:br/>
        <w:t>2. голяма скорост</w:t>
        <w:br/>
        <w:t>3. малка точност</w:t>
        <w:br/>
        <w:t>4. определена посока</w:t>
        <w:br/>
        <w:t>а. 1,2,4</w:t>
        <w:br/>
        <w:t>6. 1,2,3</w:t>
        <w:br/>
        <w:t>в. 3,4</w:t>
        <w:br/>
        <w:t>г. 2,3,4</w:t>
        <w:br/>
        <w:br/>
        <w:t>6. Репликацията на ДНК е процес:</w:t>
        <w:br/>
        <w:t>1. на синтеза на хетеробиополимер</w:t>
        <w:br/>
        <w:t>2. извършващ се по матричен принцип</w:t>
        <w:br/>
        <w:t>3. на синтеза на полипептид</w:t>
        <w:br/>
        <w:t>4. на синтеза на хомобиополимер</w:t>
        <w:br/>
        <w:br/>
        <w:t>пвроРр</w:t>
        <w:br/>
        <w:br/>
        <w:t xml:space="preserve"> </w:t>
        <w:br/>
        <w:br/>
        <w:t xml:space="preserve"> </w:t>
        <w:br/>
      </w:r>
    </w:p>
    <w:p>
      <w:r>
        <w:t>98</w:t>
        <w:br/>
        <w:br/>
        <w:t>7.</w:t>
        <w:br/>
        <w:br/>
        <w:t>06</w:t>
        <w:br/>
        <w:br/>
        <w:t>10.</w:t>
        <w:br/>
        <w:br/>
        <w:t>1.</w:t>
        <w:br/>
        <w:br/>
        <w:t>Медицински университет - Варна</w:t>
        <w:br/>
        <w:br/>
        <w:t>Репликацията на ДНК е:</w:t>
        <w:br/>
        <w:br/>
        <w:t>1.</w:t>
        <w:br/>
        <w:br/>
        <w:t>2</w:t>
        <w:br/>
        <w:t>3.</w:t>
        <w:br/>
        <w:t>4</w:t>
        <w:br/>
        <w:br/>
        <w:t>хоюо</w:t>
        <w:br/>
        <w:br/>
        <w:t>биохимичен процес</w:t>
        <w:br/>
        <w:br/>
        <w:t>. морфологичен процес</w:t>
        <w:br/>
        <w:br/>
        <w:t>катаболитен процес</w:t>
        <w:br/>
        <w:br/>
        <w:t>. анаболитен процес</w:t>
        <w:br/>
        <w:br/>
        <w:t>а 2,4</w:t>
        <w:br/>
        <w:t>6. 2,3</w:t>
        <w:br/>
        <w:br/>
        <w:t>в. 1,4</w:t>
        <w:br/>
        <w:br/>
        <w:t>г. 1,3</w:t>
        <w:br/>
        <w:br/>
        <w:t>К-полимеразата е:</w:t>
        <w:br/>
        <w:br/>
        <w:t>основен ензим на репликацията</w:t>
        <w:br/>
        <w:br/>
        <w:t>има свойството да добавя нуклеотиди към свободния край ка полипептидната верига</w:t>
        <w:br/>
        <w:t>ензим, често допускащ грешки</w:t>
        <w:br/>
        <w:br/>
        <w:t>ензим, който може да отстрани грешно попаднал нуклеотид</w:t>
        <w:br/>
        <w:br/>
        <w:t>а. 1,4</w:t>
        <w:br/>
        <w:br/>
        <w:t>6. 1,2,3</w:t>
        <w:br/>
        <w:br/>
        <w:t>в. 2,4</w:t>
        <w:br/>
        <w:br/>
        <w:t>г. 1,2,4</w:t>
        <w:br/>
        <w:br/>
        <w:t>Кои от следните твърдения се отнасят за процеса репликация?</w:t>
        <w:br/>
        <w:br/>
        <w:t>1.</w:t>
        <w:br/>
        <w:br/>
        <w:t>2.</w:t>
        <w:br/>
        <w:t>3.</w:t>
        <w:br/>
        <w:t>4.</w:t>
        <w:br/>
        <w:br/>
        <w:t>участват ензими и белтъци.</w:t>
        <w:br/>
        <w:br/>
        <w:t>осигурява синтезата на полинуклеотидни вериги</w:t>
        <w:br/>
        <w:br/>
        <w:t>новосинтезираната ДНК има две нови вериги.</w:t>
        <w:br/>
        <w:br/>
        <w:t>скоростта на репликация при еукариотите е по-малка от тази при прокариотите</w:t>
        <w:br/>
        <w:t>а. 1,3</w:t>
        <w:br/>
        <w:br/>
        <w:t>6. 1,2</w:t>
        <w:br/>
        <w:t>в. 3,4</w:t>
        <w:br/>
        <w:t>г. 2,3</w:t>
        <w:br/>
        <w:br/>
        <w:t>Ензимите на репликацията:</w:t>
        <w:br/>
        <w:br/>
        <w:t>1</w:t>
        <w:br/>
        <w:br/>
        <w:t>2.</w:t>
        <w:br/>
        <w:t>3.</w:t>
        <w:br/>
        <w:t>4.</w:t>
        <w:br/>
        <w:br/>
        <w:t>намират приложение в генното инженерство</w:t>
        <w:br/>
        <w:t>могат да разплитат двойната спирала на ДНК</w:t>
        <w:br/>
        <w:t>помагат за получаването на рекомбинантна ДНК</w:t>
        <w:br/>
        <w:t>се намират само в прокариотните организми</w:t>
        <w:br/>
        <w:br/>
        <w:t>а. 2,3,4</w:t>
        <w:br/>
        <w:br/>
        <w:t>6.1,2,3</w:t>
        <w:br/>
        <w:br/>
        <w:t>в. 1,3</w:t>
        <w:br/>
        <w:br/>
        <w:t>г. 2,4</w:t>
        <w:br/>
        <w:br/>
        <w:t>Ключови ензими за репликацията са:</w:t>
        <w:br/>
        <w:t>1. РНК полимераза</w:t>
        <w:br/>
        <w:br/>
        <w:t>2. хеликаза</w:t>
        <w:br/>
        <w:br/>
        <w:t>3. праймаза</w:t>
        <w:br/>
        <w:br/>
        <w:t>4. топоизомераза</w:t>
        <w:br/>
        <w:br/>
        <w:t>а. 2, 3, 4</w:t>
        <w:br/>
        <w:t>.1,2</w:t>
        <w:br/>
        <w:t>-1,3,4</w:t>
        <w:br/>
        <w:t>.2,3</w:t>
        <w:br/>
        <w:br/>
        <w:t>,</w:t>
        <w:br/>
        <w:br/>
        <w:t xml:space="preserve"> </w:t>
        <w:br/>
        <w:br/>
        <w:t xml:space="preserve"> </w:t>
        <w:br/>
      </w:r>
    </w:p>
    <w:p>
      <w:r>
        <w:t>12.</w:t>
        <w:br/>
        <w:br/>
        <w:t xml:space="preserve">  </w:t>
        <w:br/>
        <w:br/>
        <w:t>Сборник с тестови задачи за кандидатстудентски изпит по биология</w:t>
        <w:br/>
        <w:br/>
        <w:t>ДНК-хеликазата:</w:t>
        <w:br/>
        <w:t>1. свързва новосинтезираните фрагменти на Оказаки</w:t>
        <w:br/>
        <w:t>2. разкъсва водородните връзки между комплементарните бази</w:t>
        <w:br/>
        <w:t>3. „съшива““ отделните моноснуклеотиди в новосинтезираната полинуклеотидна верига</w:t>
        <w:br/>
        <w:t>4. разделя двете изходни ДНК вериги</w:t>
        <w:br/>
        <w:t>а. 2,3, 4.</w:t>
        <w:br/>
        <w:t>6.1,2</w:t>
        <w:br/>
        <w:t>в. 1,3,4</w:t>
        <w:br/>
        <w:t>г. 2,4</w:t>
        <w:br/>
        <w:br/>
        <w:t>Топоизомеразата:</w:t>
        <w:br/>
        <w:t>1. деспирализира ДНК</w:t>
        <w:br/>
        <w:t>2. освобождава излишното напрежение в двата края на репликационната вилка</w:t>
        <w:br/>
        <w:t>3. „съшива“ отделните мононуклеотиди в новосинтезираната полинуклеотидна верига</w:t>
        <w:br/>
        <w:t>4. улеснява разплитането на веригите</w:t>
        <w:br/>
        <w:br/>
        <w:t>а. 2,3,4</w:t>
        <w:br/>
        <w:br/>
        <w:t>6.1,2</w:t>
        <w:br/>
        <w:t>в. 1,2,4</w:t>
        <w:br/>
        <w:t>г. 1,4</w:t>
        <w:br/>
        <w:br/>
        <w:t>»</w:t>
        <w:br/>
        <w:br/>
        <w:t>ад</w:t>
        <w:br/>
        <w:t>Ш. Попълнете липсващите термини в текста</w:t>
        <w:br/>
        <w:br/>
        <w:t xml:space="preserve"> </w:t>
        <w:br/>
        <w:br/>
        <w:t xml:space="preserve"> </w:t>
        <w:br/>
        <w:t xml:space="preserve"> </w:t>
        <w:br/>
        <w:br/>
        <w:t>1 &gt; При биосинтезата на............ ....... двете полинуклеотидни вериги се разделят и всяка една</w:t>
        <w:br/>
        <w:t>от тях служи Кат... „ Върху която се синтезира по една нова полинуклеотидна</w:t>
        <w:br/>
        <w:t>верига.</w:t>
        <w:br/>
        <w:br/>
        <w:t>2. Като се спазва правилото За еее срещу азотната база аденин от едната</w:t>
        <w:br/>
        <w:t>полинуклеотидна верига застава базата......... нее .</w:t>
        <w:br/>
        <w:br/>
        <w:t>Процесът, при който се удвоява ДНК На... ОЕ НАРИЧА а ннееееееееетенне</w:t>
        <w:br/>
        <w:br/>
        <w:t>4. Кат нененен процес, репликацията изисква... ннннесенее „ която се</w:t>
        <w:br/>
        <w:t>доставя от самите изходни нуклеотиди.</w:t>
        <w:br/>
        <w:br/>
        <w:t>5. В резултат на ......-снееее ОТ една молекула се образуваг две нови</w:t>
        <w:br/>
        <w:t>молекули, всяка от които съдържа една стара верига и една новосинтезирана верига.</w:t>
        <w:br/>
        <w:br/>
        <w:t>6. Двете нови молекули ДНК, получени при. „ са напълно еднакви, както с</w:t>
        <w:br/>
        <w:t>изходната молекула............. „така и помежду си.</w:t>
        <w:br/>
        <w:br/>
        <w:t>7. “Нарастването на полинуклеотидната верига винаги започва от края, В който има свободен</w:t>
        <w:br/>
        <w:t>реве ненеенена еее енееення и краяг се удължава със свободна ннееенен</w:t>
        <w:br/>
        <w:br/>
        <w:t>8. ... може да</w:t>
        <w:br/>
        <w:br/>
        <w:t>9. Възможността за промяна на нуклеотиди в............. при репликация с възможност за</w:t>
        <w:br/>
        <w:t>създаване на разнообразие и една от причините За... осеян при организмите.</w:t>
        <w:br/>
        <w:br/>
        <w:t>10. С помощта на......... ДаарадАААА .. от прокариотни клетки, които имат способността да срязват</w:t>
        <w:br/>
        <w:t>ДНК на точно определено място, може да се „отреже“ участък от ДНК и да се „вмъкне“ в</w:t>
        <w:br/>
        <w:t>бактерийна или вирусна ДНК, като се ПОЛУЧИ... енененне ДНК-молекула.</w:t>
        <w:br/>
        <w:br/>
        <w:t>1. Една от веригите на ДНК се синтезира прекъснато и се нарича нее , като</w:t>
        <w:br/>
        <w:t>множеството малки полинуклеотидни участъци се наричат фрагменти на...</w:t>
        <w:br/>
        <w:br/>
        <w:t>12. Репликацията на двойноверижната ДНК при еиине започва от много стартови точки,</w:t>
        <w:br/>
        <w:br/>
        <w:t xml:space="preserve"> </w:t>
        <w:br/>
        <w:br/>
        <w:t>като участъкът между две начални точки се нарича</w:t>
        <w:br/>
        <w:br/>
        <w:t xml:space="preserve"> </w:t>
        <w:br/>
      </w:r>
    </w:p>
    <w:p>
      <w:r>
        <w:t>Медицински университет - Варна</w:t>
        <w:br/>
        <w:br/>
        <w:t>13. Хеликазите разкъсват нее“ връзки между комплементарните</w:t>
        <w:br/>
        <w:t>разделят двете изходни ДНК вериги.</w:t>
        <w:br/>
        <w:br/>
        <w:t>и така</w:t>
        <w:br/>
        <w:br/>
        <w:t xml:space="preserve"> </w:t>
        <w:br/>
        <w:br/>
        <w:t>ГУ. Отбележете с Х вериите (да) и неверните (не) твърдения</w:t>
        <w:br/>
        <w:t>да не 1. Процесът, при който се удвоява ДНК се нарича репликация.</w:t>
        <w:br/>
        <w:br/>
        <w:t>да &gt; не 2. При репликацията от една молекула ДНК се получават две нови молекули,</w:t>
        <w:br/>
        <w:t>всяка с една стара и една нова верига.</w:t>
        <w:br/>
        <w:br/>
        <w:t>да не 3. Репликацията като катаболитен процес изисква енергия, която се доставя от</w:t>
        <w:br/>
        <w:t>АТФ.</w:t>
        <w:br/>
        <w:br/>
        <w:t>да „не 4. Репликацията на ДНК е типичен пример за синтеза биополимер на матричен</w:t>
        <w:br/>
        <w:t>принцип.</w:t>
        <w:br/>
        <w:br/>
        <w:t>да &gt; не 5. „Скоростта и точността на репликацията се постигат с участието на комплекс</w:t>
        <w:br/>
        <w:br/>
        <w:t>ензими и белтъци.</w:t>
        <w:br/>
        <w:br/>
        <w:t>да не 6. Биосинтезата на ДНК изисква енергия, която се доставя от самите изходни</w:t>
        <w:br/>
        <w:t>нуклеотиди</w:t>
        <w:br/>
        <w:t>да не 7. Биосинтезата на ДНК протича еднакво бързо при еукариотните и</w:t>
        <w:br/>
        <w:br/>
        <w:t>прокариотните клетки.</w:t>
        <w:br/>
        <w:br/>
        <w:t>да не 8. Преди всяко клетъчно деление ДНК се удвоява, като това става с голяма</w:t>
        <w:br/>
        <w:t>точност и с голяма скорост.</w:t>
        <w:br/>
        <w:br/>
        <w:t>да не 9. “При репликацията се получават две ДНК молекули, като всяка една от тях</w:t>
        <w:br/>
        <w:t>съдържа една полинуклеотидна верига от майчината ДНК и една</w:t>
        <w:br/>
        <w:t>новосинтезирана полинуклеотидна верига.</w:t>
        <w:br/>
        <w:br/>
        <w:t>да не 10. ДНК на бактериите се състои от 5х108 двойки бази и се удвоява за 30 часа.</w:t>
        <w:br/>
        <w:t>да не 1. Основен ензим на репликацията е ДНК-полимеразата.</w:t>
        <w:br/>
        <w:t>да не 12. Преди да започне биосинтеза на новите вериги, ДНК-полимеразата разплита</w:t>
        <w:br/>
        <w:br/>
        <w:t>двойната спирала.</w:t>
        <w:br/>
        <w:br/>
        <w:t>да не 13. При удвояването на ДНК молекулата се спазва правилото за съответност</w:t>
        <w:br/>
        <w:t>(комплементарност) на базите.</w:t>
        <w:br/>
        <w:br/>
        <w:t>да не 14. При човека цялата клетъчна ДНК, съдържаща 3х 107 двойки бази, се удвоява за</w:t>
        <w:br/>
        <w:t>20 часа</w:t>
        <w:br/>
        <w:br/>
        <w:t>да не 15. Наследствената информация се пренася от цитоплазмата към ядрото.</w:t>
        <w:br/>
        <w:br/>
        <w:t>да не 16. Двете новосинтезирани вериги ДНК при репликацията не са изградени от по</w:t>
        <w:br/>
        <w:br/>
        <w:t>две нови вериги.</w:t>
        <w:br/>
        <w:br/>
        <w:t>да не 17. В генното инженерство намират приложение ензимите на репликацията.</w:t>
        <w:br/>
        <w:br/>
        <w:t>да не 18. ДНК-полимеразата има свойството да добавя нуклеотиди към края на</w:t>
        <w:br/>
        <w:t>полинуклеотидната верига</w:t>
        <w:br/>
        <w:br/>
        <w:t>да не 19. За репликацията е характерно пренасянето на информация през ядрената</w:t>
        <w:br/>
        <w:t>мембрана.</w:t>
        <w:br/>
        <w:br/>
        <w:t>да не 20. При еукариотните клетки биосинтеза на ДНК започва от една точка.</w:t>
        <w:br/>
        <w:br/>
        <w:t>да не 21. Мястото, където се разделят двете ДНК вериги, се нарича репликационна</w:t>
        <w:br/>
        <w:t>вилка.</w:t>
        <w:br/>
        <w:br/>
        <w:t>да не 22. Репликацията е катаболитен процес.</w:t>
        <w:br/>
        <w:br/>
        <w:t xml:space="preserve"> </w:t>
        <w:br/>
        <w:br/>
        <w:t>100 -</w:t>
        <w:br/>
        <w:br/>
        <w:t xml:space="preserve"> </w:t>
        <w:br/>
      </w:r>
    </w:p>
    <w:p>
      <w:r>
        <w:t>да</w:t>
        <w:br/>
        <w:br/>
        <w:t>да</w:t>
        <w:br/>
        <w:br/>
        <w:t>да</w:t>
        <w:br/>
        <w:br/>
        <w:t xml:space="preserve"> </w:t>
        <w:br/>
        <w:br/>
        <w:t>ер</w:t>
        <w:br/>
        <w:br/>
        <w:t>ж.</w:t>
        <w:br/>
        <w:br/>
        <w:t>1.</w:t>
        <w:br/>
        <w:t>2.</w:t>
        <w:br/>
        <w:t>ЕД</w:t>
        <w:br/>
        <w:br/>
        <w:t>Сборник с тестови задачи за кандидатстудентски изпит по биология</w:t>
        <w:br/>
        <w:br/>
        <w:t>не 23. Тита-моделът на репликация е характерен за кръговата молекула ДНК на</w:t>
        <w:br/>
        <w:t>чревната бактерия Ешерихия коли.</w:t>
        <w:br/>
        <w:br/>
        <w:t>не 24. Репликацията на ДНК при сукариотите се осъществява в четири основни етапа.</w:t>
        <w:br/>
        <w:br/>
        <w:t>не 25. След свързването на фрагментите на Оказаки се образува в цялостен вид</w:t>
        <w:br/>
        <w:t>водещата верига.</w:t>
        <w:br/>
        <w:br/>
        <w:t>&lt; Опишете и обяснете</w:t>
        <w:br/>
        <w:br/>
        <w:t>Механизма на ДНК репликацията</w:t>
        <w:br/>
        <w:t>Репликацията на ДНК при еукариотните организми</w:t>
        <w:br/>
        <w:br/>
        <w:t>Репликацията на ДНК при прокариотни оргавизми</w:t>
        <w:br/>
        <w:br/>
        <w:t>"ТЕМА 39. ТРАНСКРИПЦИЯ:</w:t>
        <w:br/>
        <w:br/>
        <w:t>„Отбележете с Х верния отговор</w:t>
        <w:br/>
        <w:br/>
        <w:t>1.</w:t>
        <w:br/>
        <w:br/>
        <w:t>Кои от посочените съединения са образувани по време на транскрипцията?</w:t>
        <w:br/>
        <w:t>а. РНК-полимераза</w:t>
        <w:br/>
        <w:br/>
        <w:t>6. ДНК</w:t>
        <w:br/>
        <w:br/>
        <w:t>в. белтък</w:t>
        <w:br/>
        <w:br/>
        <w:t>г. рРНК</w:t>
        <w:br/>
        <w:br/>
        <w:t>Синтезата на РНК се извършва при процеса:</w:t>
        <w:br/>
        <w:t>а. транслация</w:t>
        <w:br/>
        <w:br/>
        <w:t>6. ренагурация</w:t>
        <w:br/>
        <w:br/>
        <w:t>в. репликация</w:t>
        <w:br/>
        <w:br/>
        <w:t>г. транскрипция</w:t>
        <w:br/>
        <w:br/>
        <w:t>Белтък-синтезиращият апарат на клетката осигурява презаписване на информация от</w:t>
        <w:br/>
        <w:t>езика на нуклеотидите в езика на:</w:t>
        <w:br/>
        <w:br/>
        <w:t>а. аминокиселените</w:t>
        <w:br/>
        <w:br/>
        <w:t>6. мастните киселини</w:t>
        <w:br/>
        <w:br/>
        <w:t>в. полизахаридите</w:t>
        <w:br/>
        <w:br/>
        <w:t>г. нуклеотидите</w:t>
        <w:br/>
        <w:br/>
        <w:t>При еукариотните клетки, малка част от наследствената информация се презаписва в:</w:t>
        <w:br/>
        <w:t>а. ДНК</w:t>
        <w:br/>
        <w:br/>
        <w:t>6. РНК</w:t>
        <w:br/>
        <w:br/>
        <w:t>в. цитоплазмата</w:t>
        <w:br/>
        <w:br/>
        <w:t>г. рибозомите</w:t>
        <w:br/>
        <w:br/>
        <w:t>Транскрипцията е биосинтез на:</w:t>
        <w:br/>
        <w:t>а ДНК</w:t>
        <w:br/>
        <w:br/>
        <w:t>6. РНК</w:t>
        <w:br/>
        <w:br/>
        <w:t>в. белтъци</w:t>
        <w:br/>
        <w:br/>
        <w:t>г. АТФ</w:t>
        <w:br/>
        <w:br/>
        <w:t>РНК синтезата се извършва с участието на:</w:t>
        <w:br/>
        <w:t>а. ензими</w:t>
        <w:br/>
        <w:br/>
        <w:t>6. фосфолипиди</w:t>
        <w:br/>
        <w:br/>
        <w:t>в. въглехидрати</w:t>
        <w:br/>
        <w:br/>
        <w:t>г. стероиди</w:t>
        <w:br/>
        <w:br/>
        <w:t>а А -- 101</w:t>
        <w:br/>
      </w:r>
    </w:p>
    <w:p>
      <w:r>
        <w:t>Медицински университет - Варна</w:t>
        <w:br/>
        <w:br/>
        <w:t>7. “Транскрипцията е процес, при който се синтезират:</w:t>
        <w:br/>
        <w:t>а ДНК</w:t>
        <w:br/>
        <w:t>6. РНК</w:t>
        <w:br/>
        <w:t>в. белтъци</w:t>
        <w:br/>
        <w:t>г. полизахариди</w:t>
        <w:br/>
        <w:br/>
        <w:t>8. РНК-полимеразата е основен ензим на:</w:t>
        <w:br/>
        <w:t>а. транскрипцията</w:t>
        <w:br/>
        <w:t>6. транспирация</w:t>
        <w:br/>
        <w:t>в. транслацията</w:t>
        <w:br/>
        <w:t>г. репликацията</w:t>
        <w:br/>
        <w:br/>
        <w:t>9. „При процеса транскрипция се използва:</w:t>
        <w:br/>
        <w:t>а. една от веригите на ДНК</w:t>
        <w:br/>
        <w:t>6. едновременно и двете вериги на ДНК</w:t>
        <w:br/>
        <w:t>в. една от веригите на РНК</w:t>
        <w:br/>
        <w:t>г. нито едно от изброените</w:t>
        <w:br/>
        <w:br/>
        <w:t>10. Транскрипцията се осъществява в:</w:t>
        <w:br/>
        <w:t>а. лизозомите</w:t>
        <w:br/>
        <w:t>6. едноплазмения ретикулум</w:t>
        <w:br/>
        <w:t>в. ядрото</w:t>
        <w:br/>
        <w:t>г. апарата на Голджи</w:t>
        <w:br/>
        <w:br/>
        <w:t>11. Точността на транскрипцията е:</w:t>
        <w:br/>
        <w:t>а. по-ниска от точността на репликацията</w:t>
        <w:br/>
        <w:t>6. по-висока от точността на репликацията</w:t>
        <w:br/>
        <w:t>в. еднаква с точността на репликацията</w:t>
        <w:br/>
        <w:t>г. подобна на точността на репликацията</w:t>
        <w:br/>
        <w:br/>
        <w:t>12. Грешките при транскрипцията:</w:t>
        <w:br/>
        <w:t>а. се отразяват на индивида и на неговото поколение</w:t>
        <w:br/>
        <w:t>6. не се отразяват на индивида и на неговото поколение</w:t>
        <w:br/>
        <w:t>в. се отразяват само на индивида, но не засягат потомството</w:t>
        <w:br/>
        <w:t>г. не се отразяват на индивида, но се проявяват в неговото поколение</w:t>
        <w:br/>
        <w:br/>
        <w:t>13. Ензимът РИНК-полимераза:</w:t>
        <w:br/>
        <w:t>а. извършва самостоятелно репликацията</w:t>
        <w:br/>
        <w:t>6. синтезира полипептидни вериги</w:t>
        <w:br/>
        <w:t>в. извършва самостоятелно транскрипцията</w:t>
        <w:br/>
        <w:t>г. нито едно от изброените</w:t>
        <w:br/>
        <w:br/>
        <w:t>14. Основен ензим на транскрипцията е:</w:t>
        <w:br/>
        <w:t>а. РНК-полимеразата</w:t>
        <w:br/>
        <w:t>6. ДНК-полимеразата</w:t>
        <w:br/>
        <w:t>в. амилазата</w:t>
        <w:br/>
        <w:t>г. нито едно от изброените</w:t>
        <w:br/>
        <w:br/>
        <w:t>15, Всички РНК-и участват в реализацията на:</w:t>
        <w:br/>
        <w:t>а. химична информация</w:t>
        <w:br/>
        <w:t>6. физична информация</w:t>
        <w:br/>
        <w:t>в. нито едно от изброените</w:t>
        <w:br/>
        <w:t>г. генетична информация</w:t>
        <w:br/>
        <w:br/>
        <w:t xml:space="preserve"> </w:t>
        <w:br/>
        <w:br/>
        <w:t>102</w:t>
        <w:br/>
        <w:br/>
        <w:t xml:space="preserve"> </w:t>
        <w:br/>
      </w:r>
    </w:p>
    <w:p>
      <w:r>
        <w:t xml:space="preserve"> </w:t>
        <w:br/>
        <w:br/>
        <w:t>16.</w:t>
        <w:br/>
        <w:br/>
        <w:t>17.</w:t>
        <w:br/>
        <w:br/>
        <w:t>18.</w:t>
        <w:br/>
        <w:br/>
        <w:t>19.</w:t>
        <w:br/>
        <w:br/>
        <w:t>20.</w:t>
        <w:br/>
        <w:br/>
        <w:t>21.</w:t>
        <w:br/>
        <w:br/>
        <w:t>22.</w:t>
        <w:br/>
        <w:br/>
        <w:t>23.</w:t>
        <w:br/>
        <w:br/>
        <w:t>24.</w:t>
        <w:br/>
        <w:br/>
        <w:t>Сборник с тестови задачи за кандидатстудентски изпит по биология</w:t>
        <w:br/>
        <w:br/>
        <w:t>Транскрипция при еукариотните организми се осъществява в:</w:t>
        <w:br/>
        <w:t>а. цитоплазмата</w:t>
        <w:br/>
        <w:br/>
        <w:t>6. ендоплазмената мрежа</w:t>
        <w:br/>
        <w:t>в. митохондрииге</w:t>
        <w:br/>
        <w:t>г. лизозомите</w:t>
        <w:br/>
        <w:br/>
        <w:t>Кои от изброените съединения не са биополимери?</w:t>
        <w:br/>
        <w:t>а. нуклеинови киселини</w:t>
        <w:br/>
        <w:br/>
        <w:t>6. полизахариди</w:t>
        <w:br/>
        <w:br/>
        <w:t>6. белтъци</w:t>
        <w:br/>
        <w:br/>
        <w:t>г. липиди</w:t>
        <w:br/>
        <w:br/>
        <w:t>Наследствената информация в клегките е кодирана в молекулите на:</w:t>
        <w:br/>
        <w:t>а. НК</w:t>
        <w:br/>
        <w:br/>
        <w:t>6. белтъците</w:t>
        <w:br/>
        <w:br/>
        <w:t>в. АТФ</w:t>
        <w:br/>
        <w:br/>
        <w:t>г. НАДФ</w:t>
        <w:br/>
        <w:br/>
        <w:t>Ролята на матрица в процеса транскрипция изпълнява:</w:t>
        <w:br/>
        <w:t>а. рРНК</w:t>
        <w:br/>
        <w:br/>
        <w:t>6. тРНК</w:t>
        <w:br/>
        <w:br/>
        <w:t>в. иРНК</w:t>
        <w:br/>
        <w:br/>
        <w:t>г. ДНК</w:t>
        <w:br/>
        <w:br/>
        <w:t>Кой ензим в хода на транскрипцията участва в синтеза на повечето рРНК?</w:t>
        <w:br/>
        <w:t>а. РНК полимераза 1</w:t>
        <w:br/>
        <w:br/>
        <w:t>6. РНК полимераза П</w:t>
        <w:br/>
        <w:br/>
        <w:t>в. РНК полимераза Ш</w:t>
        <w:br/>
        <w:br/>
        <w:t>г. РНК полимераза | У</w:t>
        <w:br/>
        <w:br/>
        <w:t>Кой ензим в хода на транскрипцията участва в синтеза на иРНК?</w:t>
        <w:br/>
        <w:t>а. РНК полимераза 1</w:t>
        <w:br/>
        <w:br/>
        <w:t>6. РНК полимераза П</w:t>
        <w:br/>
        <w:br/>
        <w:t>в. РНК полимераза Ш</w:t>
        <w:br/>
        <w:br/>
        <w:t>г. РНК полимераза ГУ</w:t>
        <w:br/>
        <w:br/>
        <w:t>Кой ензим в хода на транскрипцията участва в синтеза на тРНК и малка част от</w:t>
        <w:br/>
        <w:t>рРНК?</w:t>
        <w:br/>
        <w:br/>
        <w:t>а. РНК полимераза 1</w:t>
        <w:br/>
        <w:br/>
        <w:t>6. РНК полимераза П</w:t>
        <w:br/>
        <w:br/>
        <w:t>в. РНК полимераза Ш</w:t>
        <w:br/>
        <w:br/>
        <w:t>г. РНК полимераза ГУ</w:t>
        <w:br/>
        <w:br/>
        <w:t>Последователности от ДНК, чиято генетична информация не се превежда в протеин, се</w:t>
        <w:br/>
        <w:t>наричат:</w:t>
        <w:br/>
        <w:br/>
        <w:t>а. репликони</w:t>
        <w:br/>
        <w:br/>
        <w:t>6. екзони</w:t>
        <w:br/>
        <w:br/>
        <w:t>в. интрони</w:t>
        <w:br/>
        <w:br/>
        <w:t>г. репликони</w:t>
        <w:br/>
        <w:br/>
        <w:t>Последователности от ДНК, чиято генетична информация се превежда в протеин, се</w:t>
        <w:br/>
        <w:t>наричат:</w:t>
        <w:br/>
        <w:br/>
        <w:t>а. репликони</w:t>
        <w:br/>
        <w:br/>
        <w:t>0. екзони</w:t>
        <w:br/>
        <w:br/>
        <w:t>в. интрони</w:t>
        <w:br/>
        <w:br/>
        <w:t>г. репликони</w:t>
        <w:br/>
        <w:br/>
        <w:t>103</w:t>
        <w:br/>
        <w:br/>
        <w:t xml:space="preserve"> </w:t>
        <w:br/>
      </w:r>
    </w:p>
    <w:p>
      <w:r>
        <w:t>Медицински университет - Варна</w:t>
        <w:br/>
        <w:br/>
        <w:t>П. Отбележете с Х комбинацията с верните твърдения (а, 6, в или г)</w:t>
        <w:br/>
        <w:br/>
        <w:t>1. “"Транскрипцияга е процес:</w:t>
        <w:br/>
        <w:t>1. който протича в ядрото</w:t>
        <w:br/>
        <w:t>2. на разграждане на белтъци</w:t>
        <w:br/>
        <w:t>3. на синтез на РНК</w:t>
        <w:br/>
        <w:t>4. на деление на клетката</w:t>
        <w:br/>
        <w:t>а 1,2</w:t>
        <w:br/>
        <w:t>6. 1,3</w:t>
        <w:br/>
        <w:t>в. 3,4</w:t>
        <w:br/>
        <w:t>г. 2,3,4</w:t>
        <w:br/>
        <w:t>2. При еукариотните клетки се презаписва:</w:t>
        <w:br/>
        <w:t>1. малка част информацията, намираща сев ДНК</w:t>
        <w:br/>
        <w:t>2. наследствена информация от ДНК към РНК</w:t>
        <w:br/>
        <w:t>3. указание за синтеза на полипептидни вериги</w:t>
        <w:br/>
        <w:t>4. малка част от информацията, намираща сев РНК</w:t>
        <w:br/>
        <w:t>а. 1,2,3</w:t>
        <w:br/>
        <w:t>6. 1,2,4</w:t>
        <w:br/>
        <w:t>в. 2,4</w:t>
        <w:br/>
        <w:t>т. 1,4</w:t>
        <w:br/>
        <w:t>3. “При транскрипцията се:</w:t>
        <w:br/>
        <w:t>1. извършва пренос на генетична информация от езика на нуклеотидите в езика на</w:t>
        <w:br/>
        <w:t>аминокиселините</w:t>
        <w:br/>
        <w:t>2. извършва пренос на генетична информация от ДНК към иРНК</w:t>
        <w:br/>
        <w:t>извършва пренос на генетична информация от ДНК в друга ДНК</w:t>
        <w:br/>
        <w:t>4. записва генетична информация от езика на нуклеотидите на езика на нуклеотидите.</w:t>
        <w:br/>
        <w:t>а. 1,2,3</w:t>
        <w:br/>
        <w:t>6. 2,4</w:t>
        <w:br/>
        <w:t>в. 1,3,4</w:t>
        <w:br/>
        <w:t>г. 2,3</w:t>
        <w:br/>
        <w:br/>
        <w:t>КФ</w:t>
        <w:br/>
        <w:br/>
        <w:t>4. Информация за биосинтезата на РНК-и се съдържа в:</w:t>
        <w:br/>
        <w:br/>
        <w:t>1. нуклеотидната последователност на ДНК.</w:t>
        <w:br/>
        <w:br/>
        <w:t>2. съответни рибозомни гени</w:t>
        <w:br/>
        <w:br/>
        <w:t>3. нуклеотидната последователност на тРНК</w:t>
        <w:br/>
        <w:br/>
        <w:t>4. нуклеотидната последователност на рРНК</w:t>
        <w:br/>
        <w:br/>
        <w:t>а 1,4</w:t>
        <w:br/>
        <w:br/>
        <w:t>6. 1,2</w:t>
        <w:br/>
        <w:t>в. 2,3,4</w:t>
        <w:br/>
        <w:t>г. 2,4</w:t>
        <w:br/>
        <w:br/>
        <w:t>5. Биосинтезата на РНК:</w:t>
        <w:br/>
        <w:t>1. протича с презаписване на част от молекулата на ДНК</w:t>
        <w:br/>
        <w:t>2. протича със спазване на правилото за комплементарност</w:t>
        <w:br/>
        <w:t>3. се извършва по матричен принцип</w:t>
        <w:br/>
        <w:t>4. протича с презаписване на част от молекулата на РНК</w:t>
        <w:br/>
        <w:t>а 1,4</w:t>
        <w:br/>
        <w:br/>
        <w:t>б. 2,</w:t>
        <w:br/>
        <w:t>в.</w:t>
        <w:br/>
        <w:t>г</w:t>
        <w:br/>
        <w:br/>
        <w:t>3,4</w:t>
        <w:br/>
        <w:t>2,3</w:t>
        <w:br/>
        <w:t>4</w:t>
        <w:br/>
        <w:br/>
        <w:t>е -</w:t>
        <w:br/>
        <w:br/>
        <w:t>,</w:t>
        <w:br/>
        <w:br/>
        <w:t xml:space="preserve"> </w:t>
        <w:br/>
        <w:br/>
        <w:t>104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6. Транскрипцията:</w:t>
        <w:br/>
        <w:t>1. започва с разплитане на двойната спирала на ДНК</w:t>
        <w:br/>
        <w:t>2. се извършва с помощта на ензим</w:t>
        <w:br/>
        <w:t>3. протича със спазване на правилото за съответност</w:t>
        <w:br/>
        <w:t>4. есинтез на ДНК</w:t>
        <w:br/>
        <w:t>а. 1,4</w:t>
        <w:br/>
        <w:t>6. 1,2,3</w:t>
        <w:br/>
        <w:t>в. 2,3,4</w:t>
        <w:br/>
        <w:t>г. 2,4</w:t>
        <w:br/>
        <w:br/>
        <w:t>7. РНК-полимеразата може:</w:t>
        <w:br/>
        <w:t>1. самостоятелно да извърши биосинтезата на РНК</w:t>
        <w:br/>
        <w:t>2. да транспортира РНК</w:t>
        <w:br/>
        <w:t>3. да започне самостоятелно синтезата на полинуклеотидна верига, както и нейното</w:t>
        <w:br/>
        <w:t>удължаване</w:t>
        <w:br/>
        <w:t>4. да синтезира ДНК</w:t>
        <w:br/>
        <w:t>а 1,2,4</w:t>
        <w:br/>
        <w:t>6. 2,3</w:t>
        <w:br/>
        <w:t>в. 1,3,4</w:t>
        <w:br/>
        <w:t>г. 1,3</w:t>
        <w:br/>
        <w:br/>
        <w:t>з</w:t>
        <w:br/>
        <w:br/>
        <w:t xml:space="preserve"> </w:t>
        <w:br/>
        <w:br/>
        <w:t>цЯ</w:t>
        <w:br/>
        <w:br/>
        <w:t xml:space="preserve"> </w:t>
        <w:br/>
        <w:br/>
        <w:t>8. Грешките при транскрипцията:</w:t>
        <w:br/>
        <w:t>1. се отразяват само на индивида</w:t>
        <w:br/>
        <w:t>2. засягат и потомството</w:t>
        <w:br/>
        <w:t>3. не засягат потомството</w:t>
        <w:br/>
        <w:t>4. не се отразяват на индивида</w:t>
        <w:br/>
        <w:t>а. 1,2,4</w:t>
        <w:br/>
        <w:t>6. 1,2,3</w:t>
        <w:br/>
        <w:t>в. 2,3,4</w:t>
        <w:br/>
        <w:t>г. 1,3</w:t>
        <w:br/>
        <w:t>9. Повечето РНК-и:</w:t>
        <w:br/>
        <w:t>1. се синтезират във вид на биологично неактивни молекули-предшественици</w:t>
        <w:br/>
        <w:t>2. участват активно в транслацията</w:t>
        <w:br/>
        <w:t>3. преминават през процеса „зреене“ чрез химични промени</w:t>
        <w:br/>
        <w:t>4. преминават през процеса „зреене“ чрез генетични промени</w:t>
        <w:br/>
        <w:t>1,2,4</w:t>
        <w:br/>
        <w:br/>
        <w:t>з 4»</w:t>
        <w:br/>
        <w:br/>
        <w:t>3</w:t>
        <w:br/>
        <w:t>. „4</w:t>
        <w:br/>
        <w:br/>
        <w:t>&gt;</w:t>
        <w:br/>
        <w:br/>
        <w:t>ПВОР</w:t>
        <w:br/>
        <w:t xml:space="preserve"> сри</w:t>
        <w:br/>
        <w:t>+ 1</w:t>
        <w:br/>
        <w:br/>
        <w:t>&gt;</w:t>
        <w:br/>
        <w:br/>
        <w:t>10. Транскрипцията е процес на:</w:t>
        <w:br/>
        <w:t>1. удвояване на ДНК</w:t>
        <w:br/>
        <w:t>2. биосинтеза на белтъци</w:t>
        <w:br/>
        <w:t>3. синтез при спазването на правилото за комплементарност</w:t>
        <w:br/>
        <w:t>4. биосинтеза на РНК</w:t>
        <w:br/>
        <w:t>1,2,4</w:t>
        <w:br/>
        <w:t>„3</w:t>
        <w:br/>
        <w:br/>
        <w:t>,</w:t>
        <w:br/>
        <w:br/>
        <w:t>,</w:t>
        <w:br/>
        <w:br/>
        <w:t>,</w:t>
        <w:br/>
        <w:br/>
        <w:t>ЛВ ОР</w:t>
        <w:br/>
        <w:t>Фо ва</w:t>
        <w:br/>
        <w:t>Ар Ко</w:t>
        <w:br/>
        <w:br/>
        <w:t>з</w:t>
        <w:br/>
        <w:br/>
        <w:t xml:space="preserve"> </w:t>
        <w:br/>
        <w:br/>
        <w:t>ечесщащна. дос 105</w:t>
        <w:br/>
        <w:br/>
        <w:t xml:space="preserve"> </w:t>
        <w:br/>
        <w:br/>
        <w:t xml:space="preserve"> </w:t>
        <w:br/>
      </w:r>
    </w:p>
    <w:p>
      <w:r>
        <w:t>Ш. Попълнете липсващите термини в текста</w:t>
        <w:br/>
        <w:br/>
        <w:t>106</w:t>
        <w:br/>
        <w:br/>
        <w:t>1.</w:t>
        <w:br/>
        <w:br/>
        <w:t>12.</w:t>
        <w:br/>
        <w:br/>
        <w:t>13. Транскрипцията:</w:t>
        <w:br/>
        <w:br/>
        <w:t>1.</w:t>
        <w:br/>
        <w:br/>
        <w:t>Медицински университет - Варна</w:t>
        <w:br/>
        <w:br/>
        <w:t>Условия за протичане на транскрипцията са:</w:t>
        <w:br/>
        <w:t>1. ДНК молекула, изпълняваща ролята на матрица</w:t>
        <w:br/>
        <w:t>2. липса на енергия</w:t>
        <w:br/>
        <w:t>3. четири вида нуклеотиди с азотни бази А, Г, ЦиТ</w:t>
        <w:br/>
        <w:t>4. наличие на ензими</w:t>
        <w:br/>
        <w:t>а. 1,2,4</w:t>
        <w:br/>
        <w:br/>
        <w:t>1,2,3</w:t>
        <w:br/>
        <w:t>.2,3,4</w:t>
        <w:br/>
        <w:br/>
        <w:t>14</w:t>
        <w:br/>
        <w:br/>
        <w:t>з</w:t>
        <w:br/>
        <w:br/>
        <w:t>зва</w:t>
        <w:br/>
        <w:br/>
        <w:t>„Зреенето“ на РНК преминава през следните етапи:</w:t>
        <w:br/>
        <w:t>1. репарация</w:t>
        <w:br/>
        <w:t>2. сплайсинг</w:t>
        <w:br/>
        <w:t>3. модифициране на 3-края на иРНК</w:t>
        <w:br/>
        <w:t>4. модифициране на 5”-края на иРНК</w:t>
        <w:br/>
        <w:br/>
        <w:t>а 1,2,4</w:t>
        <w:br/>
        <w:t>6. 1,2,3</w:t>
        <w:br/>
        <w:t>в. 2,3,</w:t>
        <w:br/>
        <w:t>г. 1,4</w:t>
        <w:br/>
        <w:br/>
        <w:t>1. протича по време на митозата</w:t>
        <w:br/>
        <w:t>2. води до синтез на РНК</w:t>
        <w:br/>
        <w:t>3. изисква енергия</w:t>
        <w:br/>
        <w:t>4. презаписва цялата ДНК верига</w:t>
        <w:br/>
        <w:t>а 1,2,4</w:t>
        <w:br/>
        <w:t>1,</w:t>
        <w:br/>
        <w:t>- 2,</w:t>
        <w:br/>
        <w:t>2</w:t>
        <w:br/>
        <w:br/>
        <w:t>,</w:t>
        <w:br/>
        <w:br/>
        <w:t>3</w:t>
        <w:br/>
        <w:t>„4</w:t>
        <w:br/>
        <w:br/>
        <w:t>зве</w:t>
        <w:br/>
        <w:t>Фо ок</w:t>
        <w:br/>
        <w:br/>
        <w:t>Всички видове РНК-и се синтезират ПО... еее принцип, като се презаписват гени от</w:t>
        <w:br/>
        <w:t>една от веригите на ДНК - процес, наречен... он</w:t>
        <w:br/>
        <w:br/>
        <w:t>Откопирването на информацията от ДНК се осъществява В...» 2 ИЗПЪЛНЕНИЕТО</w:t>
        <w:br/>
        <w:br/>
        <w:t>и-в..</w:t>
        <w:br/>
        <w:br/>
        <w:t xml:space="preserve"> </w:t>
        <w:br/>
        <w:br/>
        <w:t>От цялата информация Ванев само определени гени съдържат указания за синтеза на</w:t>
        <w:br/>
        <w:t>белтъци. Преносът на информация от такива гени при еукариотите от ядрото в цит! оплазмата</w:t>
        <w:br/>
        <w:t>се осъществява чрез молекули .........нееенененее</w:t>
        <w:br/>
        <w:br/>
        <w:t>Ензимът 1... използва активните форми На нее за</w:t>
        <w:br/>
        <w:t>субстрати и може самостоятелно да извърши синтеза на РНК.</w:t>
        <w:br/>
        <w:br/>
        <w:t>При прокариотните организми, още преди да е завършила синтезата на иРНК, тя се „облепва“</w:t>
        <w:br/>
        <w:t>от рибозоми, образуват се... и преди да е завършила синтезата на цялата</w:t>
        <w:br/>
        <w:t>молекула иРНК, започва синтезата На...</w:t>
        <w:br/>
        <w:br/>
        <w:t xml:space="preserve"> </w:t>
        <w:br/>
        <w:t xml:space="preserve"> </w:t>
        <w:br/>
        <w:br/>
        <w:t>Нуклеотидната последователност НА чечеесечечететеннне полинуклеотидна верига на</w:t>
        <w:br/>
        <w:t>РНК в хода на транскрипцията е резултат от правилото За ное</w:t>
        <w:br/>
        <w:br/>
        <w:t>Грешките при транскрипцията се отразяват само На. онннннннен» НО нЕ Засягат</w:t>
        <w:br/>
        <w:br/>
        <w:t>НеГОВОТО |... ачоежеееенненення</w:t>
        <w:br/>
        <w:br/>
        <w:t xml:space="preserve"> </w:t>
        <w:br/>
        <w:br/>
        <w:t>При еукариотните организми транскрипцията се извършва В стенен „а синтезата на</w:t>
        <w:br/>
        <w:t>белтъци Вашаиаицинечннене</w:t>
        <w:br/>
        <w:br/>
        <w:t xml:space="preserve"> </w:t>
        <w:br/>
        <w:br/>
        <w:t xml:space="preserve"> </w:t>
        <w:br/>
      </w:r>
    </w:p>
    <w:p>
      <w:r>
        <w:t xml:space="preserve"> </w:t>
        <w:br/>
        <w:br/>
        <w:t>10.</w:t>
        <w:br/>
        <w:br/>
        <w:t>11.</w:t>
        <w:br/>
        <w:br/>
        <w:t>12.</w:t>
        <w:br/>
        <w:br/>
        <w:t>13.</w:t>
        <w:br/>
        <w:br/>
        <w:t>14.</w:t>
        <w:br/>
        <w:br/>
        <w:t>да</w:t>
        <w:br/>
        <w:br/>
        <w:t>да</w:t>
        <w:br/>
        <w:br/>
        <w:t>да</w:t>
        <w:br/>
        <w:br/>
        <w:t>да</w:t>
        <w:br/>
        <w:t>да</w:t>
        <w:br/>
        <w:t>да</w:t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Сборник с тестови задачи за кандидатстудентски изпит по биология</w:t>
        <w:br/>
        <w:br/>
        <w:t>Всички РНК-молекули, с изключение на..................... при прокариотите, се синтезират във</w:t>
        <w:br/>
        <w:t>вид на биологично неактивни молекули-...............ьъноннненнниненнннн</w:t>
        <w:br/>
        <w:br/>
        <w:t>При еукариотните клетки само зрелите........ панне могат да излязат през ядрените пори в</w:t>
        <w:br/>
        <w:t>ацаниненнее „..., за да изпълняват функциите си.</w:t>
        <w:br/>
        <w:br/>
        <w:t>Еукариотните гени са изградени от два типа ДНК последователности - едните се превеждат в</w:t>
        <w:br/>
        <w:t>протеин и се наричат „а другите не се превеждат в протеин - тях наричаме</w:t>
        <w:br/>
        <w:br/>
        <w:t xml:space="preserve"> </w:t>
        <w:br/>
        <w:br/>
        <w:t xml:space="preserve"> </w:t>
        <w:br/>
        <w:br/>
        <w:t>в края на всяка транскрипционна единица се намират завършващи участъци -</w:t>
        <w:br/>
        <w:br/>
        <w:t>Процесът на изрязване на интроните и „съшиване““ на екзоните се нарича................ Той е</w:t>
        <w:br/>
        <w:t>част Отен на РНК.</w:t>
        <w:br/>
        <w:t>В началото на всяка транскрипционна единица се намира участък-... ен - той определя</w:t>
        <w:br/>
        <w:br/>
        <w:t>началото и посоката на....</w:t>
        <w:br/>
        <w:br/>
        <w:t xml:space="preserve"> </w:t>
        <w:br/>
        <w:br/>
        <w:t>ТУ. Отбележете с Х верните (да) и неверните (не) твърдения</w:t>
        <w:br/>
        <w:br/>
        <w:t>».</w:t>
        <w:br/>
        <w:br/>
        <w:t>не 1. „ Биосинтезата на РНК се извършва чрез процеса транскрипция.</w:t>
        <w:br/>
        <w:br/>
        <w:t>не 2. При еукариотните клетки, малка част от наследствена информация се</w:t>
        <w:br/>
        <w:t>презаписва в РНК.</w:t>
        <w:br/>
        <w:br/>
        <w:t>не 3. При транскрипцията става пренос на генетична информация от ДНК към</w:t>
        <w:br/>
        <w:t>иРНК.</w:t>
        <w:br/>
        <w:br/>
        <w:t>не 4. За транскрипцията е характерно удвояването на ДНК.</w:t>
        <w:br/>
        <w:br/>
        <w:t>не 5. “Транскрипцията се осъществява по матричен принцип.</w:t>
        <w:br/>
        <w:br/>
        <w:t>не 6. Главен ензим на транскрипцията е РНК-полимеразата.</w:t>
        <w:br/>
        <w:br/>
        <w:t>не 7. РНК-полимеразата разпознава началото на участъка за биосинтезата на иРНК.</w:t>
        <w:br/>
        <w:br/>
        <w:t>не 8. Повечето РНК-и се синтезират във вид на биологично неактивни</w:t>
        <w:br/>
        <w:t>молекули-предшественици.</w:t>
        <w:br/>
        <w:br/>
        <w:t>не 9. За транскрипцията е характерно синтезирането на полипептидни вериги.</w:t>
        <w:br/>
        <w:br/>
        <w:t>не 10. При транскрипцията наследствената информация се пренася от тРНК към</w:t>
        <w:br/>
        <w:t>рибозомите.</w:t>
        <w:br/>
        <w:br/>
        <w:t>не 1. Процес, при който се синтезира една верига РНК и една верига ДНК, се нарича</w:t>
        <w:br/>
        <w:t>- транскрипция.</w:t>
        <w:br/>
        <w:br/>
        <w:t>не 12. Преносът на информация от нуклеотидната последователност на ДНК в</w:t>
        <w:br/>
        <w:t>нуклеотидна последователност на друга ДНК се осъществява при процеса</w:t>
        <w:br/>
        <w:t>транскрипция.</w:t>
        <w:br/>
        <w:br/>
        <w:t>не 13. Точността на транскрипцията е значително по-ниска от точността на</w:t>
        <w:br/>
        <w:t>репликацията.</w:t>
        <w:br/>
        <w:br/>
        <w:t>не 14. Грешките при транскрипцията засягат индивида и неговото потомство.</w:t>
        <w:br/>
        <w:br/>
        <w:t>не 15. Биосинтезата на РНК прилича на биосинтезата на ДНК. И в двата случая</w:t>
        <w:br/>
        <w:t>последователността на новосинтезираната полинуклеотидна верига се</w:t>
        <w:br/>
        <w:t>откопирва от верига на ДНК, като се спазва правилото на комплементарност.</w:t>
        <w:br/>
        <w:br/>
        <w:t>не 16. Биосинтезата на ДНК прилича на биосинтезата на РНК.</w:t>
        <w:br/>
        <w:br/>
        <w:t>не 17. Биосинтезата на РНК протича в ядрото.</w:t>
        <w:br/>
        <w:br/>
        <w:t xml:space="preserve"> </w:t>
        <w:br/>
        <w:br/>
        <w:t>107</w:t>
        <w:br/>
      </w:r>
    </w:p>
    <w:p>
      <w:r>
        <w:t>Медицински университет - Варна</w:t>
        <w:br/>
        <w:br/>
        <w:t>да “(не 18. От всички видове РНК-и, които участват в реализацията на генетичната</w:t>
        <w:br/>
        <w:t>информация, само прокариотните иРНК се синтезират като молекули, годни</w:t>
        <w:br/>
        <w:t>да функционират.</w:t>
        <w:br/>
        <w:br/>
        <w:t>да не 19. Трите основни вида РНК-и осигуряват осъществяването на генетичната</w:t>
        <w:br/>
        <w:t>информация.</w:t>
        <w:br/>
        <w:t>да не 20. Четири вида нуклеотиди с азотни бази А, Г, Ци У са необходимо условие за</w:t>
        <w:br/>
        <w:br/>
        <w:t>протичане на транскрипцията.</w:t>
        <w:br/>
        <w:t>да не 21. РНК полимеразите при еукариоти са два вида.</w:t>
        <w:br/>
        <w:br/>
        <w:t>да &gt; не 22. Изрязването на интроните и „съшиването““ на екзоните се нарича</w:t>
        <w:br/>
        <w:t>РНК-процесинг.</w:t>
        <w:br/>
        <w:br/>
        <w:t>да „не 23. Към 3”-края на иРНК се прибавя участък от АМФ-нуклеотиди -</w:t>
        <w:br/>
        <w:t>полиаденинова „опашка“</w:t>
        <w:br/>
        <w:br/>
        <w:t>да &gt; не 24. В края на всяка транскрипционна сдиница се намират промотори.</w:t>
        <w:br/>
        <w:br/>
        <w:t>МУ. Опишете и обяснете</w:t>
        <w:br/>
        <w:t>1. Механизъм на транскрипцията</w:t>
        <w:br/>
        <w:br/>
        <w:t>2. „Следсистетични промени на РНК (зреене)</w:t>
        <w:br/>
        <w:br/>
        <w:t>ТЕМА 40. РИБОЗОМИ. ФУНКЦИЯ НА БЕЛТЪ (С</w:t>
        <w:br/>
        <w:t>“АПАРАТ. ТРАНСЛАЦИЯ</w:t>
        <w:br/>
        <w:br/>
        <w:t xml:space="preserve">    </w:t>
        <w:br/>
        <w:br/>
        <w:t>1. Отбележете с Х верния отговор</w:t>
        <w:br/>
        <w:br/>
        <w:t>1. Рибозомите са:</w:t>
        <w:br/>
        <w:t>а. немембранни органели, характерни за всички клетки</w:t>
        <w:br/>
        <w:t>6. едномембранни органели, характерни за всички клетки</w:t>
        <w:br/>
        <w:t>в. двумембранни органели, характерни за еукариотните клетки</w:t>
        <w:br/>
        <w:t>г. специализирани органели, характерни за прокариотните клетки</w:t>
        <w:br/>
        <w:br/>
        <w:t>2. Рибозомите участват в синтезата на:</w:t>
        <w:br/>
        <w:t>а. липиди</w:t>
        <w:br/>
        <w:t>6. белтъци</w:t>
        <w:br/>
        <w:t>в. въглехидрати</w:t>
        <w:br/>
        <w:t>г. нуклейнови киселини</w:t>
        <w:br/>
        <w:br/>
        <w:t>3. В голямата частица на рибозомите се намират два участъка за поместване на:</w:t>
        <w:br/>
        <w:t>а. дветРНК</w:t>
        <w:br/>
        <w:t>6. двеиРНК</w:t>
        <w:br/>
        <w:t>в. дверРнк</w:t>
        <w:br/>
        <w:t>г. две молекули ДНК</w:t>
        <w:br/>
        <w:br/>
        <w:t>4. Полизомата е структура, съставена от:</w:t>
        <w:br/>
        <w:t>а. иРНК с рибозоми</w:t>
        <w:br/>
        <w:t>6. иРНК с лизозоми</w:t>
        <w:br/>
        <w:t>в. тРНК с рибозоми</w:t>
        <w:br/>
        <w:t>г. тРНК с лизозоми</w:t>
        <w:br/>
        <w:br/>
        <w:t xml:space="preserve"> </w:t>
        <w:br/>
        <w:br/>
        <w:t>108 ---- -</w:t>
        <w:br/>
        <w:br/>
        <w:t xml:space="preserve"> </w:t>
        <w:br/>
      </w:r>
    </w:p>
    <w:p>
      <w:r>
        <w:t>10.</w:t>
        <w:br/>
        <w:br/>
        <w:t>1.</w:t>
        <w:br/>
        <w:br/>
        <w:t>12.</w:t>
        <w:br/>
        <w:br/>
        <w:t>13.</w:t>
        <w:br/>
        <w:br/>
        <w:t xml:space="preserve"> </w:t>
        <w:br/>
        <w:br/>
        <w:t>Сборник с тестови задачи за кандидатстудентски изпит по биология</w:t>
        <w:br/>
        <w:br/>
        <w:t>Процесът на взаимодействие на РНК с рибозоми води до синтеза на:</w:t>
        <w:br/>
        <w:br/>
        <w:t>а.</w:t>
        <w:br/>
        <w:br/>
        <w:t>липиди</w:t>
        <w:br/>
        <w:br/>
        <w:t>6. белтъци</w:t>
        <w:br/>
        <w:t>в.</w:t>
        <w:br/>
        <w:t>г</w:t>
        <w:br/>
        <w:br/>
        <w:t>въглехидраги</w:t>
        <w:br/>
        <w:t>нуклеинови киседини</w:t>
        <w:br/>
        <w:br/>
        <w:t>тРНК-и пренасят до рибозомата:</w:t>
        <w:br/>
        <w:br/>
        <w:t>а.</w:t>
        <w:br/>
        <w:br/>
        <w:t>б.</w:t>
        <w:br/>
        <w:br/>
        <w:t>В.</w:t>
        <w:br/>
        <w:t>г.</w:t>
        <w:br/>
        <w:br/>
        <w:t>липиди</w:t>
        <w:br/>
        <w:t>аминокиселини</w:t>
        <w:br/>
        <w:t>въглехидрати</w:t>
        <w:br/>
        <w:t>нуклеинови киселини</w:t>
        <w:br/>
        <w:br/>
        <w:t>Кое твърдение е вярно за рибозомите?</w:t>
        <w:br/>
        <w:br/>
        <w:t>а.</w:t>
        <w:br/>
        <w:br/>
        <w:t>6.</w:t>
        <w:br/>
        <w:t>в.</w:t>
        <w:br/>
        <w:br/>
        <w:t>г.</w:t>
        <w:br/>
        <w:br/>
        <w:t>те са двумембранни органели</w:t>
        <w:br/>
        <w:br/>
        <w:t>образуват се в ядрото при всички типове клетки</w:t>
        <w:br/>
        <w:t>характерни са само за еукариотните клетки</w:t>
        <w:br/>
        <w:t>участват при синтезата на белтъци</w:t>
        <w:br/>
        <w:br/>
        <w:t>Три нуклеотида в иРНК кодират:</w:t>
        <w:br/>
        <w:br/>
        <w:t>а.</w:t>
        <w:br/>
        <w:br/>
        <w:t>6.</w:t>
        <w:br/>
        <w:br/>
        <w:t>В.</w:t>
        <w:br/>
        <w:br/>
        <w:t>г.</w:t>
        <w:br/>
        <w:br/>
        <w:t>един белтък</w:t>
        <w:br/>
        <w:br/>
        <w:t>три аминокиселини</w:t>
        <w:br/>
        <w:t>три белтъка</w:t>
        <w:br/>
        <w:br/>
        <w:t>една аминокиселина</w:t>
        <w:br/>
        <w:br/>
        <w:t>Преносът на аминокиселини към белтък-синтезиращия апарат на клетката се</w:t>
        <w:br/>
        <w:t>осъществява чрез:</w:t>
        <w:br/>
        <w:br/>
        <w:t>а.</w:t>
        <w:br/>
        <w:br/>
        <w:t>б.</w:t>
        <w:br/>
        <w:t>в.</w:t>
        <w:br/>
        <w:br/>
        <w:t>г.</w:t>
        <w:br/>
        <w:br/>
        <w:t>тРНК</w:t>
        <w:br/>
        <w:br/>
        <w:t>рРНК</w:t>
        <w:br/>
        <w:br/>
        <w:t>иРНК</w:t>
        <w:br/>
        <w:br/>
        <w:t>нито едно от изброените</w:t>
        <w:br/>
        <w:br/>
        <w:t>Преносът на информация от нуклеотидната последователност на ДНК в</w:t>
        <w:br/>
        <w:t>аминокиселинна последователност на полипептидната верига се осъществява чрез</w:t>
        <w:br/>
        <w:br/>
        <w:t>процеса:</w:t>
        <w:br/>
        <w:br/>
        <w:t>а.</w:t>
        <w:br/>
        <w:t>б.</w:t>
        <w:br/>
        <w:br/>
        <w:t>В.</w:t>
        <w:br/>
        <w:br/>
        <w:t>г.</w:t>
        <w:br/>
        <w:br/>
        <w:t>транскрипция</w:t>
        <w:br/>
        <w:t>транслация</w:t>
        <w:br/>
        <w:t>репликация</w:t>
        <w:br/>
        <w:t>денатурация</w:t>
        <w:br/>
        <w:br/>
        <w:t>Матрица на процеса транслация се явява:</w:t>
        <w:br/>
        <w:br/>
        <w:t>а.</w:t>
        <w:br/>
        <w:t>6.</w:t>
        <w:br/>
        <w:t>в.</w:t>
        <w:br/>
        <w:br/>
        <w:t>г.</w:t>
        <w:br/>
        <w:br/>
        <w:t>днк</w:t>
        <w:br/>
        <w:t>иРНК</w:t>
        <w:br/>
        <w:t>ТРНК.</w:t>
        <w:br/>
        <w:t>рРНК</w:t>
        <w:br/>
        <w:br/>
        <w:t>В рибозомите се синтезират:</w:t>
        <w:br/>
        <w:br/>
        <w:t>а.</w:t>
        <w:br/>
        <w:t>6.</w:t>
        <w:br/>
        <w:t>в.</w:t>
        <w:br/>
        <w:t>г.</w:t>
        <w:br/>
        <w:br/>
        <w:t>полипептидни вериги</w:t>
        <w:br/>
        <w:t>днк</w:t>
        <w:br/>
        <w:br/>
        <w:t>иРНК</w:t>
        <w:br/>
        <w:br/>
        <w:t>АТФ</w:t>
        <w:br/>
        <w:br/>
        <w:t>Всеки кодон във веригата на иРНК се разпознава ог съответстващата му</w:t>
        <w:br/>
        <w:t>аминокиселина чрез:</w:t>
        <w:br/>
        <w:br/>
        <w:t>а.</w:t>
        <w:br/>
        <w:t>6. специален ензим</w:t>
        <w:br/>
        <w:t>в.</w:t>
        <w:br/>
        <w:t>г</w:t>
        <w:br/>
        <w:br/>
        <w:t>специфичен участък на полипептидната верига</w:t>
        <w:br/>
        <w:br/>
        <w:t>съответен кодон на тРНК</w:t>
        <w:br/>
        <w:t>антикодона на тРНК.</w:t>
        <w:br/>
        <w:br/>
        <w:t xml:space="preserve"> </w:t>
        <w:br/>
        <w:br/>
        <w:t xml:space="preserve"> </w:t>
        <w:br/>
        <w:br/>
        <w:t>109</w:t>
        <w:br/>
      </w:r>
    </w:p>
    <w:p>
      <w:r>
        <w:t>Медицински университет - Варна</w:t>
        <w:br/>
        <w:br/>
        <w:t>14. Кое от следните твърдения не е вярно за РНК-полимеразата?</w:t>
        <w:br/>
        <w:t>а. синтезира РНК</w:t>
        <w:br/>
        <w:t>б. свързва нуклеотиди с фосфодиестерна връзка</w:t>
        <w:br/>
        <w:t>в. разпознава началото на участъка за транскрипция</w:t>
        <w:br/>
        <w:t>г. транспортира РНК</w:t>
        <w:br/>
        <w:br/>
        <w:t>15. Процесът, при който се синтезират белтъци, наричаме:</w:t>
        <w:br/>
        <w:t>транслация</w:t>
        <w:br/>
        <w:br/>
        <w:t>транскрипция</w:t>
        <w:br/>
        <w:br/>
        <w:t>транспирация</w:t>
        <w:br/>
        <w:br/>
        <w:t>трансплантация</w:t>
        <w:br/>
        <w:br/>
        <w:t>ЛВ ОР</w:t>
        <w:br/>
        <w:br/>
        <w:t>16 Транслацията е процес, който се извършва в:</w:t>
        <w:br/>
        <w:t>а. мезозомите</w:t>
        <w:br/>
        <w:t>6. пероксизомите</w:t>
        <w:br/>
        <w:t>в. цитоплазмата</w:t>
        <w:br/>
        <w:t>г. ядрото</w:t>
        <w:br/>
        <w:br/>
        <w:t>17. По време на процеса транслация се осъществява:</w:t>
        <w:br/>
        <w:t>а. синтезиране на белтъци</w:t>
        <w:br/>
        <w:t>6. синтезиране на РНК</w:t>
        <w:br/>
        <w:t>в. синтезиране на ДНК</w:t>
        <w:br/>
        <w:t>г. пренос на ДНК през порите на ядрената мембрана</w:t>
        <w:br/>
        <w:br/>
        <w:t>18. Как се наричат трите последователни нуклеотида от молекулата на иРНК, които</w:t>
        <w:br/>
        <w:t>кодират съответна аминокиселина?</w:t>
        <w:br/>
        <w:t>а. ген</w:t>
        <w:br/>
        <w:t>6. антикодон</w:t>
        <w:br/>
        <w:t>в. хомоложна тройка</w:t>
        <w:br/>
        <w:t>г. кодон</w:t>
        <w:br/>
        <w:br/>
        <w:t>19. За да изпълняват биологичните си функции, синтезираните белтъци:</w:t>
        <w:br/>
        <w:t>а. „живеят“ вечно</w:t>
        <w:br/>
        <w:t>6. трябва да достигат правилна пространствена структура</w:t>
        <w:br/>
        <w:t>в. са предназначени за продължително съществуване</w:t>
        <w:br/>
        <w:t>г. нито едно от изброените</w:t>
        <w:br/>
        <w:br/>
        <w:t>20. Ензимът, който активира енергийно аминокиселините чрез свързване с АТФ, се</w:t>
        <w:br/>
        <w:t>нарича:</w:t>
        <w:br/>
        <w:t>а. полимераза</w:t>
        <w:br/>
        <w:br/>
        <w:t>аминоацил-тРНК-синтаза</w:t>
        <w:br/>
        <w:br/>
        <w:t>пептидил трансфераза</w:t>
        <w:br/>
        <w:br/>
        <w:t>хеликаза</w:t>
        <w:br/>
        <w:br/>
        <w:t>пвае</w:t>
        <w:br/>
        <w:br/>
        <w:t>21. Началото на транслацията се означава като:</w:t>
        <w:br/>
        <w:t>процесинг</w:t>
        <w:br/>
        <w:br/>
        <w:t>инициация</w:t>
        <w:br/>
        <w:br/>
        <w:t>терминация</w:t>
        <w:br/>
        <w:br/>
        <w:t>елонгация</w:t>
        <w:br/>
        <w:br/>
        <w:t>ПВОР</w:t>
        <w:br/>
        <w:br/>
        <w:t>22. В транслацията не участва:</w:t>
        <w:br/>
        <w:t>тРНК</w:t>
        <w:br/>
        <w:br/>
        <w:t>рРНК</w:t>
        <w:br/>
        <w:br/>
        <w:t>ДНК</w:t>
        <w:br/>
        <w:br/>
        <w:t>иРНК</w:t>
        <w:br/>
        <w:br/>
        <w:t>пвОР</w:t>
        <w:br/>
        <w:br/>
        <w:t xml:space="preserve"> </w:t>
        <w:br/>
        <w:br/>
        <w:t>110 я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23. Чрез своя старт кодон (АУГ) иРНК се свързва с:</w:t>
        <w:br/>
        <w:t>голямата субединица на рибозомата</w:t>
        <w:br/>
        <w:br/>
        <w:t>6. малката субединица на рибозомата</w:t>
        <w:br/>
        <w:br/>
        <w:t>тРНК</w:t>
        <w:br/>
        <w:br/>
        <w:t>днк</w:t>
        <w:br/>
        <w:br/>
        <w:t>а.</w:t>
        <w:br/>
        <w:br/>
        <w:t>В.</w:t>
        <w:br/>
        <w:t>г.</w:t>
        <w:br/>
        <w:br/>
        <w:t>Щ. Отбележете с Х комбинацията с верните твърдения (а, 6, в или г)</w:t>
        <w:br/>
        <w:t>ю-</w:t>
        <w:br/>
        <w:br/>
        <w:t>1.</w:t>
        <w:br/>
        <w:br/>
        <w:t>Транслацията е процес на:</w:t>
        <w:br/>
        <w:br/>
        <w:t>1.</w:t>
        <w:br/>
        <w:br/>
        <w:t>2.</w:t>
        <w:br/>
        <w:t>3.</w:t>
        <w:br/>
        <w:t>4.</w:t>
        <w:br/>
        <w:br/>
        <w:t>Транслацията се:</w:t>
        <w:br/>
        <w:t>извършва в цитозола</w:t>
        <w:br/>
        <w:br/>
        <w:t>1.</w:t>
        <w:br/>
        <w:br/>
        <w:t>2.</w:t>
        <w:br/>
        <w:t>з.</w:t>
        <w:br/>
        <w:t>4.</w:t>
        <w:br/>
        <w:br/>
        <w:t>удвояване на ДНК</w:t>
        <w:br/>
        <w:t>удвояване на иРНК</w:t>
        <w:br/>
        <w:t>биосинтез на белтъци</w:t>
        <w:br/>
        <w:br/>
        <w:t>биосинтез на полипептидни вериги</w:t>
        <w:br/>
        <w:t>1,2,4</w:t>
        <w:br/>
        <w:br/>
        <w:t>нзрор</w:t>
        <w:br/>
        <w:br/>
        <w:t>1, 2,</w:t>
        <w:br/>
        <w:t>2,3</w:t>
        <w:br/>
        <w:br/>
        <w:t>з</w:t>
        <w:br/>
        <w:br/>
        <w:t>3,4</w:t>
        <w:br/>
        <w:br/>
        <w:t>3</w:t>
        <w:br/>
        <w:t>4</w:t>
        <w:br/>
        <w:br/>
        <w:t>извършва с участието на рабозоми</w:t>
        <w:br/>
        <w:br/>
        <w:t>извършва в ядрото</w:t>
        <w:br/>
        <w:br/>
        <w:t>извършва с участието на лизозоми</w:t>
        <w:br/>
        <w:t>1,2</w:t>
        <w:br/>
        <w:br/>
        <w:t>а.</w:t>
        <w:br/>
        <w:br/>
        <w:t>6.</w:t>
        <w:br/>
        <w:br/>
        <w:t>14</w:t>
        <w:br/>
        <w:br/>
        <w:t>в. 2,3,4</w:t>
        <w:br/>
        <w:t>г. 2,3</w:t>
        <w:br/>
        <w:br/>
        <w:t>За транслацията е характерно, че:</w:t>
        <w:br/>
        <w:br/>
        <w:t>се осъществява на матричен принцип</w:t>
        <w:br/>
        <w:t>е процес за синтез на белтъци</w:t>
        <w:br/>
        <w:br/>
        <w:t>е процес за биосинтез на ДНК</w:t>
        <w:br/>
        <w:br/>
        <w:t>е процес за биосинтез на РНК</w:t>
        <w:br/>
        <w:br/>
        <w:t>1,2</w:t>
        <w:br/>
        <w:br/>
        <w:t>1.</w:t>
        <w:br/>
        <w:br/>
        <w:t>2.</w:t>
        <w:br/>
        <w:t>3.</w:t>
        <w:br/>
        <w:t>4.</w:t>
        <w:br/>
        <w:br/>
        <w:t>1.</w:t>
        <w:br/>
        <w:t>2.</w:t>
        <w:br/>
        <w:br/>
        <w:t>а.</w:t>
        <w:br/>
        <w:t>6.</w:t>
        <w:br/>
        <w:br/>
        <w:t>1,3</w:t>
        <w:br/>
        <w:br/>
        <w:t>в. 3,4</w:t>
        <w:br/>
        <w:t>1,4</w:t>
        <w:br/>
        <w:br/>
        <w:t>Транслацията е процес на:</w:t>
        <w:br/>
        <w:br/>
        <w:t>г.</w:t>
        <w:br/>
        <w:br/>
        <w:t>биосинтез на белтъци</w:t>
        <w:br/>
        <w:br/>
        <w:t>пренос на информация от нуклеотидна последователност от иРНК в аминокиселинна</w:t>
        <w:br/>
        <w:t>последователност на полипептидна верига</w:t>
        <w:br/>
        <w:br/>
        <w:t>пренос на информация от нуклеотидна последователност от ДНК в нуклеотидна</w:t>
        <w:br/>
        <w:t>последователност на иРНК</w:t>
        <w:br/>
        <w:br/>
        <w:t>пренос на информация от нуклеотидна последователност от ДНК в нуклеотидна</w:t>
        <w:br/>
        <w:t>последователност на ДНК</w:t>
        <w:br/>
        <w:br/>
        <w:t>2»</w:t>
        <w:br/>
        <w:br/>
        <w:t>нро</w:t>
        <w:br/>
        <w:br/>
        <w:t>.2</w:t>
        <w:br/>
        <w:t>1</w:t>
        <w:br/>
        <w:br/>
        <w:t>з</w:t>
        <w:br/>
        <w:br/>
        <w:t>з</w:t>
        <w:br/>
        <w:br/>
        <w:t>з</w:t>
        <w:br/>
        <w:br/>
        <w:t>1,4</w:t>
        <w:br/>
        <w:br/>
        <w:t>3</w:t>
        <w:br/>
        <w:t>3</w:t>
        <w:br/>
        <w:t>2</w:t>
        <w:br/>
        <w:br/>
        <w:t>- 111</w:t>
        <w:br/>
        <w:br/>
        <w:t xml:space="preserve"> </w:t>
        <w:br/>
      </w:r>
    </w:p>
    <w:p>
      <w:r>
        <w:t>Медицински университет - Варна</w:t>
        <w:br/>
        <w:br/>
        <w:t>5. Кои от следните твърдения са етапи на транслацията?</w:t>
        <w:br/>
        <w:t>1. започване на транслацията</w:t>
        <w:br/>
        <w:t>2. удължаване на полипептидната верига</w:t>
        <w:br/>
        <w:t>3. удължаване на полинуклеотидната верига</w:t>
        <w:br/>
        <w:t>4. завършване на синтеза на белтъци</w:t>
        <w:br/>
        <w:t>а 1,2,4</w:t>
        <w:br/>
        <w:t>6. 1,2,</w:t>
        <w:br/>
        <w:t>в. 3,4</w:t>
        <w:br/>
        <w:t>г. 1,2</w:t>
        <w:br/>
        <w:t>6. Рибозомите:</w:t>
        <w:br/>
        <w:t>1. са органели за белтъчен синтез</w:t>
        <w:br/>
        <w:t>2. са плътни овални телца</w:t>
        <w:br/>
        <w:t>3. се състоят от две частици</w:t>
        <w:br/>
        <w:t>4. се състоят от три частици</w:t>
        <w:br/>
        <w:t>а 1,2,3</w:t>
        <w:br/>
        <w:t>.1,4</w:t>
        <w:br/>
        <w:t>. 2,3,4</w:t>
        <w:br/>
        <w:t>1,2,4</w:t>
        <w:br/>
        <w:br/>
        <w:t>нво</w:t>
        <w:br/>
        <w:br/>
        <w:t>7. За полизомата не е характерно, че:</w:t>
        <w:br/>
        <w:t>1. екомплекс от рибозоми и молекула иРНК</w:t>
        <w:br/>
        <w:t>2. е комплекс от няколко молекули иРНК и рибозоми</w:t>
        <w:br/>
        <w:t>3. служи за синтеза на белтъци</w:t>
        <w:br/>
        <w:t>4. се намира върху гладката ендоплазмена мрежа</w:t>
        <w:br/>
        <w:t>а. 1,2,3</w:t>
        <w:br/>
        <w:t>6. 1,2</w:t>
        <w:br/>
        <w:t>в. 2,4</w:t>
        <w:br/>
        <w:t>г. 1,2,4</w:t>
        <w:br/>
        <w:br/>
        <w:t>8. “Удължаването на белтъчната молекула се характеризира с:</w:t>
        <w:br/>
        <w:t>1. образуване на пептидни връзки между аминокиселините</w:t>
        <w:br/>
        <w:t>2. преминаване на рибозомата по дължината на иРНК</w:t>
        <w:br/>
        <w:t>3. образуване на пептидни връзки между нуклеотидите</w:t>
        <w:br/>
        <w:t>4. образуване на полипептидна верига</w:t>
        <w:br/>
        <w:t>а 1,2</w:t>
        <w:br/>
        <w:t>6. 2,3</w:t>
        <w:br/>
        <w:t>в. 3,4</w:t>
        <w:br/>
        <w:t>г. 1,2,4</w:t>
        <w:br/>
        <w:t>9. “За завършване синтезата на белтъчната молекула е нужно:</w:t>
        <w:br/>
        <w:t>1. достигането до безсмислен кодон</w:t>
        <w:br/>
        <w:t>2. спиране превеждането на генетичната информация</w:t>
        <w:br/>
        <w:t>3. свързването на специален белтък към безсмисления кодон</w:t>
        <w:br/>
        <w:t>4. достигане на смислен кодон</w:t>
        <w:br/>
        <w:t>а 1,2,3</w:t>
        <w:br/>
        <w:br/>
        <w:t>,</w:t>
        <w:br/>
        <w:br/>
        <w:t>6. 1,2</w:t>
        <w:br/>
        <w:t>в. 1,3</w:t>
        <w:br/>
        <w:t>г. 2,3</w:t>
        <w:br/>
        <w:br/>
        <w:t>»</w:t>
        <w:br/>
        <w:br/>
        <w:t xml:space="preserve"> </w:t>
        <w:br/>
        <w:br/>
        <w:t>112</w:t>
        <w:br/>
      </w:r>
    </w:p>
    <w:p>
      <w:r>
        <w:t xml:space="preserve"> </w:t>
        <w:br/>
        <w:br/>
        <w:t>10.</w:t>
        <w:br/>
        <w:br/>
        <w:t xml:space="preserve"> </w:t>
        <w:br/>
        <w:br/>
        <w:t>11.</w:t>
        <w:br/>
        <w:br/>
        <w:t>12.</w:t>
        <w:br/>
        <w:br/>
        <w:t>13.</w:t>
        <w:br/>
        <w:br/>
        <w:t>Сборник с тестови задачи за кандидатстудентски изпит по биология</w:t>
        <w:br/>
        <w:br/>
        <w:t>Рибозомата се състои от:</w:t>
        <w:br/>
        <w:br/>
        <w:t>1. две частици</w:t>
        <w:br/>
        <w:br/>
        <w:t>2. две големи частици</w:t>
        <w:br/>
        <w:br/>
        <w:t>3. голяма и малка частици</w:t>
        <w:br/>
        <w:br/>
        <w:t>4. две големи частици и една малка частица</w:t>
        <w:br/>
        <w:br/>
        <w:t>,</w:t>
        <w:br/>
        <w:br/>
        <w:t>нрав</w:t>
        <w:br/>
        <w:t>ъф»</w:t>
        <w:br/>
        <w:br/>
        <w:t>1</w:t>
        <w:br/>
        <w:t>- 1</w:t>
        <w:br/>
        <w:t>- 1,</w:t>
        <w:br/>
        <w:br/>
        <w:t>2,</w:t>
        <w:br/>
        <w:t>Транслацията:</w:t>
        <w:br/>
        <w:t>1. се осъществява в ядрото</w:t>
        <w:br/>
        <w:t>2. е характерна както за еукариоти, така и за прокариоти</w:t>
        <w:br/>
        <w:t>3. завършва със синтеза на една полипептидна верига</w:t>
        <w:br/>
        <w:t>4. завършва със синтеза на една молекула РНК</w:t>
        <w:br/>
        <w:br/>
        <w:t>а 1.3</w:t>
        <w:br/>
        <w:br/>
        <w:t>1,</w:t>
        <w:br/>
        <w:t>2,</w:t>
        <w:br/>
        <w:br/>
        <w:t>2,</w:t>
        <w:br/>
        <w:br/>
        <w:t>з</w:t>
        <w:br/>
        <w:br/>
        <w:t>пвае</w:t>
        <w:br/>
        <w:t>+ 5 2</w:t>
        <w:br/>
        <w:br/>
        <w:t>Ензими, участващи в транслацията, са:</w:t>
        <w:br/>
        <w:t>1. топоизомераза</w:t>
        <w:br/>
        <w:t>2. праймаза</w:t>
        <w:br/>
        <w:t>3. аминоацил-тРНК-синтаза</w:t>
        <w:br/>
        <w:t>4. пептидил трансфераза</w:t>
        <w:br/>
        <w:t>а 1,3</w:t>
        <w:br/>
        <w:t>,</w:t>
        <w:br/>
        <w:br/>
        <w:t>з</w:t>
        <w:br/>
        <w:br/>
        <w:t>пре</w:t>
        <w:br/>
        <w:t>Ко ра зе</w:t>
        <w:br/>
        <w:t>ъф</w:t>
        <w:br/>
        <w:br/>
        <w:t>з</w:t>
        <w:br/>
        <w:br/>
        <w:t>Транслацията:</w:t>
        <w:br/>
        <w:t>1. е анаболитен процес</w:t>
        <w:br/>
        <w:t>2. може да бъде потисната от различни вещества</w:t>
        <w:br/>
        <w:t>3. завършва със синтеза на една молекула РНК или една полипептидна верига</w:t>
        <w:br/>
        <w:t>4. изисква АТФ</w:t>
        <w:br/>
        <w:t>а 1,3,4</w:t>
        <w:br/>
        <w:t>,</w:t>
        <w:br/>
        <w:br/>
        <w:t>,</w:t>
        <w:br/>
        <w:br/>
        <w:t>пре</w:t>
        <w:br/>
        <w:t>ва</w:t>
        <w:br/>
        <w:t>&gt; кфо</w:t>
        <w:br/>
        <w:t>+</w:t>
        <w:br/>
        <w:br/>
        <w:t>,</w:t>
        <w:br/>
        <w:br/>
        <w:t>Ш. Попълнете липсващите термини в текста</w:t>
        <w:br/>
        <w:br/>
        <w:t>1.</w:t>
        <w:br/>
        <w:br/>
        <w:t>Транслацията Протича В... ннеееннннннн ... с участието на най-многочислените органели -</w:t>
        <w:br/>
        <w:br/>
        <w:t xml:space="preserve"> </w:t>
        <w:br/>
        <w:br/>
        <w:t>Рибозомите са плътни овални телца, неограничени С..........ннеекеееееонанине Те се състоят от</w:t>
        <w:br/>
        <w:t>две частици - голяма и малка. Всяка частица е образувана ОТ аааеаннинна и белтъци.</w:t>
        <w:br/>
        <w:br/>
        <w:t>В голямата частица на......... еее се намират два участъка, в който могат да се поместят</w:t>
        <w:br/>
        <w:br/>
        <w:t>верига, като свързва последователно отделни</w:t>
        <w:br/>
        <w:t>. връзки.</w:t>
        <w:br/>
        <w:br/>
        <w:t>Рибозомата изгражда</w:t>
        <w:br/>
        <w:t>аминокиселини чрез.....</w:t>
        <w:br/>
        <w:br/>
        <w:t xml:space="preserve">  </w:t>
        <w:br/>
        <w:br/>
        <w:t>Рибозомата се придвижва по цялата дължина На..........наннннн и разчита информацията за</w:t>
        <w:br/>
        <w:t>подреждането на аминокиселините, като същевременно приема.,............. със съответните</w:t>
        <w:br/>
        <w:t>аминокиселини.</w:t>
        <w:br/>
        <w:br/>
        <w:t>113</w:t>
        <w:br/>
        <w:br/>
        <w:t xml:space="preserve"> </w:t>
        <w:br/>
        <w:br/>
        <w:t xml:space="preserve"> </w:t>
        <w:br/>
      </w:r>
    </w:p>
    <w:p>
      <w:r>
        <w:t>Медицински университет - Варна</w:t>
        <w:br/>
        <w:br/>
        <w:t>6. “Транслацията е</w:t>
        <w:br/>
        <w:t>посока и изисква енергия.</w:t>
        <w:br/>
        <w:br/>
        <w:t>., принцип, има</w:t>
        <w:br/>
        <w:br/>
        <w:t xml:space="preserve"> </w:t>
        <w:br/>
        <w:br/>
        <w:t xml:space="preserve"> </w:t>
        <w:br/>
        <w:br/>
        <w:t>7. “Първата тРНК има</w:t>
        <w:br/>
        <w:t>иРНК.</w:t>
        <w:br/>
        <w:br/>
        <w:t>8. Транслацията се извършва в три етапа: започване, ..... еее Инн на</w:t>
        <w:br/>
        <w:t>синтеза на полипептидната верига.</w:t>
        <w:br/>
        <w:br/>
        <w:t>9. Първият етапна...сесенен се характеризира с формиране на комплекс от рибозома,</w:t>
        <w:br/>
        <w:t>иРНК и тРНК, носеща първата........ конен</w:t>
        <w:br/>
        <w:br/>
        <w:t xml:space="preserve"> </w:t>
        <w:br/>
        <w:br/>
        <w:t>10.</w:t>
        <w:br/>
        <w:br/>
        <w:t>п.</w:t>
        <w:br/>
        <w:t>- рибозомите.</w:t>
        <w:br/>
        <w:br/>
        <w:t>12. Краят на транслацията, наречен ............ нее „ настъпва, когато срещу свободния А-</w:t>
        <w:br/>
        <w:t>участък на............. застане един от стоп-кодоните.</w:t>
        <w:br/>
        <w:br/>
        <w:t>13. Най-често една...</w:t>
        <w:br/>
        <w:t>комплекс се нарича...</w:t>
        <w:br/>
        <w:br/>
        <w:t>- се свързва едновременно с няколко рибозоми, като полученият</w:t>
        <w:br/>
        <w:br/>
        <w:t xml:space="preserve">  </w:t>
        <w:br/>
        <w:t xml:space="preserve"> </w:t>
        <w:br/>
        <w:br/>
        <w:t>ТУ. Отбележете с Х верните (да) и неверните (не) твърдения</w:t>
        <w:br/>
        <w:br/>
        <w:t>да не 1.  Транслацията е процес, по време на който се синтезират трите основни типа</w:t>
        <w:br/>
        <w:t>РНК -- иРНК, тРНК ирРНК.</w:t>
        <w:br/>
        <w:br/>
        <w:t>да не 2. Рибозомата се състои от две частици - голяма и малка. Всяка частица е</w:t>
        <w:br/>
        <w:t>образувана от рРНК и рибозомни белтъци.</w:t>
        <w:br/>
        <w:br/>
        <w:t>да не 3. Рибозомата изгражда полипептидната верига, като свързва последователно</w:t>
        <w:br/>
        <w:t>аминокиселини чрез пептидни връзки.</w:t>
        <w:br/>
        <w:br/>
        <w:t>да не 4. Синтезата на белтъци се извършва в полизома - комплекс от молекула иРНКи</w:t>
        <w:br/>
        <w:t>рибозоми.</w:t>
        <w:br/>
        <w:t>да не 5. „При транслация става пренос на информация от нуклеотидна последователност</w:t>
        <w:br/>
        <w:br/>
        <w:t>на ДНК в нуклеотидна последователност на иРНК.</w:t>
        <w:br/>
        <w:br/>
        <w:t>да не 6. Аминокиселината „разпознава“ своя кодон във веригата на иРНК чрез</w:t>
        <w:br/>
        <w:t>специфичен участък от полипептидната верига.</w:t>
        <w:br/>
        <w:br/>
        <w:t>да не 7. В рибозомата влиза иРНК с два кодона и към тях се присъединяват две тРНК.</w:t>
        <w:br/>
        <w:br/>
        <w:t>да не 8. Ензимът РНК-полимераза помага за образуването на пептидни връзки между</w:t>
        <w:br/>
        <w:t>аминокиселините на изграждащата се полипептидна верига.</w:t>
        <w:br/>
        <w:br/>
        <w:t>да не 9. “Транслацията с анаболитен процес, който протича по матричен принцип, има</w:t>
        <w:br/>
        <w:t>посока и изисква енергия.</w:t>
        <w:br/>
        <w:br/>
        <w:t xml:space="preserve"> </w:t>
        <w:br/>
        <w:br/>
        <w:t xml:space="preserve"> </w:t>
        <w:br/>
        <w:br/>
        <w:t xml:space="preserve"> </w:t>
        <w:br/>
        <w:br/>
        <w:t>да не 10. Транслацията се извършва в три етапа: започване, удължаване и завършване на</w:t>
        <w:br/>
        <w:t>синтеза на полинуклеотидната верига.</w:t>
        <w:br/>
        <w:br/>
        <w:t>да не 11. Свързването на аминокиселината със съответната й тРНК изисква</w:t>
        <w:br/>
        <w:t>предварително активиране, което се постига с участието на АТФ.</w:t>
        <w:br/>
        <w:br/>
        <w:t>да не 12. иРНК разпознава определено място в малката рибозомна частица и се свързва с</w:t>
        <w:br/>
        <w:t>нея.</w:t>
        <w:br/>
        <w:br/>
        <w:t>да не 13. Посоката на транслацията е от фосфатен край към хидроксилният край на</w:t>
        <w:br/>
        <w:t>иРНК.</w:t>
        <w:br/>
        <w:br/>
        <w:t>114 - |</w:t>
        <w:br/>
      </w:r>
    </w:p>
    <w:p>
      <w:r>
        <w:t xml:space="preserve"> </w:t>
        <w:br/>
        <w:br/>
        <w:t>Сборник с тестови задачи за кандидатстудентски изпит по биология</w:t>
        <w:br/>
        <w:br/>
        <w:t>да не 14. Клетъчният процес, при който се свърза иРНК с рибозоми, води до синтеза на</w:t>
        <w:br/>
        <w:t>липиди</w:t>
        <w:br/>
        <w:t>да &gt; не 15. Краят на синтеза на белтъчната молекула се характеризира със свързване на</w:t>
        <w:br/>
        <w:br/>
        <w:t>специален белтък към безсмислен кодон.</w:t>
        <w:br/>
        <w:br/>
        <w:t>да не 16. По време на процеса транслация се осъществява пренос на ДНК през порите на</w:t>
        <w:br/>
        <w:t>ядрената мембрана.</w:t>
        <w:br/>
        <w:br/>
        <w:t>да не 17. За да се синтезира една полипептидна верига, е необходимо рибозомата да</w:t>
        <w:br/>
        <w:t>премине по цялата дължина на веригата.</w:t>
        <w:br/>
        <w:br/>
        <w:t>да не 18. След завършване на процеса транслация с участието на специфични белтъци</w:t>
        <w:br/>
        <w:t>рибозомата се разделя на двете рибозомни частици и процесът може да</w:t>
        <w:br/>
        <w:t>започне от начало.</w:t>
        <w:br/>
        <w:br/>
        <w:t xml:space="preserve"> </w:t>
        <w:br/>
        <w:br/>
        <w:t>да &gt; не 19. Полипептидната верига не може да се синтезира без помощта на рибозомите.</w:t>
        <w:br/>
        <w:br/>
        <w:t>да не 20. Нуклеотидната последователност на иРНК се използва като указание за</w:t>
        <w:br/>
        <w:t>подреждане и свързване на аминокиселините в полипептидната верига.</w:t>
        <w:br/>
        <w:br/>
        <w:t>да не 21. Рибозомите на прокариотите се потискат от циклохексамид.</w:t>
        <w:br/>
        <w:br/>
        <w:t>да не 22. Синтезът на всяка една полипептидна верига започва с аминокиселината</w:t>
        <w:br/>
        <w:t>метионин.</w:t>
        <w:br/>
        <w:br/>
        <w:t>да не 23. Към пептидилния участък се свързва тРНК с нарастващата полипептидна</w:t>
        <w:br/>
        <w:t>верига.</w:t>
        <w:br/>
        <w:br/>
        <w:t>да не 24. Антикодонът е участък от иРНК.</w:t>
        <w:br/>
        <w:br/>
        <w:t>да &gt; не 25. Транслацията има три фази: инициация, елонгация и процесинг.</w:t>
        <w:br/>
        <w:br/>
        <w:t>(У. Опишете и обяснете</w:t>
        <w:br/>
        <w:t>1 &gt; Ролята на структурите участващи в процеса транслация.</w:t>
        <w:br/>
        <w:t>2. Същността и свойствата на генетичния код.</w:t>
        <w:br/>
        <w:br/>
        <w:t>3. Видовете пренос на генетична информация в клетката,</w:t>
        <w:br/>
        <w:br/>
        <w:t>- - я -- 1</w:t>
        <w:br/>
        <w:br/>
        <w:t xml:space="preserve"> </w:t>
        <w:br/>
      </w:r>
    </w:p>
    <w:p>
      <w:r>
        <w:t>Медицински университет - Варна</w:t>
        <w:br/>
        <w:br/>
        <w:t>С ТЕМА 41. МИТОЗА ..</w:t>
        <w:br/>
        <w:br/>
        <w:t xml:space="preserve"> </w:t>
        <w:br/>
        <w:br/>
        <w:t>1. Отбележете с Х верния отговор</w:t>
        <w:br/>
        <w:br/>
        <w:t>1 Репликацията на ДНК се осъществява през:</w:t>
        <w:br/>
        <w:t>а. пресинтетичния период (С1)</w:t>
        <w:br/>
        <w:t>6. синтетичния период (5)</w:t>
        <w:br/>
        <w:t>в. постсинтетичния период (02)</w:t>
        <w:br/>
        <w:t>г. митозата (М)</w:t>
        <w:br/>
        <w:br/>
        <w:t>2. Интерфазата на митотичния цикъл:</w:t>
        <w:br/>
        <w:t>а. заема около 1090 от клетъчния цикъл</w:t>
        <w:br/>
        <w:t>6. липсва при растителните клетки</w:t>
        <w:br/>
        <w:t>в. предшества митозата</w:t>
        <w:br/>
        <w:t>г. се разделя на профаза, метафаза, анафаза и телофаза</w:t>
        <w:br/>
        <w:br/>
        <w:t>3. По време на интерфазата на митотичния цикъл:</w:t>
        <w:br/>
        <w:t>а. хромозомите се разпределят поравно между двете дъщерни клетки</w:t>
        <w:br/>
        <w:t>6. ядрената обвивка се разгражда</w:t>
        <w:br/>
        <w:t>в. хроматинът е максимално спирализиран</w:t>
        <w:br/>
        <w:t>г. протича репликацията на ДНК</w:t>
        <w:br/>
        <w:br/>
        <w:t>4, Белтъците, които изграждат делителното вретено, се синтезират през:</w:t>
        <w:br/>
        <w:t>а. пресинтегичния период (О1)</w:t>
        <w:br/>
        <w:t>6. сингетичния период (5)</w:t>
        <w:br/>
        <w:t>в. постсинтетичния период (02)</w:t>
        <w:br/>
        <w:t>г. митозата (М)</w:t>
        <w:br/>
        <w:br/>
        <w:t>5. ТМитотичният цикъл протича в следната последователност:</w:t>
        <w:br/>
        <w:t>а. 01, 02,5, М</w:t>
        <w:br/>
        <w:t>6. С1,5, 62, М</w:t>
        <w:br/>
        <w:t>в. 5, С1,М, 62</w:t>
        <w:br/>
        <w:t>г. М,5, 51, 92</w:t>
        <w:br/>
        <w:br/>
        <w:t>6. Съвкупността от процеси, които подготвят клетката за делене, се нарича:</w:t>
        <w:br/>
        <w:t>а. митогичен цикъл</w:t>
        <w:br/>
        <w:t>6. цитокинеза</w:t>
        <w:br/>
        <w:t>в. интерфаза</w:t>
        <w:br/>
        <w:t>г. пресинтетичен период</w:t>
        <w:br/>
        <w:br/>
        <w:t>7. Периодът на митотичния цикъл, който варира в най-широки граници по отношение на</w:t>
        <w:br/>
        <w:t>продължителността при различните видове клетки, е:</w:t>
        <w:br/>
        <w:t>а С1</w:t>
        <w:br/>
        <w:t>6.5</w:t>
        <w:br/>
        <w:t>в. 92</w:t>
        <w:br/>
        <w:t>г. М</w:t>
        <w:br/>
        <w:br/>
        <w:t>8. По време на митозата ядърцето се разгражда през:</w:t>
        <w:br/>
        <w:t>а. метафазата</w:t>
        <w:br/>
        <w:t>6. телофазата</w:t>
        <w:br/>
        <w:t>в. профазата</w:t>
        <w:br/>
        <w:t>г. анафазата</w:t>
        <w:br/>
        <w:br/>
        <w:t xml:space="preserve"> </w:t>
        <w:br/>
        <w:br/>
        <w:t>116 -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9. По време на анафазата клетката се удължава и полюсите се раздалечават чрез</w:t>
        <w:br/>
        <w:t>полимеризация на тубулина в:</w:t>
        <w:br/>
        <w:t>а. полярните микротубули</w:t>
        <w:br/>
        <w:t>6. астралните микротубули</w:t>
        <w:br/>
        <w:t>в. кинетохорните микротубули</w:t>
        <w:br/>
        <w:t>г. фрагмопластените микротубули</w:t>
        <w:br/>
        <w:br/>
        <w:t>10. При митозата сестринските хроматиди се разделят по време на:</w:t>
        <w:br/>
        <w:t>а. анафазата</w:t>
        <w:br/>
        <w:t>6. телофазата</w:t>
        <w:br/>
        <w:t>в. профазата</w:t>
        <w:br/>
        <w:t>г. метафазата</w:t>
        <w:br/>
        <w:br/>
        <w:t>11. При митозата хромозомите са максимално спирализирани по време на:</w:t>
        <w:br/>
        <w:t>а. телофазата</w:t>
        <w:br/>
        <w:t>6. профазата</w:t>
        <w:br/>
        <w:t>метафазата</w:t>
        <w:br/>
        <w:t>г. анафазата</w:t>
        <w:br/>
        <w:br/>
        <w:t>12. Всяка анафазна хромозома представлява:</w:t>
        <w:br/>
        <w:t>а. една хроматида, съдържаща две молекули ДНК</w:t>
        <w:br/>
        <w:t>6. една хроматида, съдържаща една молекула ДНК</w:t>
        <w:br/>
        <w:t>в. две хроматиди, съдържащи една молекула ДНК</w:t>
        <w:br/>
        <w:t>г. две хроматиди, съдържащи две молекули ДНК</w:t>
        <w:br/>
        <w:br/>
        <w:t>13. Всяка метафазна хромозома представлява:</w:t>
        <w:br/>
        <w:t>а. една хроматида, съдържаща две молекули ДНК</w:t>
        <w:br/>
        <w:t>6. една хроматида, съдържаща една молекула ДНК</w:t>
        <w:br/>
        <w:t>в. две хроматиди, съдържащи една молекула ДНК</w:t>
        <w:br/>
        <w:t>г. две хроматиди, съдържащи две молекули ДНК</w:t>
        <w:br/>
        <w:br/>
        <w:t xml:space="preserve"> </w:t>
        <w:br/>
        <w:br/>
        <w:t>14. Във формирането на делителното вретено участват:</w:t>
        <w:br/>
        <w:t>а. две центрозоми, всяка съдържаща две центриоли</w:t>
        <w:br/>
        <w:t>6. две центрозоми, всяка съдържаща една центриола</w:t>
        <w:br/>
        <w:t>в. една центрозома, съдържаща две центриоли</w:t>
        <w:br/>
        <w:t>г. една центрозома, съдържаща една центриола</w:t>
        <w:br/>
        <w:br/>
        <w:t>15. По време на метафазата кинетохорните микротубули свързват:</w:t>
        <w:br/>
        <w:t>а. центромерите на хомоложните хромозоми</w:t>
        <w:br/>
        <w:t>6. хромозомите и делителното вретено</w:t>
        <w:br/>
        <w:t>в. центриолите в центрозомите</w:t>
        <w:br/>
        <w:t>г. сестринските хроматиди</w:t>
        <w:br/>
        <w:br/>
        <w:t>16. Последователността на митотичните фази е:</w:t>
        <w:br/>
        <w:t>а. профаза, метафаза, телофаза, анафаза</w:t>
        <w:br/>
        <w:t>6. анафаза, метафаза, профаза, телофаза</w:t>
        <w:br/>
        <w:t>в. метафаза, анафаза, профаза, телофаза</w:t>
        <w:br/>
        <w:t>г. телофаза, анафаза, метафаза, профаза</w:t>
        <w:br/>
        <w:t>17. Едновременното протичане на удвояването на ДНК и разделянето на копията е</w:t>
        <w:br/>
        <w:t>характерно за клетъчното делене при:</w:t>
        <w:br/>
        <w:t>а. бактериите</w:t>
        <w:br/>
        <w:t>6. гъбите</w:t>
        <w:br/>
        <w:t>в. растенията</w:t>
        <w:br/>
        <w:t>г. животните</w:t>
        <w:br/>
        <w:br/>
        <w:t>а 117</w:t>
        <w:br/>
        <w:br/>
        <w:t xml:space="preserve"> </w:t>
        <w:br/>
      </w:r>
    </w:p>
    <w:p>
      <w:r>
        <w:t>18.</w:t>
        <w:br/>
        <w:br/>
        <w:t>19.</w:t>
        <w:br/>
        <w:br/>
        <w:t>20.</w:t>
        <w:br/>
        <w:br/>
        <w:t>Медицински университет - Варна</w:t>
        <w:br/>
        <w:br/>
        <w:t>При деленето на растителните клетки, образуването на преградна пластинка в</w:t>
        <w:br/>
        <w:t>екваториалната област на цитоплазмата се наблюдава по време на:</w:t>
        <w:br/>
        <w:t>а. метафазата</w:t>
        <w:br/>
        <w:br/>
        <w:t>6. профазата</w:t>
        <w:br/>
        <w:t>в. анафазата</w:t>
        <w:br/>
        <w:t>г. цигокинезата</w:t>
        <w:br/>
        <w:br/>
        <w:t>Формирането на фрагмопласт по време на цитокинезата е характерно за клетките на:</w:t>
        <w:br/>
        <w:t>а. бактериите</w:t>
        <w:br/>
        <w:br/>
        <w:t>6. гъбите</w:t>
        <w:br/>
        <w:br/>
        <w:t>в. растенията</w:t>
        <w:br/>
        <w:br/>
        <w:t>г. животните</w:t>
        <w:br/>
        <w:br/>
        <w:t>При деленето на животинските клетки, образуването на съкратителен пръстен в</w:t>
        <w:br/>
        <w:t>екваториалната област на цитоплазмата се наблюдава по време на:</w:t>
        <w:br/>
        <w:br/>
        <w:t>а. профазата</w:t>
        <w:br/>
        <w:br/>
        <w:t>метафазата</w:t>
        <w:br/>
        <w:br/>
        <w:t>анафазата</w:t>
        <w:br/>
        <w:br/>
        <w:t>цитокинезата</w:t>
        <w:br/>
        <w:br/>
        <w:t>ве</w:t>
        <w:br/>
        <w:br/>
        <w:t>2</w:t>
        <w:br/>
        <w:br/>
        <w:t>П. Отбележете с Х комбинацията с най-много верни твърдения (а, 6, в или г) к</w:t>
        <w:br/>
        <w:br/>
        <w:t>118</w:t>
        <w:br/>
        <w:br/>
        <w:t>1.</w:t>
        <w:br/>
        <w:br/>
        <w:t>Митозата включва:</w:t>
        <w:br/>
        <w:t>1. метафаза</w:t>
        <w:br/>
        <w:t>2. интерфаза</w:t>
        <w:br/>
        <w:t>3. цитокинеза</w:t>
        <w:br/>
        <w:t>4. телофаза</w:t>
        <w:br/>
        <w:t>а 1,2,4</w:t>
        <w:br/>
        <w:t>6. 3,4</w:t>
        <w:br/>
        <w:t>в. 1,2</w:t>
        <w:br/>
        <w:t>г. 1,3,4</w:t>
        <w:br/>
        <w:t>По време на митозата хромозомите се придвижват към полюсите на делителното</w:t>
        <w:br/>
        <w:t>вретено чрез:</w:t>
        <w:br/>
        <w:t>1. моторни белтъци, използващи АТФ</w:t>
        <w:br/>
        <w:t>2. свързване с клетъчната мембрана</w:t>
        <w:br/>
        <w:t>3. образуване на фрагмопласт</w:t>
        <w:br/>
        <w:t>4. скъсяване на кинетохорните микротръбички</w:t>
        <w:br/>
        <w:t>а. 2,3</w:t>
        <w:br/>
        <w:t>6. 1,4</w:t>
        <w:br/>
        <w:t>в. 1,3</w:t>
        <w:br/>
        <w:t>г. 2,4</w:t>
        <w:br/>
        <w:br/>
        <w:t>През профазата на митозата:</w:t>
        <w:br/>
        <w:br/>
        <w:t>1. клетката се удължава и полюсите се раздалечават</w:t>
        <w:br/>
        <w:br/>
        <w:t>2. ядърцето се разрушава</w:t>
        <w:br/>
        <w:br/>
        <w:t>3. хромозомите се деспирализират</w:t>
        <w:br/>
        <w:br/>
        <w:t>4. транскрипцията спира</w:t>
        <w:br/>
        <w:br/>
        <w:t>. 2,3,4</w:t>
        <w:br/>
        <w:br/>
        <w:t>-1,2,3</w:t>
        <w:br/>
        <w:br/>
        <w:t>„1,3</w:t>
        <w:br/>
        <w:t>2,4</w:t>
        <w:br/>
        <w:br/>
        <w:t>з</w:t>
        <w:br/>
        <w:br/>
        <w:t>зю со»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4. През метафазата на митозата хромозомите:</w:t>
        <w:br/>
        <w:t>1. са видими с просто око</w:t>
        <w:br/>
        <w:t>2. се разполагат в средата на делителното вретено</w:t>
        <w:br/>
        <w:t>3. са максимално спирализирани</w:t>
        <w:br/>
        <w:t>4. са свързани с ядрената мембрана</w:t>
        <w:br/>
        <w:t>а 2,4</w:t>
        <w:br/>
        <w:t>б. 2,3</w:t>
        <w:br/>
        <w:t>в. 3, 4</w:t>
        <w:br/>
        <w:t>г. 1,4</w:t>
        <w:br/>
        <w:t>5. Интерфазата на митотичния цикъл включва периодите:</w:t>
        <w:br/>
        <w:t>1: с</w:t>
        <w:br/>
        <w:br/>
        <w:t>2.</w:t>
        <w:br/>
        <w:t>з. 52</w:t>
        <w:br/>
        <w:t>4.</w:t>
        <w:br/>
        <w:br/>
        <w:t>6. През синтетичния период на интерфазата:</w:t>
        <w:br/>
        <w:br/>
        <w:t>1. се произвеждат хистонови белтъци</w:t>
        <w:br/>
        <w:br/>
        <w:t>2. ДНК се удвоява</w:t>
        <w:br/>
        <w:br/>
        <w:t>3. се образува делителното вретено</w:t>
        <w:br/>
        <w:br/>
        <w:t>4. се разгражда ядрената мембрана</w:t>
        <w:br/>
        <w:br/>
        <w:t>а 1.2</w:t>
        <w:br/>
        <w:br/>
        <w:t>6. 2,3</w:t>
        <w:br/>
        <w:t>в. 3,4</w:t>
        <w:br/>
        <w:t>г. 1,4</w:t>
        <w:br/>
        <w:t>7. „Според функцията си микротубилите на делителното вретено се делят на:</w:t>
        <w:br/>
        <w:br/>
        <w:t>1. съкратителни</w:t>
        <w:br/>
        <w:br/>
        <w:t>2. астрални</w:t>
        <w:br/>
        <w:br/>
        <w:t>3. полярни</w:t>
        <w:br/>
        <w:br/>
        <w:t>4. кинетохорни</w:t>
        <w:br/>
        <w:br/>
        <w:t>а. 1,2</w:t>
        <w:br/>
        <w:br/>
        <w:t>6.1,2,3</w:t>
        <w:br/>
        <w:t>в.2,3,4</w:t>
        <w:br/>
        <w:t>г.3,4</w:t>
        <w:br/>
        <w:t>8. При многоклетъчните организми митозата е универсален вид делене на соматичните</w:t>
        <w:br/>
        <w:br/>
        <w:t>клетки и осигурява:</w:t>
        <w:br/>
        <w:t>растеж на организма</w:t>
        <w:br/>
        <w:t>възстановяване на увредени тъкани и органи</w:t>
        <w:br/>
        <w:t>предаване на генетичната информация между клетъчните поколения</w:t>
        <w:br/>
        <w:t>генетично разнообразие</w:t>
        <w:br/>
        <w:t>а. 1,</w:t>
        <w:br/>
        <w:t>6. 2,</w:t>
        <w:br/>
        <w:t>в. 1</w:t>
        <w:br/>
        <w:t>г. 1</w:t>
        <w:br/>
        <w:br/>
        <w:t>хФ»ююс</w:t>
        <w:br/>
        <w:br/>
        <w:t>,4</w:t>
        <w:br/>
        <w:t>3</w:t>
        <w:br/>
        <w:br/>
        <w:t>,</w:t>
        <w:br/>
        <w:br/>
        <w:t>«а Ко со Ко</w:t>
        <w:br/>
        <w:br/>
        <w:t>з</w:t>
        <w:br/>
        <w:br/>
        <w:t>- -- 119</w:t>
        <w:br/>
        <w:br/>
        <w:t xml:space="preserve"> </w:t>
        <w:br/>
        <w:br/>
        <w:t xml:space="preserve"> </w:t>
        <w:br/>
      </w:r>
    </w:p>
    <w:p>
      <w:r>
        <w:t>Ш. Попълнете липсващите термини в текста</w:t>
        <w:br/>
        <w:br/>
        <w:t>ТУ. Отбележете с Х верните (да) и неверните (не) твърдения</w:t>
        <w:br/>
        <w:br/>
        <w:t>120</w:t>
        <w:br/>
        <w:br/>
        <w:t>9.</w:t>
        <w:br/>
        <w:br/>
        <w:t>10.</w:t>
        <w:br/>
        <w:br/>
        <w:t>1.</w:t>
        <w:br/>
        <w:br/>
        <w:t>10.</w:t>
        <w:br/>
        <w:br/>
        <w:t>да</w:t>
        <w:br/>
        <w:br/>
        <w:t>Медицински университет - Варна</w:t>
        <w:br/>
        <w:br/>
        <w:t>При деленето на прокариотните клетки:</w:t>
        <w:br/>
        <w:t>1. плазмидите не се удвояват, а остават в една от дъщерните клетки</w:t>
        <w:br/>
        <w:t>2. репликацията на ДНК се осъществява едновременно с разделянето на копията</w:t>
        <w:br/>
        <w:t>3. не се образува делително вретено</w:t>
        <w:br/>
        <w:t>4. ядрената мембрана не се разгражда</w:t>
        <w:br/>
        <w:t>а. 1,3</w:t>
        <w:br/>
        <w:t>6. 2,3</w:t>
        <w:br/>
        <w:t>в. 2,4</w:t>
        <w:br/>
        <w:t>г. 1,4</w:t>
        <w:br/>
        <w:br/>
        <w:t>Към моторните белтъци, които придвижват хромозомите към полюсите на делящата се</w:t>
        <w:br/>
        <w:t>клетка, спадат:</w:t>
        <w:br/>
        <w:t>1. динеин</w:t>
        <w:br/>
        <w:t>2. кинезин</w:t>
        <w:br/>
        <w:t>3. тубулин</w:t>
        <w:br/>
        <w:t>4. АТФ</w:t>
        <w:br/>
        <w:t>а |,</w:t>
        <w:br/>
        <w:t>6. 2,</w:t>
        <w:br/>
        <w:t>в. 1</w:t>
        <w:br/>
        <w:t>г. 1</w:t>
        <w:br/>
        <w:br/>
        <w:t>„4</w:t>
        <w:br/>
        <w:br/>
        <w:t>з</w:t>
        <w:br/>
        <w:br/>
        <w:t>чу 4 цо КЗ</w:t>
        <w:br/>
        <w:br/>
        <w:t>„4</w:t>
        <w:br/>
        <w:br/>
        <w:t>&gt;</w:t>
        <w:br/>
        <w:br/>
        <w:t>Обикновено .......ннежеенеениннння на митотичния цикъл продължава 20-30 часа, а</w:t>
        <w:br/>
        <w:br/>
        <w:t>Всяка метафазна хромозома се състои от две сестрински... носене „ свързани в</w:t>
        <w:br/>
        <w:t>областта на</w:t>
        <w:br/>
        <w:br/>
        <w:t xml:space="preserve"> </w:t>
        <w:br/>
        <w:br/>
        <w:t>Митозата включва няколко последователни етапа, обединени в две основни събития -</w:t>
        <w:br/>
        <w:br/>
        <w:t>ааа ае ааеанантннио Йоаиоиеаночооноииаененоеаанание 2</w:t>
        <w:br/>
        <w:br/>
        <w:t>Цитокинезата започва през КЪСНата Пл... еженеененеченневеннеа и завършва през</w:t>
        <w:br/>
        <w:t>иа аа аеине оо ниаевавота на митозата.</w:t>
        <w:br/>
        <w:br/>
        <w:t>При растителните клетки наличието на Клетъчна ......ннненнененнненннннене не позволява</w:t>
        <w:br/>
        <w:t>цитокинезата да се осъществи чрез делителна.</w:t>
        <w:br/>
        <w:br/>
        <w:t xml:space="preserve"> </w:t>
        <w:br/>
        <w:br/>
        <w:t>По време на... на митозата хромозомите са максимално спирализирани</w:t>
        <w:br/>
        <w:t>и се разполагат в средата на делителното ......--еееоненнннннанент е .</w:t>
        <w:br/>
        <w:br/>
        <w:t>По време на......ннененнееенннннеа на митозата хромозомите са достигнали двата полюса на</w:t>
        <w:br/>
        <w:t>делителното вретено и започват Да СЕ... .--ноотетееенеененне -</w:t>
        <w:br/>
        <w:br/>
        <w:t>Интерфазата на митотичния цикъл се разделя на три периода - ........нннюкееееененененнне ,</w:t>
        <w:br/>
        <w:t>Синтетичен И... ънеененинеененениннання .</w:t>
        <w:br/>
        <w:br/>
        <w:t>При растителните клетки поради ЛИПСА НА 1... .аеаеененененененанеаниа делителното вретено се</w:t>
        <w:br/>
        <w:t>доизгражда с помощта на белтъци, които свързват нишките В ДВАТА |... ннононененеененнне -</w:t>
        <w:br/>
        <w:br/>
        <w:t>не 1.  Репликацията на ДНК в майчината клетка и разпределянето на хромозомите</w:t>
        <w:br/>
        <w:t>поравно в двете дъщерни клетки осигуряват запазването на генома при</w:t>
        <w:br/>
        <w:t>преминаването от едно клетъчно поколение в друто.</w:t>
        <w:br/>
        <w:br/>
        <w:t xml:space="preserve"> 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да на 2. Хистоновите белтъци се синтезират в същия период на интерфазата, в който</w:t>
        <w:br/>
        <w:t>протича и репликацията на ДНК.</w:t>
        <w:br/>
        <w:br/>
        <w:t>да не 3. „Астралните микротубули на делителното вретено се разполагат около</w:t>
        <w:br/>
        <w:t>центромерите на хромозомите.</w:t>
        <w:br/>
        <w:br/>
        <w:t>да не 4. Образуването на фрагмопласт е характерно за цитокинезата при животинските</w:t>
        <w:br/>
        <w:t>клетки.</w:t>
        <w:br/>
        <w:br/>
        <w:t>да не 5. В края на профазата ядрената обвивка се разпада на мембранни мехурчета,</w:t>
        <w:br/>
        <w:br/>
        <w:t>които се разполагат под клетъчната мембрана.</w:t>
        <w:br/>
        <w:br/>
        <w:t>да не 6. Цитокинезата при растителните клетки се осъществява по различен от</w:t>
        <w:br/>
        <w:t>животинските клетки механизъм.</w:t>
        <w:br/>
        <w:br/>
        <w:t>да не 7. “Клетъчната диференциация води до загуба на генетична информация.</w:t>
        <w:br/>
        <w:br/>
        <w:t>да не 8. “Кариокинезата осигурява разделянето на цитоплазмените органели между</w:t>
        <w:br/>
        <w:br/>
        <w:t>двете дъщерни клетки.</w:t>
        <w:br/>
        <w:br/>
        <w:t>да не 9. Митозата е непрекъснат процес, но за да бъде описан по-лесно, се разделя</w:t>
        <w:br/>
        <w:t>условно на четири фази.</w:t>
        <w:br/>
        <w:br/>
        <w:t xml:space="preserve"> </w:t>
        <w:br/>
        <w:br/>
        <w:t>да не 19. Белтъците, от които ще се образува делителното вретено, се произвеждат през</w:t>
        <w:br/>
        <w:t>синтетичния период на интерфазата.</w:t>
        <w:br/>
        <w:br/>
        <w:t>да не 11. Кинетохорните микротубули свързват двата полюса на делителното вретено.</w:t>
        <w:br/>
        <w:br/>
        <w:t>да &gt; не 12. Профазата е най-продължителната фаза на митозата.</w:t>
        <w:br/>
        <w:br/>
        <w:t>да &gt; не 13. Анафазната и мегафазната хромозоми съдържат еднакво количество генстичен</w:t>
        <w:br/>
        <w:t>материал.</w:t>
        <w:br/>
        <w:br/>
        <w:t>да &gt; не 14. При благоприятни условия прокариотните клетки се делят на всеки 20-30 пт.</w:t>
        <w:br/>
        <w:br/>
        <w:t>да “не 15. Последователността от растеж на клетката, подготовка за делене и разделянето</w:t>
        <w:br/>
        <w:br/>
        <w:t>й на две дъщерни клетки се нарича митотичен цикъл.</w:t>
        <w:br/>
        <w:br/>
        <w:t>да не 16. Наименованието амитоза (гр. митос - нишка) идва от формирането на видими</w:t>
        <w:br/>
        <w:t>под светлинен микроскоп нишки в хода на клетъчното делене.</w:t>
        <w:br/>
        <w:br/>
        <w:t>да „не 17. Според съвременните проучвания амитоза на практика не съществува.</w:t>
        <w:br/>
        <w:br/>
        <w:t>да не 18. Придвижването на хромозомите към полюсите на делителното вретено е</w:t>
        <w:br/>
        <w:t>спонтанно и не изисква енергия.</w:t>
        <w:br/>
        <w:br/>
        <w:t>да не 19. Като времетраене митозата заема около 9024 от времето на митотичния цикъл.</w:t>
        <w:br/>
        <w:br/>
        <w:t>да &gt; не 20. При митозата броят на хромозомите в дъщерните клетки е равен на броя на</w:t>
        <w:br/>
        <w:t>хромозомите в майчината клетка.</w:t>
        <w:br/>
        <w:br/>
        <w:t>У. Опишетеи обяснете</w:t>
        <w:br/>
        <w:br/>
        <w:t>1. Делене на прокариотните клетки. Делене на еукариотните клетки - форми и биологично</w:t>
        <w:br/>
        <w:t>значение. Митотичен цикъл - интерфаза</w:t>
        <w:br/>
        <w:br/>
        <w:t>2. Митотичен цикъл - кариокинеза и цитокинеза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с 121</w:t>
        <w:br/>
        <w:br/>
        <w:t xml:space="preserve"> </w:t>
        <w:br/>
        <w:br/>
        <w:t xml:space="preserve"> </w:t>
        <w:br/>
      </w:r>
    </w:p>
    <w:p>
      <w:r>
        <w:t>“ТЕМА 42. МЕЙОЗА:</w:t>
        <w:br/>
        <w:br/>
        <w:t xml:space="preserve"> </w:t>
        <w:br/>
        <w:br/>
        <w:t>Т. Отбележете с Х верния отговор</w:t>
        <w:br/>
        <w:br/>
        <w:t>122</w:t>
        <w:br/>
        <w:br/>
        <w:t>1.</w:t>
        <w:br/>
        <w:br/>
        <w:t>Медицински университет - Варна</w:t>
        <w:br/>
        <w:br/>
        <w:t>Развитието на организмите с полово размножаване започва от:</w:t>
        <w:br/>
        <w:br/>
        <w:t>а. диплоидна зигота, получена при сливане на две хаплоидни гамети</w:t>
        <w:br/>
        <w:t>6. хаплоидна зигота, получена при сливане на две хаплоидни гамети</w:t>
        <w:br/>
        <w:t>в. диплоидна зигота, получена при сливане на две диплоидни гамети</w:t>
        <w:br/>
        <w:t>г. хаплоидна зигота, получена при сливане на две диплоидни гамети</w:t>
        <w:br/>
        <w:br/>
        <w:t>Половите клетки се наричат:</w:t>
        <w:br/>
        <w:t>а. зиготи</w:t>
        <w:br/>
        <w:br/>
        <w:t>6. гамети</w:t>
        <w:br/>
        <w:br/>
        <w:t>в. яйцеклетки</w:t>
        <w:br/>
        <w:br/>
        <w:t>г. сперматозоиди</w:t>
        <w:br/>
        <w:br/>
        <w:t>За разлика от митозата мейозата включва:</w:t>
        <w:br/>
        <w:t>а. едно делене</w:t>
        <w:br/>
        <w:br/>
        <w:t>6. две деления</w:t>
        <w:br/>
        <w:br/>
        <w:t>в. три деления</w:t>
        <w:br/>
        <w:br/>
        <w:t>г. четири деления</w:t>
        <w:br/>
        <w:br/>
        <w:t>Профаза Г на мейозата включва:</w:t>
        <w:br/>
        <w:t>а. три стадия</w:t>
        <w:br/>
        <w:br/>
        <w:t>6. чегири стадия</w:t>
        <w:br/>
        <w:br/>
        <w:t>в. пет стадия</w:t>
        <w:br/>
        <w:br/>
        <w:t>г. шест стадия</w:t>
        <w:br/>
        <w:br/>
        <w:t>Обмяната на участъци между несестрински хроматиди на хомоложни хромозоми се</w:t>
        <w:br/>
        <w:br/>
        <w:t>нарича:</w:t>
        <w:br/>
        <w:br/>
        <w:t>а. конюгация</w:t>
        <w:br/>
        <w:br/>
        <w:t>6. инбридинг</w:t>
        <w:br/>
        <w:br/>
        <w:t>в. трансверзия</w:t>
        <w:br/>
        <w:t>г. кросинговър</w:t>
        <w:br/>
        <w:br/>
        <w:t>По време на първото мейотично делене хомоложните хромозоми образуват тетради,</w:t>
        <w:br/>
        <w:br/>
        <w:t>чийто брой е:</w:t>
        <w:br/>
        <w:br/>
        <w:t>а. четири пъти по-малък от броя на хромозомите</w:t>
        <w:br/>
        <w:t>6. равен на броя на хромозомите</w:t>
        <w:br/>
        <w:br/>
        <w:t>в. два пъти по-малък от броя на хромозомите</w:t>
        <w:br/>
        <w:br/>
        <w:t>г. два пъти по-голям от броя на хромозомите</w:t>
        <w:br/>
        <w:br/>
        <w:t>Третият стадий на профаза Г на мейозата се нарича:</w:t>
        <w:br/>
        <w:t>а. пахитен</w:t>
        <w:br/>
        <w:br/>
        <w:t>6. лептотен</w:t>
        <w:br/>
        <w:br/>
        <w:t>в. диплотен</w:t>
        <w:br/>
        <w:br/>
        <w:t>г. зиготен</w:t>
        <w:br/>
        <w:br/>
        <w:t>По време на мейозата кросинговър протича през:</w:t>
        <w:br/>
        <w:t>а. анафаза 1</w:t>
        <w:br/>
        <w:br/>
        <w:t>б нафаза П</w:t>
        <w:br/>
        <w:br/>
        <w:t>в. профаза 1</w:t>
        <w:br/>
        <w:br/>
        <w:t>г. профаза П</w:t>
        <w:br/>
        <w:br/>
        <w:t xml:space="preserve"> 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9. „По време на първото мейотично делене хомоложните хромозоми образуват биваленти</w:t>
        <w:br/>
        <w:t>през:</w:t>
        <w:br/>
        <w:t>а. профаза</w:t>
        <w:br/>
        <w:t>6. метафаза</w:t>
        <w:br/>
        <w:t>в. анафаза</w:t>
        <w:br/>
        <w:t>г. телофаза</w:t>
        <w:br/>
        <w:br/>
        <w:t>10. По време на метафаза Г на мейозата чрез хиазми са свързани:</w:t>
        <w:br/>
        <w:t>а. сестринските хроматиди на нехомоложните хромозоми</w:t>
        <w:br/>
        <w:t>6. несестринските хроматиди на нехомоложните хромозоми</w:t>
        <w:br/>
        <w:t>в. сестринските хроматиди на хомоложните хромозоми</w:t>
        <w:br/>
        <w:t>г. несестринските хроматиди на хомоложните хромозоми</w:t>
        <w:br/>
        <w:br/>
        <w:t>11. По време на първото мейотично делене не се наблюдава:</w:t>
        <w:br/>
        <w:t>а. кондензация на хроматина</w:t>
        <w:br/>
        <w:t>6. формиране на делително вретено</w:t>
        <w:br/>
        <w:t>в. разпадане на ядрената мембрана</w:t>
        <w:br/>
        <w:t>т. разделяне на сестринските хроматиди</w:t>
        <w:br/>
        <w:br/>
        <w:t>12. По време на второто мейотично делене не се наблюдава:</w:t>
        <w:br/>
        <w:t>а. кондензация на хроматина</w:t>
        <w:br/>
        <w:t>6. формиране на делително вретено</w:t>
        <w:br/>
        <w:t>в. образуване на биваленти</w:t>
        <w:br/>
        <w:t>г. разделяне на сестринските хроматиди</w:t>
        <w:br/>
        <w:br/>
        <w:t>13. По време на мейозата сестринските хроматиди на хромозомите се разделят през:</w:t>
        <w:br/>
        <w:t>а. анафаза 1</w:t>
        <w:br/>
        <w:t>6. телофаза |</w:t>
        <w:br/>
        <w:t>в. анафаза П</w:t>
        <w:br/>
        <w:t>г. телофаза П</w:t>
        <w:br/>
        <w:br/>
        <w:t>14. По време на мейозата неразделените на сестрински хроматиди хромозоми достигат до</w:t>
        <w:br/>
        <w:t>полюсите на делителното вретено през:</w:t>
        <w:br/>
        <w:br/>
        <w:t>анафаза 1</w:t>
        <w:br/>
        <w:br/>
        <w:t>телофаза 1</w:t>
        <w:br/>
        <w:br/>
        <w:t>анафаза П</w:t>
        <w:br/>
        <w:br/>
        <w:t>г. телофаза П</w:t>
        <w:br/>
        <w:br/>
        <w:t>Н ОР</w:t>
        <w:br/>
        <w:br/>
        <w:t>15. След митотично делене на диплоидна клетка с 24 хромозоми във всяка дъщерна</w:t>
        <w:br/>
        <w:t>клетка ще има:</w:t>
        <w:br/>
        <w:t>а. 6 хромозоми</w:t>
        <w:br/>
        <w:t>6. 12 хромозоми</w:t>
        <w:br/>
        <w:t>в. 24 хромозоми</w:t>
        <w:br/>
        <w:t>г. 48 хромозоми</w:t>
        <w:br/>
        <w:br/>
        <w:t>16. След първото мейотично делене на майчина клетка с 24 хромозоми във всяка дъщерна</w:t>
        <w:br/>
        <w:t>клетка ще има:</w:t>
        <w:br/>
        <w:t>а. 6бхромозоми</w:t>
        <w:br/>
        <w:t>6. 12 хромозоми</w:t>
        <w:br/>
        <w:t>в. 24 хромозоми</w:t>
        <w:br/>
        <w:t>г. 48 хромозоми</w:t>
        <w:br/>
        <w:br/>
        <w:t>17. След второто мейотично делене на майчина клетка с 24 хромозоми във всяка дъщерна</w:t>
        <w:br/>
        <w:t>клетка ще има:</w:t>
        <w:br/>
        <w:t>а. 6 хромозоми</w:t>
        <w:br/>
        <w:t>6. 12 хромозоми</w:t>
        <w:br/>
        <w:t>в. 24 хромозоми</w:t>
        <w:br/>
        <w:t>г. 48 хромозоми</w:t>
        <w:br/>
        <w:br/>
        <w:t>- 123</w:t>
        <w:br/>
        <w:br/>
        <w:t xml:space="preserve"> </w:t>
        <w:br/>
        <w:br/>
        <w:t xml:space="preserve"> </w:t>
        <w:br/>
      </w:r>
    </w:p>
    <w:p>
      <w:r>
        <w:t>Медицински университет - Варна</w:t>
        <w:br/>
        <w:br/>
        <w:t>18. В края на митотично делене на диплоидна клегка дъщерните клетки:</w:t>
        <w:br/>
        <w:t>а. са хаплоидни и всяка хромозома съдържа една хроматида</w:t>
        <w:br/>
        <w:t>6. са хаплоидни и всяка хромозома съдържа две хроматиди</w:t>
        <w:br/>
        <w:t>в. са диплоидни и всяка хромозома съдържа една хроматида</w:t>
        <w:br/>
        <w:t>г. са диплоидни и всяка хромозома съдържа две хроматиди</w:t>
        <w:br/>
        <w:br/>
        <w:t>19; В края на първото мейотично делене на майчина клетка дъщерните клетки:</w:t>
        <w:br/>
        <w:t>а. са хаплоидни и всяка хромозома съдържа една хроматида</w:t>
        <w:br/>
        <w:t>6. са хаплоидни и всяка хромозома съдържа две хроматиди</w:t>
        <w:br/>
        <w:t>в. са диплоидни и всяка хромозома съдържа една хроматида</w:t>
        <w:br/>
        <w:t>г. са диплоидни и всяка хромозома съдържа две хроматиди</w:t>
        <w:br/>
        <w:br/>
        <w:t>20. В края на второто мейотично делене на майчина клетка дъщерните клетки:</w:t>
        <w:br/>
        <w:t>а. са хаплоидни и всяка хромозома съдържа една хроматида</w:t>
        <w:br/>
        <w:t>6. са хаплоидни и всяка хромозома съдържа две хроматиди</w:t>
        <w:br/>
        <w:t>в. са диплоидни и всяка хромозома съдържа една хроматида</w:t>
        <w:br/>
        <w:t>г. са диплоидни и всяка хромозома съдържа две хроматиди</w:t>
        <w:br/>
        <w:br/>
        <w:t>П. Отбележете с Х комбинацията с най-много верни твърдения (а, 6, в или г)</w:t>
        <w:br/>
        <w:br/>
        <w:t>1. От изброените клетки гамети са:</w:t>
        <w:br/>
        <w:t>1. сперматозоиди</w:t>
        <w:br/>
        <w:t>2. яйцеклетки</w:t>
        <w:br/>
        <w:t>3. зиготи</w:t>
        <w:br/>
        <w:t>4. бластомери</w:t>
        <w:br/>
        <w:t>а. 1,2,3</w:t>
        <w:br/>
        <w:t>6. 1,2</w:t>
        <w:br/>
        <w:t>в. 3,4</w:t>
        <w:br/>
        <w:t>г. 1,2,4</w:t>
        <w:br/>
        <w:br/>
        <w:t>2. Между двете мейотични деления:</w:t>
        <w:br/>
        <w:t>1. се образува делително вретено</w:t>
        <w:br/>
        <w:t>2. липсва интерфаза</w:t>
        <w:br/>
        <w:t>3. се синтезират хистонови белтъци</w:t>
        <w:br/>
        <w:t>4. не се синтезира ДНК</w:t>
        <w:br/>
        <w:t>а. 1,3</w:t>
        <w:br/>
        <w:t>6. 1,2,3</w:t>
        <w:br/>
        <w:t>в. 2,4</w:t>
        <w:br/>
        <w:t>г. 1,3,4</w:t>
        <w:br/>
        <w:t>3. В края на първото мейотично делене:</w:t>
        <w:br/>
        <w:t>1. дъщерните клетки са с намален брой хромозоми</w:t>
        <w:br/>
        <w:t>2. протича кросинговър</w:t>
        <w:br/>
        <w:t>3. се синтезира ДНК</w:t>
        <w:br/>
        <w:t>4. всяка хромозома се състои от две хроматиди</w:t>
        <w:br/>
        <w:t>3,</w:t>
        <w:br/>
        <w:t>„1,</w:t>
        <w:br/>
        <w:t>. 2,</w:t>
        <w:br/>
        <w:t>1</w:t>
        <w:br/>
        <w:br/>
        <w:t>з</w:t>
        <w:br/>
        <w:br/>
        <w:t>зпвов</w:t>
        <w:br/>
        <w:t>Гъддгри и</w:t>
        <w:br/>
        <w:br/>
        <w:t xml:space="preserve"> </w:t>
        <w:br/>
        <w:br/>
        <w:t>124 - ---- --</w:t>
        <w:br/>
        <w:br/>
        <w:t xml:space="preserve"> </w:t>
        <w:br/>
      </w:r>
    </w:p>
    <w:p>
      <w:r>
        <w:t xml:space="preserve"> </w:t>
        <w:br/>
        <w:br/>
        <w:t>Сборник с тестови задачи за кандидатстудентски изпит по биология</w:t>
        <w:br/>
        <w:br/>
        <w:t>4. В профазата на второто мейотично делене:</w:t>
        <w:br/>
        <w:br/>
        <w:t>1.</w:t>
        <w:br/>
        <w:br/>
        <w:t>2.</w:t>
        <w:br/>
        <w:t>3.</w:t>
        <w:br/>
        <w:t>4.</w:t>
        <w:br/>
        <w:br/>
        <w:t>между хомоложните хромозоми се образуват биваленти</w:t>
        <w:br/>
        <w:br/>
        <w:t>се формира делително вретено</w:t>
        <w:br/>
        <w:br/>
        <w:t>всяка хромозома се състои от две хроматиди</w:t>
        <w:br/>
        <w:br/>
        <w:t>се разделят сестринските хроматиди на хомоложните хромозоми</w:t>
        <w:br/>
        <w:t>а 1,2,4</w:t>
        <w:br/>
        <w:br/>
        <w:t>б. 1,2,3</w:t>
        <w:br/>
        <w:br/>
        <w:t>в. 3,4</w:t>
        <w:br/>
        <w:br/>
        <w:t>г. 2,3</w:t>
        <w:br/>
        <w:br/>
        <w:t>5. По време на първото мейотично делене:</w:t>
        <w:br/>
        <w:br/>
        <w:t>1</w:t>
        <w:br/>
        <w:br/>
        <w:t>2.</w:t>
        <w:br/>
        <w:t>3.</w:t>
        <w:br/>
        <w:t>4.</w:t>
        <w:br/>
        <w:br/>
        <w:t>се редуцира хромозомният набор</w:t>
        <w:br/>
        <w:br/>
        <w:t>се разделят сестринските хроматиди</w:t>
        <w:br/>
        <w:br/>
        <w:t>протича кросинговър</w:t>
        <w:br/>
        <w:br/>
        <w:t>от една диплоидна клетка се получават четири хаплоидни</w:t>
        <w:br/>
        <w:t>а 1,2,3</w:t>
        <w:br/>
        <w:br/>
        <w:t>6. 1,3</w:t>
        <w:br/>
        <w:br/>
        <w:t>в. 2,4</w:t>
        <w:br/>
        <w:br/>
        <w:t>г. 2,3,4</w:t>
        <w:br/>
        <w:br/>
        <w:t>6. Преди първото мейотично делене:</w:t>
        <w:br/>
        <w:br/>
        <w:t>1.</w:t>
        <w:br/>
        <w:t>2.</w:t>
        <w:br/>
        <w:t>3.</w:t>
        <w:br/>
        <w:t>4.</w:t>
        <w:br/>
        <w:br/>
        <w:t>хромозомите са максимално спирализирани</w:t>
        <w:br/>
        <w:t>протичат същите процеси, които протичат и преди митозата</w:t>
        <w:br/>
        <w:t>се осъществява репликация на ДНК</w:t>
        <w:br/>
        <w:br/>
        <w:t>липсва интерфаза</w:t>
        <w:br/>
        <w:br/>
        <w:t>а 1,2</w:t>
        <w:br/>
        <w:br/>
        <w:t>6. 2,3,4</w:t>
        <w:br/>
        <w:br/>
        <w:t>в. 1,2,4</w:t>
        <w:br/>
        <w:br/>
        <w:t>г. 2,3</w:t>
        <w:br/>
        <w:br/>
        <w:t>7. По време на лептотена на първото мейотично делене:</w:t>
        <w:br/>
        <w:br/>
        <w:t>1.</w:t>
        <w:br/>
        <w:br/>
        <w:t>2.</w:t>
        <w:br/>
        <w:t>а</w:t>
        <w:br/>
        <w:t>4.</w:t>
        <w:br/>
        <w:br/>
        <w:t>хромозомният набор се редуцира наполовина</w:t>
        <w:br/>
        <w:br/>
        <w:t>се удвоява количеството на ДНК</w:t>
        <w:br/>
        <w:br/>
        <w:t>започва спирализация на хроматина</w:t>
        <w:br/>
        <w:br/>
        <w:t>всяка хромозома е прикрепена към ядрената мембрана</w:t>
        <w:br/>
        <w:t>а. 1,2</w:t>
        <w:br/>
        <w:br/>
        <w:t>6. 3,4</w:t>
        <w:br/>
        <w:br/>
        <w:t>в. 2,3,4</w:t>
        <w:br/>
        <w:br/>
        <w:t>г. 1,2,3</w:t>
        <w:br/>
        <w:br/>
        <w:t>8. По време на диакинезата на първото мейотично делене:</w:t>
        <w:br/>
        <w:br/>
        <w:t>1.</w:t>
        <w:br/>
        <w:br/>
        <w:t>2.</w:t>
        <w:br/>
        <w:t>3.</w:t>
        <w:br/>
        <w:t>4.</w:t>
        <w:br/>
        <w:br/>
        <w:t>се разделя цитоплазмата</w:t>
        <w:br/>
        <w:br/>
        <w:t>хромозомите се отделят от ядрената мембрана</w:t>
        <w:br/>
        <w:br/>
        <w:t>се оформя делителното вретено</w:t>
        <w:br/>
        <w:br/>
        <w:t>протича кросинговър</w:t>
        <w:br/>
        <w:br/>
        <w:t>2,3</w:t>
        <w:br/>
        <w:br/>
        <w:t>„2,</w:t>
        <w:br/>
        <w:br/>
        <w:t>„1,</w:t>
        <w:br/>
        <w:t>1</w:t>
        <w:br/>
        <w:br/>
        <w:t>з</w:t>
        <w:br/>
        <w:br/>
        <w:t>вар</w:t>
        <w:br/>
        <w:t>оо е» +</w:t>
        <w:br/>
        <w:br/>
        <w:t>„4</w:t>
        <w:br/>
        <w:t>3</w:t>
        <w:br/>
        <w:br/>
        <w:t>&gt;</w:t>
        <w:br/>
        <w:br/>
        <w:t>125</w:t>
        <w:br/>
        <w:br/>
        <w:t xml:space="preserve"> </w:t>
        <w:br/>
      </w:r>
    </w:p>
    <w:p>
      <w:r>
        <w:t>Медицински университет - Варна</w:t>
        <w:br/>
        <w:br/>
        <w:t>9. По време на пахитена на първото мейотично делене:</w:t>
        <w:br/>
        <w:t>1. хомоложните хромозоми са свързани чрез хиазми</w:t>
        <w:br/>
        <w:t>2. протича кросинговър</w:t>
        <w:br/>
        <w:t>3. всяка хромозома е прикрепена за ядрената мембрана</w:t>
        <w:br/>
        <w:t>4. се наблюдава активна транскрипция</w:t>
        <w:br/>
        <w:t>а 1,2</w:t>
        <w:br/>
        <w:t>6. 3,4</w:t>
        <w:br/>
        <w:t>в. 1,2,3</w:t>
        <w:br/>
        <w:t>г. 2,3,4</w:t>
        <w:br/>
        <w:t>10. Мейозата:</w:t>
        <w:br/>
        <w:t>1. ев основата на приликите между индивидите от един и същи вид</w:t>
        <w:br/>
        <w:t>2. при многоклетъчните животни протича в половите органи</w:t>
        <w:br/>
        <w:t>3. се състои от две последователни клетъчни деления</w:t>
        <w:br/>
        <w:t>4. води до образуването на четири хаплоидни гамети</w:t>
        <w:br/>
        <w:t>а. 2,3</w:t>
        <w:br/>
        <w:t>,</w:t>
        <w:br/>
        <w:br/>
        <w:t>,</w:t>
        <w:br/>
        <w:br/>
        <w:t>про</w:t>
        <w:br/>
        <w:t>КО на (22</w:t>
        <w:br/>
        <w:t>юре</w:t>
        <w:br/>
        <w:t>+</w:t>
        <w:br/>
        <w:br/>
        <w:t>з</w:t>
        <w:br/>
        <w:br/>
        <w:t>Ш. Попълнете липсващите термини в текста</w:t>
        <w:br/>
        <w:br/>
        <w:t>1 Развитието на организмите с полово размножаване започва от диплоидна клетка -</w:t>
        <w:br/>
        <w:t>ие ен еааее аа вена еве незват , получена при сливането на две &gt; хаплоидни „клетки -</w:t>
        <w:br/>
        <w:br/>
        <w:t>2. Профазата на първото мейотично делене ВКЛючва.... нее стадия, свързани с</w:t>
        <w:br/>
        <w:t>промени в структурата на... нее .</w:t>
        <w:br/>
        <w:br/>
        <w:t>3. По време на профазата на първото мейотично делене... еее хромозоми се</w:t>
        <w:br/>
        <w:t>прилепват една към друга, образувайки двойки, които се наричат... сони .</w:t>
        <w:br/>
        <w:br/>
        <w:t>4. Стадият.. лен на профаза 1 на мейозата, в който протича кросинговърът,</w:t>
        <w:br/>
        <w:t>предшества стадия... еее „в който започва разделянето на бивалентите.</w:t>
        <w:br/>
        <w:br/>
        <w:t>5. Стадият..неееннннен на профаза Г на мейозата, в който се образуват бивалентите,</w:t>
        <w:br/>
        <w:t>се предшества от стадия... еее „в който всяка хромозома се прикрепва към</w:t>
        <w:br/>
        <w:t>ядрената мембрана.</w:t>
        <w:br/>
        <w:br/>
        <w:t>6. През анафазата на първото мейотично делене се разделят... леене хромозоми,</w:t>
        <w:br/>
        <w:t>ане. нн хроматиди.</w:t>
        <w:br/>
        <w:br/>
        <w:t>7. При кросинговъра се осъществява обмен на участъци между 1. .ннннжеееенененене</w:t>
        <w:br/>
        <w:br/>
        <w:t>хроматиди На... хромозоми.</w:t>
        <w:br/>
        <w:t>8. Между първото и второто мейотично делене Липва .нссесенеене и не се</w:t>
        <w:br/>
        <w:t>осъществява на ДНК.</w:t>
        <w:br/>
        <w:br/>
        <w:t xml:space="preserve"> </w:t>
        <w:br/>
        <w:br/>
        <w:t>9. При бозайниците зрялата яйцеклетка е блокирана в СТАДИЙ 1 ааънинаниненеененананнна Пи</w:t>
        <w:br/>
        <w:t>завършването на мейозата се стимулира от навлизането НА... .</w:t>
        <w:br/>
        <w:br/>
        <w:t>10. При многоклетъчните животни мейозата се осъществява в</w:t>
        <w:br/>
        <w:t>растенията чрез мейоза се образуват</w:t>
        <w:br/>
        <w:br/>
        <w:t xml:space="preserve"> </w:t>
        <w:br/>
        <w:br/>
        <w:t xml:space="preserve"> </w:t>
        <w:br/>
        <w:br/>
        <w:t>ГУ. Отбележете с Х верните (да) и неверните (не) твърдения</w:t>
        <w:br/>
        <w:br/>
        <w:t>да не 1. Гаметите са хаплоидни клетки, но произхождат от диплоидни</w:t>
        <w:br/>
        <w:t>предшественици.</w:t>
        <w:br/>
        <w:br/>
        <w:t xml:space="preserve"> </w:t>
        <w:br/>
        <w:br/>
        <w:t>126 --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да не 2. Зиготата е диплоидна и се дели мейотично.</w:t>
        <w:br/>
        <w:br/>
        <w:t>да не 3. Преди първото мейотично делене. както и при митозата, генетичният материал</w:t>
        <w:br/>
        <w:t>се удвоява.</w:t>
        <w:br/>
        <w:br/>
        <w:t>да не 4. „Преди второто мейотично делене, както и при митозата, генетичният материал</w:t>
        <w:br/>
        <w:t>се удвоява.</w:t>
        <w:br/>
        <w:br/>
        <w:t>да не 5. При първото мейотично делене не се образува делително вретено, понеже се</w:t>
        <w:br/>
        <w:t>разделят хомоложните хромозоми, а не сестринските хроматиди.</w:t>
        <w:br/>
        <w:br/>
        <w:t>да не 6. „При второто мейотично делене не се образува делително вретено, понеже се</w:t>
        <w:br/>
        <w:t>разделят сестринските хроматиди, а не хомоложните хромозоми.</w:t>
        <w:br/>
        <w:br/>
        <w:t>да &gt; не 7. Първото мейотично делене се означава като редукционно, понеже броят на</w:t>
        <w:br/>
        <w:t>хромозомите намалява наполовина.</w:t>
        <w:br/>
        <w:br/>
        <w:t>да не 8. Второто мейотично делене се означава като редукционно, понеже броят на</w:t>
        <w:br/>
        <w:t>хромозомите намалява наполовина.</w:t>
        <w:br/>
        <w:br/>
        <w:t>да &gt; не 9. Обмяната на генетичен материал между несестрински хроматиди на</w:t>
        <w:br/>
        <w:t>хомоложни хромозоми се нарича кросинговър.</w:t>
        <w:br/>
        <w:br/>
        <w:t>да не 10. Процесът кросинговър протича през стадия пахитен на профаза Г на мейозата.</w:t>
        <w:br/>
        <w:br/>
        <w:t>да &gt; не 11. По време на профаза | на мейозата хромозомите са прикрепени към ядрената</w:t>
        <w:br/>
        <w:t>мембрана.</w:t>
        <w:br/>
        <w:br/>
        <w:t>да не 12. По време на профаза П на мейозата хомоложните хромозоми се приближават</w:t>
        <w:br/>
        <w:t>една към друга и образуват биваленти.</w:t>
        <w:br/>
        <w:br/>
        <w:t>да не 13. Преди първото мейотично делене не се осъществява репликация на ДНК.</w:t>
        <w:br/>
        <w:br/>
        <w:t>да &gt; не 14. Преди второто мейотично делене не се осъществява репликация на ДНК.</w:t>
        <w:br/>
        <w:br/>
        <w:t>да не 15. По време на метафаза Г сестринските хроматиди на бивалентите са свързани</w:t>
        <w:br/>
        <w:br/>
        <w:t>чрез центромера а несестринските - чрез хиазмите.</w:t>
        <w:br/>
        <w:br/>
        <w:t>да &gt; не 16. По време на метафаза | несестринските хроматиди на бивалентите са свързани</w:t>
        <w:br/>
        <w:t>чрез центромера а сестринските - чрез хиазмите.</w:t>
        <w:br/>
        <w:br/>
        <w:t>да не 17. И при телефоза Ги при телофаза П на мейозата около деспирализиращите се</w:t>
        <w:br/>
        <w:t>хромозоми се формира ядрена мембрана.</w:t>
        <w:br/>
        <w:br/>
        <w:t>да не 18. За разлика от мейозата, митозата включва две последователни клетъчни</w:t>
        <w:br/>
        <w:t>деления.</w:t>
        <w:br/>
        <w:t>да не 19. Мейозата при човека може да произведе 223 различни гамети и то без да се</w:t>
        <w:br/>
        <w:br/>
        <w:t>вземе предвид кросинговъръг.</w:t>
        <w:br/>
        <w:br/>
        <w:t>да не 20. Половото размножаване е по-широко застъпено в природата от безполовото,</w:t>
        <w:br/>
        <w:t>защото води до генетично разнообразие, което дава по-големи шансове за</w:t>
        <w:br/>
        <w:t>оцеляване на вида при промени в условията на средата.</w:t>
        <w:br/>
        <w:br/>
        <w:t xml:space="preserve">   </w:t>
        <w:br/>
        <w:br/>
        <w:t>МУ. Опишете и обяснете</w:t>
        <w:br/>
        <w:t>1. Клетъчно делене. Мейоза - механизъм и биологично значение.</w:t>
        <w:br/>
        <w:br/>
        <w:t>2. “Клетъчно делене. Сравнителна характеристика между митоза и мейоза.</w:t>
        <w:br/>
        <w:br/>
        <w:t>таредис тети - 127</w:t>
        <w:br/>
        <w:br/>
        <w:t xml:space="preserve"> </w:t>
        <w:br/>
      </w:r>
    </w:p>
    <w:p>
      <w:r>
        <w:t>ЛЕДСТВЕНОСТ</w:t>
        <w:br/>
        <w:br/>
        <w:t>Медицински университет - Варна</w:t>
        <w:br/>
        <w:br/>
        <w:t>“ТЕМА 43. МОНОХИБРИДНО КРЪСТОСВАНЕ</w:t>
        <w:br/>
        <w:br/>
        <w:t>1. Отбележете с Х верния отговор</w:t>
        <w:br/>
        <w:br/>
        <w:t>1.</w:t>
        <w:br/>
        <w:br/>
        <w:t>128</w:t>
        <w:br/>
        <w:br/>
        <w:t>Чисти линии са тези, при които след самоопрашване проследяваният алтернативен</w:t>
        <w:br/>
        <w:t>белег:</w:t>
        <w:br/>
        <w:br/>
        <w:t>а. се изменя</w:t>
        <w:br/>
        <w:br/>
        <w:t>6. остава непроменен</w:t>
        <w:br/>
        <w:br/>
        <w:t>в. изчезва</w:t>
        <w:br/>
        <w:br/>
        <w:t>г. се проявява избирателно</w:t>
        <w:br/>
        <w:br/>
        <w:t>Характерно за индивидите от чистите линии е, че:</w:t>
        <w:br/>
        <w:br/>
        <w:t>а. те винаги са хомозиготни по доминантния алел</w:t>
        <w:br/>
        <w:br/>
        <w:t>6. те са хетерозиготни</w:t>
        <w:br/>
        <w:br/>
        <w:t>в. при кръстосване между тях се получава разпадане 31 в първото хибридно поколение</w:t>
        <w:br/>
        <w:t>г. те са хомозиготни по проследяваните признаци</w:t>
        <w:br/>
        <w:br/>
        <w:t>Чисти линии при граха Мендел получава след:</w:t>
        <w:br/>
        <w:br/>
        <w:t>а. многократно самоопрашване на растения без промяна на анализираните белези</w:t>
        <w:br/>
        <w:br/>
        <w:t>6. еднократно кръстосване на растения с проявени различни варианти на даден белег</w:t>
        <w:br/>
        <w:t>в. многократно кръстосване на растения с проявени различни варианти на даден белег</w:t>
        <w:br/>
        <w:t>г. еднократно самоопрашване на растения без промяна на белезите в поколението</w:t>
        <w:br/>
        <w:br/>
        <w:t>При монохибридно кръстосване родителските линии не са:</w:t>
        <w:br/>
        <w:br/>
        <w:t>а. еднакви по отношение на проследяваните алтернативни белези</w:t>
        <w:br/>
        <w:t>6. различаващи се по една двойка алтернативни белези</w:t>
        <w:br/>
        <w:br/>
        <w:t>в. чисти линии</w:t>
        <w:br/>
        <w:br/>
        <w:t>г. хомозиготни за даден алтернативен белег</w:t>
        <w:br/>
        <w:br/>
        <w:t>Кръстосване на чисти линии, различаващи се по една или повече алтернативни</w:t>
        <w:br/>
        <w:t>двойки белези, се нарича:</w:t>
        <w:br/>
        <w:br/>
        <w:t>а. рекомбинация</w:t>
        <w:br/>
        <w:br/>
        <w:t>6. мутация</w:t>
        <w:br/>
        <w:br/>
        <w:t>в. хибридизация</w:t>
        <w:br/>
        <w:br/>
        <w:t>г. селекция</w:t>
        <w:br/>
        <w:br/>
        <w:t>Рецесивен белег е този, който се проявява:</w:t>
        <w:br/>
        <w:t>а. само при хетерозиготни индивиди</w:t>
        <w:br/>
        <w:br/>
        <w:t>6. само при хомозиготни индивиди</w:t>
        <w:br/>
        <w:br/>
        <w:t>в. при хетерозиготни и хомозиготни индивиди</w:t>
        <w:br/>
        <w:t>г. при хемизиготни индивиди</w:t>
        <w:br/>
        <w:br/>
        <w:t>Първият закон на Мендел се основава на:</w:t>
        <w:br/>
        <w:br/>
        <w:t>а. еднообразието на индивидите от първото хибридно поколение</w:t>
        <w:br/>
        <w:t>б. разнообразието на индивидите от първото хибридно поколение</w:t>
        <w:br/>
        <w:t>в. разпадането на алтернативните белези в съотношение 3:1</w:t>
        <w:br/>
        <w:br/>
        <w:t>г. чистотата на гаметите</w:t>
        <w:br/>
        <w:br/>
        <w:t>За монохибридното кръстосване не е вярно, че:</w:t>
        <w:br/>
        <w:br/>
        <w:t>а. родителските форми са чисти линии</w:t>
        <w:br/>
        <w:br/>
        <w:t>6. в първото хибридно поколение всички индивиди имат еднакъв фенотип</w:t>
        <w:br/>
        <w:t>в. във второто хибридно поколение всички индивиди имат еднакъв фенотип</w:t>
        <w:br/>
        <w:t>г. в първото хибридно поколение всички индивиди имат еднакъв генотип</w:t>
        <w:br/>
        <w:br/>
        <w:t xml:space="preserve"> </w:t>
        <w:br/>
        <w:br/>
        <w:t xml:space="preserve"> </w:t>
        <w:br/>
      </w:r>
    </w:p>
    <w:p>
      <w:r>
        <w:t>1.</w:t>
        <w:br/>
        <w:br/>
        <w:t>1.</w:t>
        <w:br/>
        <w:br/>
        <w:t>12.</w:t>
        <w:br/>
        <w:br/>
        <w:t>13.</w:t>
        <w:br/>
        <w:br/>
        <w:t>14.</w:t>
        <w:br/>
        <w:br/>
        <w:t>15.</w:t>
        <w:br/>
        <w:br/>
        <w:t>16.</w:t>
        <w:br/>
        <w:br/>
        <w:t>17.</w:t>
        <w:br/>
        <w:br/>
        <w:t>Сборник с тестови задачи за кандидатстудентски изпит по биология</w:t>
        <w:br/>
        <w:br/>
        <w:t>За получаване на второ хибридно поколение е необходимо:</w:t>
        <w:br/>
        <w:t>а. кръстосване на чисти линии</w:t>
        <w:br/>
        <w:br/>
        <w:t>6. самоопрашване на чисти линии</w:t>
        <w:br/>
        <w:br/>
        <w:t>в. самоопрашване на растения от Е:</w:t>
        <w:br/>
        <w:br/>
        <w:t>г. анализиращо кръстосване</w:t>
        <w:br/>
        <w:br/>
        <w:t>При монохибридно кръстосване в Е» от получените индивиди:</w:t>
        <w:br/>
        <w:t>а. 5090 са хомозиготни по рецесивния алел</w:t>
        <w:br/>
        <w:br/>
        <w:t>6. 5094 са хомозиготни по доминантния алел</w:t>
        <w:br/>
        <w:br/>
        <w:t>в. 2590 са хетерозиготни</w:t>
        <w:br/>
        <w:br/>
        <w:t>г. 2590 са хомозиготни по доминантния алел</w:t>
        <w:br/>
        <w:br/>
        <w:t>Законът за разпадане на белезите в поколението на хибриди при монохибридно</w:t>
        <w:br/>
        <w:t>кръстосване отразява:</w:t>
        <w:br/>
        <w:br/>
        <w:t>а. еднообразието на индивидите от Е1</w:t>
        <w:br/>
        <w:br/>
        <w:t>6. разпадане по фенотип 3:1 в Е</w:t>
        <w:br/>
        <w:br/>
        <w:t>в. разпадане по генотип 3:1</w:t>
        <w:br/>
        <w:br/>
        <w:t>г. разпадане по фенотип 1:2:1</w:t>
        <w:br/>
        <w:br/>
        <w:t>Еднообразие в поколението не се наблюдава при:</w:t>
        <w:br/>
        <w:t>а. индивидите от Е: след монохибридно кръстосване</w:t>
        <w:br/>
        <w:t>6. индивидите от Е» след монохибридно кръстосване</w:t>
        <w:br/>
        <w:t>в. самоопрашване на чиста линия от растения</w:t>
        <w:br/>
        <w:t>г. индивидите от Е: след дихибридно кръстосване</w:t>
        <w:br/>
        <w:t>При монохибридно кръстосване индивидите от Е; с проявен рецесивен белег са:</w:t>
        <w:br/>
        <w:br/>
        <w:t>а. 1/3 от поколението</w:t>
        <w:br/>
        <w:t>6. 1/4 от поколението</w:t>
        <w:br/>
        <w:t>в. 3/4 от поколението</w:t>
        <w:br/>
        <w:t>г. 1/2 от поколението</w:t>
        <w:br/>
        <w:br/>
        <w:t>Разпадането по генотип в Е, при монохибридно кръстосване е:</w:t>
        <w:br/>
        <w:t>а 3:1</w:t>
        <w:br/>
        <w:br/>
        <w:t>6. 1:2:1</w:t>
        <w:br/>
        <w:br/>
        <w:t>в. 9:7</w:t>
        <w:br/>
        <w:br/>
        <w:t>г. 2:1</w:t>
        <w:br/>
        <w:br/>
        <w:t>Разпадането по фенотип в Е: при монохибридно кръстосване е:</w:t>
        <w:br/>
        <w:t>а 3:1</w:t>
        <w:br/>
        <w:br/>
        <w:t>6. 1:2:1</w:t>
        <w:br/>
        <w:br/>
        <w:t>в. 9:7</w:t>
        <w:br/>
        <w:br/>
        <w:t>г. 2:1</w:t>
        <w:br/>
        <w:br/>
        <w:t>При пълно доминиране фенотипът на индивида не е:</w:t>
        <w:br/>
        <w:t>а. резултат от алелно взаимодействие</w:t>
        <w:br/>
        <w:br/>
        <w:t>6. съвкупност от всички проявени белези</w:t>
        <w:br/>
        <w:br/>
        <w:t>в. резултат от проява само на доминантния алел</w:t>
        <w:br/>
        <w:br/>
        <w:t>г. точен индикатор за генотипа на индивида</w:t>
        <w:br/>
        <w:br/>
        <w:t>Правилото за чистотата на гаметите гласи, че:</w:t>
        <w:br/>
        <w:br/>
        <w:t>а. всяка гамета съдържа по два алела от всеки ген</w:t>
        <w:br/>
        <w:br/>
        <w:t>6. всяка гамета съдържа по един алел от всеки ген</w:t>
        <w:br/>
        <w:br/>
        <w:t>в. всеки хибриден индивид образува един тип гамети</w:t>
        <w:br/>
        <w:br/>
        <w:t>г. гаметите, които образуват чистите линии, са от различен тип</w:t>
        <w:br/>
        <w:br/>
        <w:t>129</w:t>
        <w:br/>
        <w:br/>
        <w:t xml:space="preserve"> </w:t>
        <w:br/>
        <w:br/>
        <w:t xml:space="preserve"> </w:t>
        <w:br/>
      </w:r>
    </w:p>
    <w:p>
      <w:r>
        <w:t>Медицински университет - Варна</w:t>
        <w:br/>
        <w:br/>
        <w:t>18. Гаметите, които се образуват от хибридите, съдържат:</w:t>
        <w:br/>
        <w:t>а. различни алели в равни количества</w:t>
        <w:br/>
        <w:t>6. еднакви алели в различни количества</w:t>
        <w:br/>
        <w:t>в. различни алели в различни количества</w:t>
        <w:br/>
        <w:t>г. еднакви алели в еднакви количества</w:t>
        <w:br/>
        <w:br/>
        <w:t>19. При монохибридно кръстосване хетерозиготите образуват:</w:t>
        <w:br/>
        <w:t>а. един тип гамети</w:t>
        <w:br/>
        <w:t>6. два типа гамети</w:t>
        <w:br/>
        <w:t>в. три типа гамети</w:t>
        <w:br/>
        <w:t>г. четири типа гамети</w:t>
        <w:br/>
        <w:br/>
        <w:t>20. Чрез втория закон на Мендел се обяснява:</w:t>
        <w:br/>
        <w:t>а. еднообразието на индивидите от първо хибридно поколение</w:t>
        <w:br/>
        <w:t>6. разпадането на белега в Е»</w:t>
        <w:br/>
        <w:t>в. чистотата на гаметите</w:t>
        <w:br/>
        <w:t>г. независимото комбиниране на признаците</w:t>
        <w:br/>
        <w:br/>
        <w:t>П. Отбележете с Х комбинацията от верни твърдения (а, 6, в или г)</w:t>
        <w:br/>
        <w:br/>
        <w:t>1 Индивид, в който са се съчетали еднакви алели за даден ген:</w:t>
        <w:br/>
        <w:t>1. се нарича хомозиготен</w:t>
        <w:br/>
        <w:t>2. образува различни типове гамети</w:t>
        <w:br/>
        <w:t>3. образува един гип гамети</w:t>
        <w:br/>
        <w:t>4. след самоопрашване в потомството има разпадане на белега</w:t>
        <w:br/>
        <w:t>а. 1,2</w:t>
        <w:br/>
        <w:t>6. 1,3</w:t>
        <w:br/>
        <w:t>в. 3,4</w:t>
        <w:br/>
        <w:t>г. 2,4</w:t>
        <w:br/>
        <w:br/>
        <w:t>2. Хибрид се получава при:</w:t>
        <w:br/>
        <w:br/>
        <w:t>кръстосване на чисти линии</w:t>
        <w:br/>
        <w:t>самоопрашване на хибрид</w:t>
        <w:br/>
        <w:br/>
        <w:t>самоопрашване на хомозиготни индивиди</w:t>
        <w:br/>
        <w:t>кръстосване на индивиди с еднакъв генотип</w:t>
        <w:br/>
        <w:t>а. 1,2</w:t>
        <w:br/>
        <w:br/>
        <w:t>6. 1,3</w:t>
        <w:br/>
        <w:t>в. 3,4</w:t>
        <w:br/>
        <w:t>г. 2,4</w:t>
        <w:br/>
        <w:br/>
        <w:t>3. Чистотата на гаметите предполага, че:</w:t>
        <w:br/>
        <w:br/>
        <w:t>1. всяка гамета съдържа по един алел от всеки ген</w:t>
        <w:br/>
        <w:br/>
        <w:t>2. чистите линии образуват различни гамети</w:t>
        <w:br/>
        <w:br/>
        <w:t>3. хибридите образуват различни гамети</w:t>
        <w:br/>
        <w:br/>
        <w:t>4. хетерозиготите образуват еднакви гамети</w:t>
        <w:br/>
        <w:br/>
        <w:t>а 1,4</w:t>
        <w:br/>
        <w:br/>
        <w:t>б. 1,3</w:t>
        <w:br/>
        <w:t>в. 3,4</w:t>
        <w:br/>
        <w:t>г. 2,3</w:t>
        <w:br/>
        <w:br/>
        <w:t>,</w:t>
        <w:br/>
        <w:br/>
        <w:t>4</w:t>
        <w:br/>
        <w:br/>
        <w:t>&gt;</w:t>
        <w:br/>
        <w:br/>
        <w:t xml:space="preserve"> </w:t>
        <w:br/>
        <w:br/>
        <w:t xml:space="preserve"> </w:t>
        <w:br/>
        <w:br/>
        <w:t>130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Хибридите при граха, получени след монохибридно кръстосване:</w:t>
        <w:br/>
        <w:t>1. се подчиняват на закона за еднообразието в Е:</w:t>
        <w:br/>
        <w:t>2. са резултат от скаченост на гени</w:t>
        <w:br/>
        <w:t>3. проявяват свойства на наследствено чисти линии</w:t>
        <w:br/>
        <w:t>4. дават разнообразно по фенотип поколение в Е:</w:t>
        <w:br/>
        <w:t>а. 1,3</w:t>
        <w:br/>
        <w:t>6. 1,4</w:t>
        <w:br/>
        <w:t>в. 3, 4</w:t>
        <w:br/>
        <w:t>г. 2,4</w:t>
        <w:br/>
        <w:br/>
        <w:t>Анализаторът, при анализиращото кръстосване, е:</w:t>
        <w:br/>
        <w:t>1. с проявен доминантен белег</w:t>
        <w:br/>
        <w:t>2. с проявен рецесивен белег</w:t>
        <w:br/>
        <w:t>3. хомозиготен</w:t>
        <w:br/>
        <w:t>4. хетерозиготен</w:t>
        <w:br/>
        <w:t>а. 1,3</w:t>
        <w:br/>
        <w:t>6. 1,4</w:t>
        <w:br/>
        <w:t>в. 2,3</w:t>
        <w:br/>
        <w:t>г. 2,4</w:t>
        <w:br/>
        <w:br/>
        <w:t>При монохибридно кръстосване в Е» индивидите в поколението са:</w:t>
        <w:br/>
        <w:t>1. еднакви по фенотип</w:t>
        <w:br/>
        <w:t>2. еднакви по генотип</w:t>
        <w:br/>
        <w:t>3. хомозиготни и хетерозиготни</w:t>
        <w:br/>
        <w:t>4. различни по генотип и фенотип</w:t>
        <w:br/>
        <w:t>а. 1,3</w:t>
        <w:br/>
        <w:t>6. 1,4</w:t>
        <w:br/>
        <w:t>в. 2,3</w:t>
        <w:br/>
        <w:t>г. 3,4</w:t>
        <w:br/>
        <w:br/>
        <w:t>При монохибридно кръстосване в Е: индивидите в поколението са:</w:t>
        <w:br/>
        <w:t>1. различни по фенотип</w:t>
        <w:br/>
        <w:t>2. еднакви по генотип</w:t>
        <w:br/>
        <w:t>3. хемизиготни</w:t>
        <w:br/>
        <w:t>4. хетерозиготни</w:t>
        <w:br/>
        <w:t>а 1,3</w:t>
        <w:br/>
        <w:t>6. 1,4</w:t>
        <w:br/>
        <w:t>в. 2,3</w:t>
        <w:br/>
        <w:t>г. 2,4</w:t>
        <w:br/>
        <w:br/>
        <w:t>При монохибридно кръстосване в Е: индивидите в поколението са:</w:t>
        <w:br/>
        <w:t>1. различни по фенотип и генотип</w:t>
        <w:br/>
        <w:t>2. еднакви по фенотип и генотип</w:t>
        <w:br/>
        <w:t>3. хемизиготни</w:t>
        <w:br/>
        <w:t>4. хетерозиготни и хомозиготни</w:t>
        <w:br/>
        <w:t>1,3</w:t>
        <w:br/>
        <w:t>14</w:t>
        <w:br/>
        <w:t>. 2,3</w:t>
        <w:br/>
        <w:t>2,4</w:t>
        <w:br/>
        <w:br/>
        <w:t>з</w:t>
        <w:br/>
        <w:br/>
        <w:t>пвев</w:t>
        <w:br/>
        <w:br/>
        <w:t xml:space="preserve"> </w:t>
        <w:br/>
        <w:br/>
        <w:t>3 - 131</w:t>
        <w:br/>
        <w:br/>
        <w:t xml:space="preserve"> </w:t>
        <w:br/>
      </w:r>
    </w:p>
    <w:p>
      <w:r>
        <w:t>9.</w:t>
        <w:br/>
        <w:br/>
        <w:t>10.</w:t>
        <w:br/>
        <w:br/>
        <w:t>1.</w:t>
        <w:br/>
        <w:br/>
        <w:t>Медицински университет - Варна</w:t>
        <w:br/>
        <w:br/>
        <w:t>При монохибридното кръстосване не е вярно, че:</w:t>
        <w:br/>
        <w:t>1. индивидите от Е» са фенотипно еднакви</w:t>
        <w:br/>
        <w:t>2. родителските форми са чисти линии</w:t>
        <w:br/>
        <w:t>3. в Е: белегът се разпада в съотношение 3:1</w:t>
        <w:br/>
        <w:t>4. индивидите от Е» са различни по геногип</w:t>
        <w:br/>
        <w:br/>
        <w:t>а. 1,3</w:t>
        <w:br/>
        <w:t>6. 1,4</w:t>
        <w:br/>
        <w:t>в. 2,3</w:t>
        <w:br/>
        <w:t>г. 3,4</w:t>
        <w:br/>
        <w:t>Чрез втория закон на Мендел се обяснява:</w:t>
        <w:br/>
        <w:t>1. съотношението на индивидите с проявен доминантен и рецесивен белег в Е1</w:t>
        <w:br/>
        <w:t>2. разпадането на белезите в Е»</w:t>
        <w:br/>
        <w:t>3. проявата на рецесивни белези след хибридизация</w:t>
        <w:br/>
        <w:t>4. еднообразието на поколението в Е1</w:t>
        <w:br/>
        <w:br/>
        <w:t>а. 1,3</w:t>
        <w:br/>
        <w:t>6. 1,4</w:t>
        <w:br/>
        <w:t>в. 2,3</w:t>
        <w:br/>
        <w:t>г. 3,4</w:t>
        <w:br/>
        <w:t>При анализиращо кръстосване на хибрид с анализатор:</w:t>
        <w:br/>
        <w:t>1. хибридът е с проявен доминантен белег</w:t>
        <w:br/>
        <w:t>2. анализаторът е с проявен доминантен белег</w:t>
        <w:br/>
        <w:t>3. анализаторът образува един тип гамети</w:t>
        <w:br/>
        <w:t>4. анализаторът образува различни типове гамети</w:t>
        <w:br/>
        <w:br/>
        <w:t>а. 1,3</w:t>
        <w:br/>
        <w:br/>
        <w:t>1,4</w:t>
        <w:br/>
        <w:t>.2,3</w:t>
        <w:br/>
        <w:t>3, 4</w:t>
        <w:br/>
        <w:br/>
        <w:t>з</w:t>
        <w:br/>
        <w:br/>
        <w:t>пва</w:t>
        <w:br/>
        <w:br/>
        <w:t>Ш. Попълнете липсващите термини в текста</w:t>
        <w:br/>
        <w:br/>
        <w:t>132</w:t>
        <w:br/>
        <w:br/>
        <w:t>1.</w:t>
        <w:br/>
        <w:br/>
        <w:t>Кръстосване на родители, различаващи се по една двойка</w:t>
        <w:br/>
        <w:t>нарича... ноееен</w:t>
        <w:br/>
        <w:br/>
        <w:t>. признаци, се</w:t>
        <w:br/>
        <w:br/>
        <w:t xml:space="preserve"> </w:t>
        <w:br/>
        <w:br/>
        <w:t xml:space="preserve"> </w:t>
        <w:br/>
        <w:br/>
        <w:t>При монохибридно кръстосване в Е» индивидите с проявен... еее белег са три пъти</w:t>
        <w:br/>
        <w:t>повече от индивидите с проявен... .. белег.</w:t>
        <w:br/>
        <w:br/>
        <w:t>Разпадането на белезите при монохибридно кръстосване в Е ПО... нее евтри класа</w:t>
        <w:br/>
        <w:t>в съотношение 1:2:1, а ПО... лееееенененннна в два класа в съотношение 3:1.</w:t>
        <w:br/>
        <w:br/>
        <w:t>При монохибридно кръстосване 2570 от всички индивиди В Е са хомозиготни по</w:t>
        <w:br/>
        <w:t>пиааадарАеаеААдАРА алел, 2500 - хомозиготни по рецесивния алел, а 5090 Са... ниннне</w:t>
        <w:br/>
        <w:br/>
        <w:t>При монохибридно кръстосване 1/3 от индивидите в Ро с ПрОЯВЕН еее белег в</w:t>
        <w:br/>
        <w:t>трето хибридно поколение проявяват качества на наследствено нее</w:t>
        <w:br/>
        <w:br/>
        <w:t>При кръстосване на чисти линии грах, които се различават по ДВОЙКИ... аааненннннени белези,</w:t>
        <w:br/>
        <w:t>цялото поколение от Е) ВОТ... индивиди.</w:t>
        <w:br/>
        <w:br/>
        <w:t>Рецесивните фактори не се проявяват В оо неннене комбинации, а само в</w:t>
        <w:br/>
        <w:t>рева аенанен комбинации.</w:t>
        <w:br/>
        <w:br/>
        <w:t>.„ гамети В</w:t>
        <w:br/>
        <w:br/>
        <w:t xml:space="preserve">   </w:t>
        <w:br/>
        <w:br/>
        <w:t>Чистите линии образуват .. гамети, а хибридите</w:t>
        <w:br/>
        <w:br/>
        <w:t>еднакви количества.</w:t>
        <w:br/>
        <w:br/>
        <w:t xml:space="preserve"> </w:t>
        <w:br/>
      </w:r>
    </w:p>
    <w:p>
      <w:r>
        <w:t xml:space="preserve"> </w:t>
        <w:br/>
        <w:br/>
        <w:t>10.</w:t>
        <w:br/>
        <w:br/>
        <w:t>1.</w:t>
        <w:br/>
        <w:br/>
        <w:t>12.</w:t>
        <w:br/>
        <w:br/>
        <w:t>13.</w:t>
        <w:br/>
        <w:br/>
        <w:t>Сборник с тестови задачи за кандидатстудентски изпит по биология</w:t>
        <w:br/>
        <w:br/>
        <w:t>При кръстосване на две чисти линии с... признаци, в Е се получава</w:t>
        <w:br/>
        <w:t>ен потомство.</w:t>
        <w:br/>
        <w:br/>
        <w:t>При самоопрашване на хибридите от Е; при монохибридно кръстосване, във Е», разпадането</w:t>
        <w:br/>
        <w:t>по фенотип е в отношение... а по генотип...</w:t>
        <w:br/>
        <w:br/>
        <w:t>Алелите са .....</w:t>
        <w:br/>
        <w:br/>
        <w:t xml:space="preserve"> </w:t>
        <w:br/>
        <w:t xml:space="preserve">  </w:t>
        <w:br/>
        <w:br/>
        <w:t>аоеееавина .. хромозоми.</w:t>
        <w:br/>
        <w:br/>
        <w:t>Кръстосването на чисти линии растения ...... еее признаци се &gt; нарича</w:t>
        <w:br/>
        <w:t>Такива ИНДИВИДИ, КОИТО ОСТаВаТ |... нненененен по даден признак в няколко</w:t>
        <w:br/>
        <w:t>последователни поколения, се наричат....... ана неонаневая линии.</w:t>
        <w:br/>
        <w:br/>
        <w:t>ТУ. Отбележете с Х верните (да) и неверните (не) твърдения</w:t>
        <w:br/>
        <w:br/>
        <w:t>Е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не 1 &gt; За означаване на родителските форми при различните кръстосвания се</w:t>
        <w:br/>
        <w:t>използва латинска буква Р, а за първо хибридно поколение - Е».</w:t>
        <w:br/>
        <w:br/>
        <w:t>не 2. В първото хибридно поколение (при монохибридно кръстосване) индивидите</w:t>
        <w:br/>
        <w:t>са различни по фенотип, а са еднакви по генотип.</w:t>
        <w:br/>
        <w:br/>
        <w:t>не 3. Анализиращото кръстосване се прави с цел установяване на генотипа на</w:t>
        <w:br/>
        <w:t>индивида с проявен доминантен признак.</w:t>
        <w:br/>
        <w:br/>
        <w:t>не 4. При пълно доминиране фенотипът на индивида е възможно да не огразява</w:t>
        <w:br/>
        <w:t>точно генотипа му.</w:t>
        <w:br/>
        <w:br/>
        <w:t>не 5. „Ако след анализиращо кръстосване има разпадане на изследвания белег в</w:t>
        <w:br/>
        <w:t>потомството, то анализираният индивид е хетерозиготен.</w:t>
        <w:br/>
        <w:br/>
        <w:t>не 6. Поколение, получено при кръстосване на чисти линии, различаващи се по</w:t>
        <w:br/>
        <w:t>алтернативна двойка белези, се нарича хибридно.</w:t>
        <w:br/>
        <w:br/>
        <w:t>не 7. “При монохибридно кръстосване се проследява унаследяването на две двойки</w:t>
        <w:br/>
        <w:t>алтернативни белези.</w:t>
        <w:br/>
        <w:br/>
        <w:t>не 8. Първият закон на Мендел е известен още като правило за доминирането.</w:t>
        <w:br/>
        <w:br/>
        <w:t>не 9. Вторият закон на Мендел обяснява защо се разпадат белезите в поколение,</w:t>
        <w:br/>
        <w:t>получено от хибриди.</w:t>
        <w:br/>
        <w:br/>
        <w:t>не 10. Хибридите образуват гамети с различни алели за даден ген в различни</w:t>
        <w:br/>
        <w:t>количества.</w:t>
        <w:br/>
        <w:br/>
        <w:t>не 11. Разпадането в Е» при монохибридно кръстосване е в три фенотипни класа.</w:t>
        <w:br/>
        <w:br/>
        <w:t>не 12. Разпадането в Е» при монохибридно кръстосване е в три генотипни класа.</w:t>
        <w:br/>
        <w:br/>
        <w:t>не 13. При пълно доминиране фенотипът на индивида е точен индикатор за генотипа</w:t>
        <w:br/>
        <w:br/>
        <w:t>на индивида.</w:t>
        <w:br/>
        <w:t>не 14. Анализаторът образува два типа гамети в равни количества.</w:t>
        <w:br/>
        <w:br/>
        <w:t>не 15. Поколението, получено при анализиращо кръстосване, е еднообразно, когато</w:t>
        <w:br/>
        <w:t>анализираният индивид е хомозиготен.</w:t>
        <w:br/>
        <w:br/>
        <w:t>не 16. Розовите цветове при растението лъвска муцунка се появяват при</w:t>
        <w:br/>
        <w:t>хетерозиготни индивиди.</w:t>
        <w:br/>
        <w:br/>
        <w:t>не 17. Всяка зряла полова клетка съдържа по два алела от всеки ген.</w:t>
        <w:br/>
        <w:br/>
        <w:t xml:space="preserve"> </w:t>
        <w:br/>
        <w:br/>
        <w:t>133</w:t>
        <w:br/>
      </w:r>
    </w:p>
    <w:p>
      <w:r>
        <w:t>Медицински университет - Варна</w:t>
        <w:br/>
        <w:br/>
        <w:t>да “не 18. При монохибридно кръстосване индивидите от Е» с проявен доминантен белег</w:t>
        <w:br/>
        <w:t>са три пъти повече от тези с проявен рецесивен.</w:t>
        <w:br/>
        <w:br/>
        <w:t>да не 19. Поколение, получено при кръстосване на хомозиготни индивиди с генотип</w:t>
        <w:br/>
        <w:t>(АА хаа), се нарича чиста линия.</w:t>
        <w:br/>
        <w:br/>
        <w:t>да &gt; не 20. Анализиращо кръстосване е кръстосване на хибрид с проявен доминантен</w:t>
        <w:br/>
        <w:t>признак с хетерозиготен индивид.</w:t>
        <w:br/>
        <w:br/>
        <w:t>да не 21. При монохибридно кръстосване се проследяват едновременно както цвят на</w:t>
        <w:br/>
        <w:t>косата, така и цвят на очите</w:t>
        <w:br/>
        <w:br/>
        <w:t>У. Опишете и обяснете</w:t>
        <w:br/>
        <w:br/>
        <w:t>1. Първият закон на Мендел - чрез анализ на Е: при монохибридно кръстосване.</w:t>
        <w:br/>
        <w:br/>
        <w:t>2. Вторият закон на Мендел -- чрез анализ на Е» при монохибридно кръстосване.</w:t>
        <w:br/>
        <w:br/>
        <w:t xml:space="preserve"> </w:t>
        <w:br/>
        <w:br/>
        <w:t>ТЕМА. 44. ДИХИБРИДНО и ПОЛИХИБРИДНО: КРЪСТ ОСВАНЕ..|</w:t>
        <w:br/>
        <w:t>: ЗАКОНИ НА МЕНДЕЛ- 1</w:t>
        <w:br/>
        <w:br/>
        <w:t xml:space="preserve">   </w:t>
        <w:br/>
        <w:br/>
        <w:t>1. Отбележете с Х верния отговор</w:t>
        <w:br/>
        <w:br/>
        <w:t>1. Кръстосване, при което се проследява едновременното унаследяване на два признака,</w:t>
        <w:br/>
        <w:t>се нарича:</w:t>
        <w:br/>
        <w:t>а. монохибридно</w:t>
        <w:br/>
        <w:t>6. дихибридно</w:t>
        <w:br/>
        <w:t>в. полихибридно</w:t>
        <w:br/>
        <w:t>г. трихибридно</w:t>
        <w:br/>
        <w:br/>
        <w:t>2. При дихибридното кръстосване е прието алелите на двата гена да се бележат:</w:t>
        <w:br/>
        <w:t>а. с еднакви букви</w:t>
        <w:br/>
        <w:t>6. с различни букви</w:t>
        <w:br/>
        <w:t>в. с цифри след буквата</w:t>
        <w:br/>
        <w:t>г. само с цифри</w:t>
        <w:br/>
        <w:br/>
        <w:t>3. Хибридите от Е: при дихибридно кръстосване образуват:</w:t>
        <w:br/>
        <w:t>а. 4 вида гамети</w:t>
        <w:br/>
        <w:t>6. 2 вида гамети</w:t>
        <w:br/>
        <w:t>в. 3 вида гамети</w:t>
        <w:br/>
        <w:t>г. еднакви гамети</w:t>
        <w:br/>
        <w:br/>
        <w:t>4. При дихибридно кръстосване хибридите от Е: образуват всеки тип гамета с</w:t>
        <w:br/>
        <w:t>вероятност:</w:t>
        <w:br/>
        <w:t>а. 7590</w:t>
        <w:br/>
        <w:t>6. 5090</w:t>
        <w:br/>
        <w:t>в. 2590</w:t>
        <w:br/>
        <w:t>г. 3090</w:t>
        <w:br/>
        <w:br/>
        <w:t>5. „След дихибридно кръстосване в поколението Е: има:</w:t>
        <w:br/>
        <w:t>а. 2 фенотипни класа</w:t>
        <w:br/>
        <w:t>6. 3 фенотипни класа</w:t>
        <w:br/>
        <w:t>в. 4 фенотипни класа</w:t>
        <w:br/>
        <w:t>г. 16 фенотипни класа</w:t>
        <w:br/>
        <w:br/>
        <w:t xml:space="preserve"> </w:t>
        <w:br/>
        <w:br/>
        <w:t>134 - -</w:t>
        <w:br/>
        <w:br/>
        <w:t xml:space="preserve"> </w:t>
        <w:br/>
      </w:r>
    </w:p>
    <w:p>
      <w:r>
        <w:t xml:space="preserve"> </w:t>
        <w:br/>
        <w:br/>
        <w:t xml:space="preserve"> </w:t>
        <w:br/>
        <w:br/>
        <w:t>10.</w:t>
        <w:br/>
        <w:br/>
        <w:t>1.</w:t>
        <w:br/>
        <w:br/>
        <w:t>12.</w:t>
        <w:br/>
        <w:br/>
        <w:t>13.</w:t>
        <w:br/>
        <w:br/>
        <w:t>14.</w:t>
        <w:br/>
        <w:br/>
        <w:t>Сборник с тестови задачи за кандидатстудентски изпит по биология</w:t>
        <w:br/>
        <w:br/>
        <w:t>При дихибридно кръстосване в Е, индивидите, които проявяват и двата доминантни</w:t>
        <w:br/>
        <w:t>признака, са:</w:t>
        <w:br/>
        <w:br/>
        <w:t>а. 1/16 от поколението</w:t>
        <w:br/>
        <w:br/>
        <w:t>6. 3/16 от поколението</w:t>
        <w:br/>
        <w:br/>
        <w:t>в. 9/16 от поколението</w:t>
        <w:br/>
        <w:br/>
        <w:t>г. 12/16 от поколението</w:t>
        <w:br/>
        <w:br/>
        <w:t>При дихибридно кръстосване 1/16 от индивидите в Е: са:</w:t>
        <w:br/>
        <w:t>а. рецесивни хомозиготи по двата гена</w:t>
        <w:br/>
        <w:br/>
        <w:t>6. дихетерозиготи</w:t>
        <w:br/>
        <w:br/>
        <w:t>в. хомозиготни само по единия ген</w:t>
        <w:br/>
        <w:br/>
        <w:t>г. полиплоидни</w:t>
        <w:br/>
        <w:br/>
        <w:t>Разпадането по фенотип в Е: при дихибридно кръстосване е:</w:t>
        <w:br/>
        <w:t>а 1:21</w:t>
        <w:br/>
        <w:br/>
        <w:t>б. 9:3:3:1</w:t>
        <w:br/>
        <w:br/>
        <w:t>в. 9:7</w:t>
        <w:br/>
        <w:br/>
        <w:t>г. 3:1</w:t>
        <w:br/>
        <w:br/>
        <w:t>След анализ на резултатите от разпадането на белезите при дихибридно кръстосване се</w:t>
        <w:br/>
        <w:t>установява, че:</w:t>
        <w:br/>
        <w:br/>
        <w:t>а. всеки признак се унаследява независимо от другия</w:t>
        <w:br/>
        <w:br/>
        <w:t>6. алелите се групират в гаметите според вида си</w:t>
        <w:br/>
        <w:br/>
        <w:t>в. съотношението между генотипните класове е 9:3:3:1</w:t>
        <w:br/>
        <w:br/>
        <w:t>г. дихибридно кръстосване не може да се разглежда като две отделни монохибридни</w:t>
        <w:br/>
        <w:br/>
        <w:t>При анализиращо кръстосване на дихибрид в Е се получават:</w:t>
        <w:br/>
        <w:t>а. 4 фенотипа в съотношение 9:3:3:1</w:t>
        <w:br/>
        <w:br/>
        <w:t>6. 3 фенотипа в съотношение 12:3:1</w:t>
        <w:br/>
        <w:br/>
        <w:t>в. 2 фенотипа в съотношение 1:1</w:t>
        <w:br/>
        <w:br/>
        <w:t>г. 4 генотипа в съотношение 1:1:1:1</w:t>
        <w:br/>
        <w:br/>
        <w:t>Анализаторът, използван за установяване на дихибриди, образува:</w:t>
        <w:br/>
        <w:t>а. еднакъв тип гамети</w:t>
        <w:br/>
        <w:br/>
        <w:t>6. 4 типа гамети</w:t>
        <w:br/>
        <w:br/>
        <w:t>в. 2 типа гамети</w:t>
        <w:br/>
        <w:br/>
        <w:t>г. 3 типа гамети</w:t>
        <w:br/>
        <w:br/>
        <w:t>При дихибридно кръстосване на грахови растения, различаващи се по цвят и форма на</w:t>
        <w:br/>
        <w:t>семената, белезите се определят от:</w:t>
        <w:br/>
        <w:br/>
        <w:t>а. два алела на един ген</w:t>
        <w:br/>
        <w:br/>
        <w:t>6. четири алела на два гена</w:t>
        <w:br/>
        <w:br/>
        <w:t>в. четири алела на един ген</w:t>
        <w:br/>
        <w:br/>
        <w:t>г. шест алела на два гена</w:t>
        <w:br/>
        <w:br/>
        <w:t>Доказателство, че алелите на два гена се разпределят независимо, е:</w:t>
        <w:br/>
        <w:t>а. разпадането на двата белега по фенотип съотношение 9:3:3:1</w:t>
        <w:br/>
        <w:br/>
        <w:t>6. еднообразието в Е</w:t>
        <w:br/>
        <w:br/>
        <w:t>в. разпадането на двата белега по фенотип съотношение 3:1</w:t>
        <w:br/>
        <w:br/>
        <w:t>г. разпадането на двата белега по фенотип съотношение 1:2:1</w:t>
        <w:br/>
        <w:br/>
        <w:t>Дихибридното кръстосване проследява унаследяването на:</w:t>
        <w:br/>
        <w:t>а. една двойка алтернативни белези</w:t>
        <w:br/>
        <w:br/>
        <w:t>6. две двойки алтернативни белези</w:t>
        <w:br/>
        <w:br/>
        <w:t>в. четири двойки алтернативни белези</w:t>
        <w:br/>
        <w:br/>
        <w:t>г. четири варианта на един белег</w:t>
        <w:br/>
        <w:br/>
        <w:t xml:space="preserve"> </w:t>
        <w:br/>
        <w:br/>
        <w:t>135</w:t>
        <w:br/>
      </w:r>
    </w:p>
    <w:p>
      <w:r>
        <w:t>п.</w:t>
        <w:br/>
        <w:br/>
        <w:t>136</w:t>
        <w:br/>
        <w:br/>
        <w:t>15.</w:t>
        <w:br/>
        <w:br/>
        <w:t>16.</w:t>
        <w:br/>
        <w:br/>
        <w:t>17.</w:t>
        <w:br/>
        <w:br/>
        <w:t>18.</w:t>
        <w:br/>
        <w:br/>
        <w:t>19.</w:t>
        <w:br/>
        <w:br/>
        <w:t>1.</w:t>
        <w:br/>
        <w:br/>
        <w:t>Медицински университет - Варна</w:t>
        <w:br/>
        <w:br/>
        <w:t>Изходните родителски форми (Р) при дихибридно кръстосване са:</w:t>
        <w:br/>
        <w:t>а. хомозиготни по двата анализирани белега</w:t>
        <w:br/>
        <w:br/>
        <w:t>6. хомозиготни само по единия анализиран белег</w:t>
        <w:br/>
        <w:br/>
        <w:t>в. хетерозиготни</w:t>
        <w:br/>
        <w:br/>
        <w:t>г. хемизиготни</w:t>
        <w:br/>
        <w:br/>
        <w:t>При дихибридно кръстосване всички индивиди от Е, са:</w:t>
        <w:br/>
        <w:t>а. хомозиготни</w:t>
        <w:br/>
        <w:br/>
        <w:t>6. хемизиготни</w:t>
        <w:br/>
        <w:br/>
        <w:t>в. дихетерозиготни</w:t>
        <w:br/>
        <w:br/>
        <w:t>г. с проявен междинен белег</w:t>
        <w:br/>
        <w:br/>
        <w:t>Анализиращо кръстосване се извършва за доказване генотипа на индивид с:</w:t>
        <w:br/>
        <w:br/>
        <w:t>а. проявен рецесивен белег</w:t>
        <w:br/>
        <w:br/>
        <w:t>6. проявен доминантен белег</w:t>
        <w:br/>
        <w:br/>
        <w:t>в. проявен междинен белег</w:t>
        <w:br/>
        <w:br/>
        <w:t>г. непроявен белег</w:t>
        <w:br/>
        <w:t>Когато анализираният индивид е хетерозиготен в поколението след анализиращо</w:t>
        <w:br/>
        <w:t>кръстосване се наблюдава:</w:t>
        <w:br/>
        <w:br/>
        <w:t>а. еднообразие</w:t>
        <w:br/>
        <w:br/>
        <w:t>6. разпадане на белезите</w:t>
        <w:br/>
        <w:br/>
        <w:t>в. поява на междинен белег</w:t>
        <w:br/>
        <w:br/>
        <w:t>г. кодоминиране</w:t>
        <w:br/>
        <w:br/>
        <w:t>При полихибридно кръстосване индивидите от Н1 се наричат:</w:t>
        <w:br/>
        <w:t>а. дихибриди</w:t>
        <w:br/>
        <w:br/>
        <w:t>6. полихибриди</w:t>
        <w:br/>
        <w:br/>
        <w:t>в. хомозиготи</w:t>
        <w:br/>
        <w:br/>
        <w:t>г. хемизиготи</w:t>
        <w:br/>
        <w:br/>
        <w:t>Отбележете с Х комбинацията от верни твърдения (а, 6, в или г)</w:t>
        <w:br/>
        <w:br/>
        <w:t>Третият закон на Мендел:</w:t>
        <w:br/>
        <w:t>1. езакон за независимото унаследяване на белезите</w:t>
        <w:br/>
        <w:t>2. важи за доминантните алели</w:t>
        <w:br/>
        <w:t>3. важи за гени в нехомоложни хромозоми</w:t>
        <w:br/>
        <w:t>4. важи за гени в хомоложни хромозоми</w:t>
        <w:br/>
        <w:t>а 1,4</w:t>
        <w:br/>
        <w:t>6. 2,4</w:t>
        <w:br/>
        <w:t>в. 1,3</w:t>
        <w:br/>
        <w:t>г. 2,3</w:t>
        <w:br/>
        <w:t>При дихибридно кръстосване:</w:t>
        <w:br/>
        <w:t>1. се проследява унаследяването на две двойки белези</w:t>
        <w:br/>
        <w:t>2. родителските индивиди са дихомозиготни</w:t>
        <w:br/>
        <w:t>3. родителските индивиди са хомозиготни само по един белег</w:t>
        <w:br/>
        <w:t>4. се проследява унаследяването на междинен белег</w:t>
        <w:br/>
        <w:t>а. 2,3</w:t>
        <w:br/>
        <w:t>.1,2</w:t>
        <w:br/>
        <w:t>„ 1,3</w:t>
        <w:br/>
        <w:t>1,4</w:t>
        <w:br/>
        <w:br/>
        <w:t>з</w:t>
        <w:br/>
        <w:br/>
        <w:t>но</w:t>
        <w:br/>
        <w:br/>
        <w:t xml:space="preserve"> </w:t>
        <w:br/>
        <w:br/>
        <w:t xml:space="preserve"> </w:t>
        <w:br/>
      </w:r>
    </w:p>
    <w:p>
      <w:r>
        <w:t xml:space="preserve"> </w:t>
        <w:br/>
        <w:br/>
        <w:t>Сборник с тестови задачи за кандидатстудентски изпит по биология</w:t>
        <w:br/>
        <w:br/>
        <w:t>При дихибридно кръстосване 1/16 ог индивидите в Е: са:</w:t>
        <w:br/>
        <w:t>1. дихомозиготни по рецесиен белег</w:t>
        <w:br/>
        <w:t>2. дихетерозиготни</w:t>
        <w:br/>
        <w:t>3. дихомозиготни по доминантен белег</w:t>
        <w:br/>
        <w:t>4. хемизиготни</w:t>
        <w:br/>
        <w:t>а. 1,3</w:t>
        <w:br/>
        <w:t>,</w:t>
        <w:br/>
        <w:br/>
        <w:t>з</w:t>
        <w:br/>
        <w:br/>
        <w:t>пве</w:t>
        <w:br/>
        <w:t>на ра ъз</w:t>
        <w:br/>
        <w:t>Е</w:t>
        <w:br/>
        <w:br/>
        <w:t>з</w:t>
        <w:br/>
        <w:br/>
        <w:t>Индивидите, получени при дихибридно кръстосване в Е, са:</w:t>
        <w:br/>
        <w:t>1. еднакви по фенотип</w:t>
        <w:br/>
        <w:t>2. дихетерозиготи</w:t>
        <w:br/>
        <w:t>3. различни по генотип</w:t>
        <w:br/>
        <w:t>4. дихомозиготи</w:t>
        <w:br/>
        <w:t>а. 1,3</w:t>
        <w:br/>
        <w:t>6. 1,2</w:t>
        <w:br/>
        <w:t>в. 3,4</w:t>
        <w:br/>
        <w:t>г. 1,4</w:t>
        <w:br/>
        <w:br/>
        <w:t>Третият закон на Мендел за независимо унаследяване на белезите не ев сила, когато:</w:t>
        <w:br/>
        <w:t>1. гените са в една хромозома</w:t>
        <w:br/>
        <w:t>2. гените са в различни хромозоми</w:t>
        <w:br/>
        <w:t>3. има скачено унаследяване</w:t>
        <w:br/>
        <w:t>4. вгаметите всеки алел попада независимо</w:t>
        <w:br/>
        <w:t>а 1,2</w:t>
        <w:br/>
        <w:t>6. 1,3</w:t>
        <w:br/>
        <w:t>в. 2,3</w:t>
        <w:br/>
        <w:t>г. 1,4</w:t>
        <w:br/>
        <w:br/>
        <w:t>Дихибридите образуват:</w:t>
        <w:br/>
        <w:t>1. 4 вида гамети</w:t>
        <w:br/>
        <w:t>2. 2 вида гамети</w:t>
        <w:br/>
        <w:t>3. всеки вид гамети с вероятност 2506</w:t>
        <w:br/>
        <w:t>4. всеки вид гамети с вероятност 5000</w:t>
        <w:br/>
        <w:t>а 1,4</w:t>
        <w:br/>
        <w:t>6. 2,3</w:t>
        <w:br/>
        <w:t>в. 1,3</w:t>
        <w:br/>
        <w:t>г. 2,4</w:t>
        <w:br/>
        <w:br/>
        <w:t>В решетката на Пънет се нанасят:</w:t>
        <w:br/>
        <w:br/>
        <w:t>1. генотипът на гаметите</w:t>
        <w:br/>
        <w:br/>
        <w:t>2. генотипът на полученото поколение</w:t>
        <w:br/>
        <w:br/>
        <w:t>3. съотношението между индивидите</w:t>
        <w:br/>
        <w:br/>
        <w:t>4. броят на получените индивиди при кръстоската</w:t>
        <w:br/>
        <w:t>1,2</w:t>
        <w:br/>
        <w:br/>
        <w:t>,</w:t>
        <w:br/>
        <w:br/>
        <w:t>&gt;</w:t>
        <w:br/>
        <w:br/>
        <w:t>овоР»</w:t>
        <w:br/>
        <w:t>ке 53 Ка</w:t>
        <w:br/>
        <w:br/>
        <w:t>+ 4 о</w:t>
        <w:br/>
        <w:br/>
        <w:t>---- 137</w:t>
        <w:br/>
        <w:br/>
        <w:t xml:space="preserve"> </w:t>
        <w:br/>
      </w:r>
    </w:p>
    <w:p>
      <w:r>
        <w:t>138</w:t>
        <w:br/>
        <w:br/>
        <w:t>10.</w:t>
        <w:br/>
        <w:br/>
        <w:t>1.</w:t>
        <w:br/>
        <w:br/>
        <w:t>12.</w:t>
        <w:br/>
        <w:br/>
        <w:t>Медицински университет - Варна</w:t>
        <w:br/>
        <w:br/>
        <w:t>При анализиращо кръстосване на дихибрид от 1:</w:t>
        <w:br/>
        <w:br/>
        <w:t>1. анализаторът образува един вид гамети</w:t>
        <w:br/>
        <w:br/>
        <w:t>2. разпадането на белезите е в съотношение 1:2:1</w:t>
        <w:br/>
        <w:br/>
        <w:t>3. в поколението има три фенотипа</w:t>
        <w:br/>
        <w:br/>
        <w:t>4. дихибридът образува четири вида гамети</w:t>
        <w:br/>
        <w:br/>
        <w:t>| 1,2</w:t>
        <w:br/>
        <w:t>1,4</w:t>
        <w:br/>
        <w:br/>
        <w:t>- 2,3</w:t>
        <w:br/>
        <w:t>3,4</w:t>
        <w:br/>
        <w:br/>
        <w:t>&gt;</w:t>
        <w:br/>
        <w:br/>
        <w:t>прав</w:t>
        <w:br/>
        <w:br/>
        <w:t>След кръстосване на родителски форми, различаващи се по две двойки алтернативни</w:t>
        <w:br/>
        <w:t>белези, получаваме:</w:t>
        <w:br/>
        <w:t>1. еднообразие в Е:</w:t>
        <w:br/>
        <w:t>2. разпадане по фекотип в съотношение 3:1 в Е</w:t>
        <w:br/>
        <w:t>3. дихибриди</w:t>
        <w:br/>
        <w:t>4. полихибриди</w:t>
        <w:br/>
        <w:t>а 1,2</w:t>
        <w:br/>
        <w:t>6. 2,3</w:t>
        <w:br/>
        <w:t>в. 1,3</w:t>
        <w:br/>
        <w:t>г. 2,4</w:t>
        <w:br/>
        <w:t>Решетката на Пънет показва:</w:t>
        <w:br/>
        <w:t>1. всички възможни комбинации между гаметите</w:t>
        <w:br/>
        <w:t>2. най-често срещаните комбинации между гаметите</w:t>
        <w:br/>
        <w:t>3. всички възможни генотипове</w:t>
        <w:br/>
        <w:t>4. най-често срещаните генотипове</w:t>
        <w:br/>
        <w:t>а. 1,3</w:t>
        <w:br/>
        <w:t>6. 1,4</w:t>
        <w:br/>
        <w:t>в. 2,4</w:t>
        <w:br/>
        <w:t>г. 2,3</w:t>
        <w:br/>
        <w:br/>
        <w:t>При унаследяването на белезите цвят и форма на семената при граха се наблюдава:</w:t>
        <w:br/>
        <w:t>1. зависимост в разпределението на алелите в гаметите</w:t>
        <w:br/>
        <w:t>2. поява на всички възможни комбинации от белези в поколението</w:t>
        <w:br/>
        <w:t>3. пълно доминиране</w:t>
        <w:br/>
        <w:t>4. непълно доминиране</w:t>
        <w:br/>
        <w:t>а 1,2</w:t>
        <w:br/>
        <w:t>б. 1,3</w:t>
        <w:br/>
        <w:t>в. 2,3</w:t>
        <w:br/>
        <w:t>г. 2,4</w:t>
        <w:br/>
        <w:t>При анализиращо кръстосване анализираният индивид е дихомозиготен, ако в</w:t>
        <w:br/>
        <w:t>поколението:</w:t>
        <w:br/>
        <w:t>има еднообразие</w:t>
        <w:br/>
        <w:t>всички индивиди са дихетерозиготни</w:t>
        <w:br/>
        <w:t>има разпадане на белезите</w:t>
        <w:br/>
        <w:t>всички са дихомозиготи</w:t>
        <w:br/>
        <w:t>а 1,2</w:t>
        <w:br/>
        <w:br/>
        <w:t>ъФ»юр</w:t>
        <w:br/>
        <w:br/>
        <w:t>»</w:t>
        <w:br/>
        <w:br/>
        <w:t>з</w:t>
        <w:br/>
        <w:br/>
        <w:t>а ро а</w:t>
        <w:br/>
        <w:t>ъ ко</w:t>
        <w:br/>
        <w:br/>
        <w:t>б</w:t>
        <w:br/>
        <w:t>в.</w:t>
        <w:br/>
        <w:t>г.</w:t>
        <w:br/>
        <w:br/>
        <w:t xml:space="preserve"> </w:t>
        <w:br/>
        <w:br/>
        <w:t xml:space="preserve"> </w:t>
        <w:br/>
      </w:r>
    </w:p>
    <w:p>
      <w:r>
        <w:t>13.</w:t>
        <w:br/>
        <w:br/>
        <w:t>14.</w:t>
        <w:br/>
        <w:br/>
        <w:t>Сборник с тестови задачи за кандидатстудентски изпит по биология</w:t>
        <w:br/>
        <w:br/>
        <w:t>При самоопрашване на дихибриди в поколението се получава:</w:t>
        <w:br/>
        <w:t>1. разнообразие</w:t>
        <w:br/>
        <w:br/>
        <w:t>2. разпадане на белезите в съотношение 9:3:3:1</w:t>
        <w:br/>
        <w:br/>
        <w:t>3. еднообразие</w:t>
        <w:br/>
        <w:br/>
        <w:t>4. разпадане на белезите в съотношение 1:2:1</w:t>
        <w:br/>
        <w:br/>
        <w:t>?</w:t>
        <w:br/>
        <w:br/>
        <w:t>нвов</w:t>
        <w:br/>
        <w:br/>
        <w:t>1</w:t>
        <w:br/>
        <w:t>- 2,</w:t>
        <w:br/>
        <w:t>3</w:t>
        <w:br/>
        <w:t>1</w:t>
        <w:br/>
        <w:br/>
        <w:t>ъф оо</w:t>
        <w:br/>
        <w:br/>
        <w:t>з</w:t>
        <w:br/>
        <w:br/>
        <w:t>При дихибридно кръстосване в Е; 1/16 от поколението са:</w:t>
        <w:br/>
        <w:br/>
        <w:t>1. дихетерозиготни</w:t>
        <w:br/>
        <w:br/>
        <w:t>2. хомозиготни рецесивни по двата гена</w:t>
        <w:br/>
        <w:br/>
        <w:t>3. хомозиготни доминантни по двата гена</w:t>
        <w:br/>
        <w:br/>
        <w:t>4. хомозиготни по един от двата гена</w:t>
        <w:br/>
        <w:br/>
        <w:t>1,2</w:t>
        <w:br/>
        <w:br/>
        <w:t>. 1,4</w:t>
        <w:br/>
        <w:br/>
        <w:t>. 2,3</w:t>
        <w:br/>
        <w:t>3, 4</w:t>
        <w:br/>
        <w:br/>
        <w:t>,</w:t>
        <w:br/>
        <w:br/>
        <w:t>нвоер</w:t>
        <w:br/>
        <w:br/>
        <w:t>1. Попълнете липсващите термини в текста</w:t>
        <w:br/>
        <w:br/>
        <w:t>1.</w:t>
        <w:br/>
        <w:br/>
        <w:t>10.</w:t>
        <w:br/>
        <w:br/>
        <w:t>Кръстосване, при което се проследява едновременно унаследяването на два белега, се нарича</w:t>
        <w:br/>
        <w:t>и оааеавоваавек „а на повече ОТ ДВа- ...... нн</w:t>
        <w:br/>
        <w:br/>
        <w:t>При дихибридно кръстосване в гаметите от родителските форми има по един ............... от</w:t>
        <w:br/>
        <w:t>двата гена, а след оплождането се образуват............... ИНДИВИДИ.</w:t>
        <w:br/>
        <w:br/>
        <w:t>.... унаследяване на белезите, ев сила</w:t>
        <w:br/>
        <w:br/>
        <w:t xml:space="preserve"> </w:t>
        <w:br/>
        <w:br/>
        <w:t>Третият закон на Мендел, законът за</w:t>
        <w:br/>
        <w:t>само когато гените, определящи различни белези, са разположени в.</w:t>
        <w:br/>
        <w:br/>
        <w:t xml:space="preserve"> </w:t>
        <w:br/>
        <w:br/>
        <w:t>хромозоми.</w:t>
        <w:br/>
        <w:t>При анализиращото кръстосване на дихибрид четирите... класа в ЕЪ се</w:t>
        <w:br/>
        <w:t>определят от различните... които образува анализираният индивид.</w:t>
        <w:br/>
        <w:br/>
        <w:t>Дихибридното кръстосване може да се разглежда като две отделни ............. на</w:t>
        <w:br/>
        <w:t>кръстосвания, тъй като двата............... се унаследяват независимо един от друг.</w:t>
        <w:br/>
        <w:br/>
        <w:t>При дихибридно кръстосване в поколението Е» 9/16 от индивидите съдържат в</w:t>
        <w:br/>
        <w:br/>
        <w:t>На СИ нннннн-. алели от двата гена.</w:t>
        <w:br/>
        <w:t>При анализиращо кръстосване на дихибрид той образува.................... различни типа гамети</w:t>
        <w:br/>
        <w:t>Вааницнннене+ КОЛИЧЕСТВО.</w:t>
        <w:br/>
        <w:t>При дихибридно кръстосване съотношението на разпадането пО ................ в Ре</w:t>
        <w:br/>
        <w:t>произведение от разпаданията по фенотип в Е2 при две... нечие. КРЪстосвания.</w:t>
        <w:br/>
        <w:br/>
        <w:t>При анализиращо &gt; кръстосване анализираният индивид фенотипно проявява два</w:t>
        <w:br/>
        <w:t>..... признака, а анализаторът е... по рецесивните алели</w:t>
        <w:br/>
        <w:br/>
        <w:t>на двата гена.</w:t>
        <w:br/>
        <w:br/>
        <w:t>При дихибридно кръстосване, хибридите от Е: образуват. ща. типа гамети, в</w:t>
        <w:br/>
        <w:br/>
        <w:t>които алелите на двата гена по време на</w:t>
        <w:br/>
        <w:br/>
        <w:t xml:space="preserve"> </w:t>
        <w:br/>
        <w:br/>
        <w:t xml:space="preserve"> </w:t>
        <w:br/>
        <w:br/>
        <w:t xml:space="preserve"> </w:t>
        <w:br/>
        <w:br/>
        <w:t>... са се комбинирали по всички</w:t>
        <w:br/>
        <w:br/>
        <w:t>възможни начини.</w:t>
        <w:br/>
        <w:br/>
        <w:t>ТУ. Отбележете с Х верните (да) и неверните (не) твърдения</w:t>
        <w:br/>
        <w:br/>
        <w:t>да</w:t>
        <w:br/>
        <w:br/>
        <w:t>не 1 &gt; Дихибридно кръстосване е проследяване на унаследяването на една двойка</w:t>
        <w:br/>
        <w:t>алтернативни признаци.</w:t>
        <w:br/>
        <w:br/>
        <w:t>- 139</w:t>
        <w:br/>
        <w:br/>
        <w:t xml:space="preserve"> </w:t>
        <w:br/>
      </w:r>
    </w:p>
    <w:p>
      <w:r>
        <w:t>140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лет ъ</w:t>
        <w:br/>
        <w:br/>
        <w:t>09</w:t>
        <w:br/>
        <w:br/>
        <w:t>10.</w:t>
        <w:br/>
        <w:br/>
        <w:t>1.</w:t>
        <w:br/>
        <w:br/>
        <w:t>12.</w:t>
        <w:br/>
        <w:br/>
        <w:t>13.</w:t>
        <w:br/>
        <w:br/>
        <w:t>14.</w:t>
        <w:br/>
        <w:br/>
        <w:t>15.</w:t>
        <w:br/>
        <w:br/>
        <w:t>16.</w:t>
        <w:br/>
        <w:br/>
        <w:t>17.</w:t>
        <w:br/>
        <w:br/>
        <w:t>18.</w:t>
        <w:br/>
        <w:br/>
        <w:t>19.</w:t>
        <w:br/>
        <w:br/>
        <w:t>20.</w:t>
        <w:br/>
        <w:br/>
        <w:t>21.</w:t>
        <w:br/>
        <w:br/>
        <w:t>Медицински университет - Варна</w:t>
        <w:br/>
        <w:br/>
        <w:t>Количественото отношение между генотипните класове в Е» при дихибридно</w:t>
        <w:br/>
        <w:t>кръстосване е 9:3:3:1.</w:t>
        <w:br/>
        <w:br/>
        <w:t>При дихибридно кръстосване в гаметите на хибридите от Е. алелите на двата</w:t>
        <w:br/>
        <w:t>гена се разпределят независимо един от друг.</w:t>
        <w:br/>
        <w:br/>
        <w:t>Възможностите за оплождане на всички видове гамети са еднакви.</w:t>
        <w:br/>
        <w:t>Изходните родителски форми при дихибридно кръстосване са хетерозиготни.</w:t>
        <w:br/>
        <w:t>Всички индивиди в Е1, при дихибридно кръстосване са дихетерозиготни.</w:t>
        <w:br/>
        <w:br/>
        <w:t>Всички растения, в генотиповете на който присъстват и двата доминантни</w:t>
        <w:br/>
        <w:t>алела, са с еднакъв фенотип.</w:t>
        <w:br/>
        <w:br/>
        <w:t>При дихибридно кръстосване в Е» белезите се разпадат в два фенотипни класа.</w:t>
        <w:br/>
        <w:br/>
        <w:t>В 9/16 от поколението в Е» при дихибридно кръстосване в генотипа на</w:t>
        <w:br/>
        <w:t>индивидите доминантните алели на двата гена са в хомозиготно състояние.</w:t>
        <w:br/>
        <w:br/>
        <w:t>В 1/16 от поколението в Е» при дихибридно кръстосване в генотипа на</w:t>
        <w:br/>
        <w:t>индивидите и двата гена са в хомозиготно състояние по рецесивните алели.</w:t>
        <w:br/>
        <w:br/>
        <w:t>При дихибридно кръстосване количественото съотношение между</w:t>
        <w:br/>
        <w:t>фенотипните класове в Е» може да се представи като сума от разпадането по</w:t>
        <w:br/>
        <w:t>фенотип на двата белега поотделно.</w:t>
        <w:br/>
        <w:br/>
        <w:t>При дихибридно кръстосване количественото съотношение между</w:t>
        <w:br/>
        <w:t>фенотипните класове в Е» може да се представи като произведение от</w:t>
        <w:br/>
        <w:t>разпадането по фенотип на двата белега поотделно.</w:t>
        <w:br/>
        <w:br/>
        <w:t>В зрелите гамети винаги попада по един ген от всеки алел.</w:t>
        <w:br/>
        <w:br/>
        <w:t>При дихибридно кръстосване родителските форми са хомозиготни - единият</w:t>
        <w:br/>
        <w:t>родител носи само доминантните алели, а другият родител само рецесивните</w:t>
        <w:br/>
        <w:t>алели на двата гена.</w:t>
        <w:br/>
        <w:br/>
        <w:t>При дихибридно кръстосване индивиди от в проявяват и рецесивни алели на</w:t>
        <w:br/>
        <w:t>един от анализираните гени.</w:t>
        <w:br/>
        <w:br/>
        <w:t>За всеки белег поотделно, при дихибридно кръстосване, разпадането по</w:t>
        <w:br/>
        <w:t>фенотип в Е» е3:1.</w:t>
        <w:br/>
        <w:br/>
        <w:t>Алелите на различните гени се комбинират в гаметите в зависимост от това</w:t>
        <w:br/>
        <w:t>дали са доминантни или рецесивни.</w:t>
        <w:br/>
        <w:br/>
        <w:t>В резултат от случайното оплождане между всички гамети, алелите на два</w:t>
        <w:br/>
        <w:t>нескачени гена се комбинират независимо помежду си.</w:t>
        <w:br/>
        <w:br/>
        <w:t>След дихибридно кръстосване в Е» генотипът на индивида е известен, когато са</w:t>
        <w:br/>
        <w:t>проявени и двата доминантни алела за проследяваните алтернативни белези.</w:t>
        <w:br/>
        <w:br/>
        <w:t>След дихибридно кръстосване в Е» генотипът на индивида е известен, когато са</w:t>
        <w:br/>
        <w:t>проявени и двата рецесивни алела за проследяваните алтернативна белези.</w:t>
        <w:br/>
        <w:br/>
        <w:t>Съгласно правилото за чистотата на гаметите - в тях попадат по два алела от</w:t>
        <w:br/>
        <w:t>всеки ген.</w:t>
        <w:br/>
        <w:br/>
        <w:t>Законът за независимото унаследяване на белезите е известен като втори закон</w:t>
        <w:br/>
        <w:t>на Мендел.</w:t>
        <w:br/>
        <w:br/>
        <w:t xml:space="preserve"> </w:t>
        <w:br/>
        <w:br/>
        <w:t xml:space="preserve"> </w:t>
        <w:br/>
      </w:r>
    </w:p>
    <w:p>
      <w:r>
        <w:t xml:space="preserve"> </w:t>
        <w:br/>
        <w:br/>
        <w:t xml:space="preserve"> </w:t>
        <w:br/>
        <w:br/>
        <w:t>Сборник с тестови задачи за кандидатстудентски изпит по биология</w:t>
        <w:br/>
        <w:br/>
        <w:t>у. Опишете и обяснете</w:t>
        <w:br/>
        <w:br/>
        <w:t>1.</w:t>
        <w:br/>
        <w:t>2.</w:t>
        <w:br/>
        <w:t>3.</w:t>
        <w:br/>
        <w:br/>
        <w:t>Дихибридното кръстосване Е и Е</w:t>
        <w:br/>
        <w:t>Третия закон на Мендел</w:t>
        <w:br/>
        <w:br/>
        <w:t>„Анализиращо моно-и дихибридно кръстосване.</w:t>
        <w:br/>
        <w:br/>
        <w:t xml:space="preserve"> </w:t>
        <w:br/>
        <w:br/>
        <w:t>„ТЕМА 45: "ВЗАИМОДЕЙСТВИ "НА ГЕНИТЕ.</w:t>
        <w:br/>
        <w:t>„ ВЗАИМОДЕЙСТВИЯ. НА АЛЕЛИ НА ЕДИН ГЕН</w:t>
        <w:br/>
        <w:br/>
        <w:t>1. Отбележете с Х верния отговор</w:t>
        <w:br/>
        <w:br/>
        <w:t>1.</w:t>
        <w:br/>
        <w:br/>
        <w:t>Непълното доминиране и пълното доминиране са пример за:</w:t>
        <w:br/>
        <w:t>а. алелни взаимодействия</w:t>
        <w:br/>
        <w:br/>
        <w:t>6. неалелни взаимодействия</w:t>
        <w:br/>
        <w:br/>
        <w:t>в. летални взаимодействия</w:t>
        <w:br/>
        <w:br/>
        <w:t>г. модификационни взаимодействия</w:t>
        <w:br/>
        <w:br/>
        <w:t>Алелните взаимодействия са тези, при които алели:</w:t>
        <w:br/>
        <w:br/>
        <w:t>а. на един ген определят алтернагивни белези</w:t>
        <w:br/>
        <w:br/>
        <w:t>0. на два гена допълват своето действие</w:t>
        <w:br/>
        <w:br/>
        <w:t>в. на един ген възпрепятстват проява на алели от друг ген</w:t>
        <w:br/>
        <w:t>г. на различни гени определят един белег</w:t>
        <w:br/>
        <w:br/>
        <w:t>Като резултат от неалелно взаимодействие се наблюдава:</w:t>
        <w:br/>
        <w:t>а. кодоминиране</w:t>
        <w:br/>
        <w:br/>
        <w:t>0. пълното доминиране</w:t>
        <w:br/>
        <w:br/>
        <w:t>в. интермедиерно унаследяване</w:t>
        <w:br/>
        <w:br/>
        <w:t>г. комплементарност</w:t>
        <w:br/>
        <w:br/>
        <w:t>Според Менделовите закономерности алелите на даден ген:</w:t>
        <w:br/>
        <w:t>а. са свързани в една хромозома</w:t>
        <w:br/>
        <w:br/>
        <w:t>6. определят различни прояви на един и същ признак</w:t>
        <w:br/>
        <w:br/>
        <w:t>в. определят еднакви белези</w:t>
        <w:br/>
        <w:br/>
        <w:t>г. не влияят на фенотипа на индивида</w:t>
        <w:br/>
        <w:br/>
        <w:t>При моно- и дихибридно кръстосване на грахови растения с алтернативни двойки</w:t>
        <w:br/>
        <w:t>белези за форма и цвят на семената се наблюдава взаимодействието:</w:t>
        <w:br/>
        <w:br/>
        <w:t>а. комплементарност</w:t>
        <w:br/>
        <w:br/>
        <w:t>6. епистаза</w:t>
        <w:br/>
        <w:br/>
        <w:t>в. кодоминиране</w:t>
        <w:br/>
        <w:br/>
        <w:t>г. пълно доминиране</w:t>
        <w:br/>
        <w:br/>
        <w:t>Алелните и неалелни взаимодействия се осъществяват между:</w:t>
        <w:br/>
        <w:t>а. самите гени в хромозомите</w:t>
        <w:br/>
        <w:br/>
        <w:t>б. продуктите, синтезирани под контрола на съответниге гени</w:t>
        <w:br/>
        <w:br/>
        <w:t>в. хромозомите, в които се намират съответните гени</w:t>
        <w:br/>
        <w:br/>
        <w:t>г. гените и молекули, проникнали от външната среда</w:t>
        <w:br/>
        <w:br/>
        <w:t>Под алелни взаимодействия е прието да се разбира взаимодействия между:</w:t>
        <w:br/>
        <w:t>а. алели на два гена</w:t>
        <w:br/>
        <w:br/>
        <w:t>6. алели на един ген</w:t>
        <w:br/>
        <w:br/>
        <w:t>в. гаметите на два индивида</w:t>
        <w:br/>
        <w:br/>
        <w:t>г. алели на повече от два гена</w:t>
        <w:br/>
        <w:br/>
        <w:t xml:space="preserve"> </w:t>
        <w:br/>
        <w:br/>
        <w:t>и 141</w:t>
        <w:br/>
      </w:r>
    </w:p>
    <w:p>
      <w:r>
        <w:t>10.</w:t>
        <w:br/>
        <w:br/>
        <w:t>1.</w:t>
        <w:br/>
        <w:br/>
        <w:t>12.</w:t>
        <w:br/>
        <w:br/>
        <w:t>13.</w:t>
        <w:br/>
        <w:br/>
        <w:t>14.</w:t>
        <w:br/>
        <w:br/>
        <w:t>15.</w:t>
        <w:br/>
        <w:br/>
        <w:t>16.</w:t>
        <w:br/>
        <w:br/>
        <w:t>Медицински университет - Варна</w:t>
        <w:br/>
        <w:br/>
        <w:t>При пълно доминиране в хетерозиготна комбинация се проявява белег, определян:</w:t>
        <w:br/>
        <w:t>а. от един алел на един ген</w:t>
        <w:br/>
        <w:br/>
        <w:t>6. от двата алела на един ген</w:t>
        <w:br/>
        <w:br/>
        <w:t>в. от няколко алела на един ген</w:t>
        <w:br/>
        <w:br/>
        <w:t>г. от няколко гена</w:t>
        <w:br/>
        <w:br/>
        <w:t>При пълно доминиране:</w:t>
        <w:br/>
        <w:br/>
        <w:t>а. всички индивиди от Е: проявяват белега на едната родителска форма</w:t>
        <w:br/>
        <w:br/>
        <w:t>6. при 7590 от индивидите от Е: се проявява белегът на едната родителска форма</w:t>
        <w:br/>
        <w:t>в. всички индивиди от Е: проявяват междинен белег</w:t>
        <w:br/>
        <w:br/>
        <w:t>т. в Е» не се наблюдава разпадане на белезите</w:t>
        <w:br/>
        <w:br/>
        <w:t>Неалелно взаимодействие не е:</w:t>
        <w:br/>
        <w:br/>
        <w:t>а. полимерията</w:t>
        <w:br/>
        <w:br/>
        <w:t>6. комплементарното взаимодействие</w:t>
        <w:br/>
        <w:t>в. кодоминирането</w:t>
        <w:br/>
        <w:br/>
        <w:t>г. епистатично взаимодействие</w:t>
        <w:br/>
        <w:br/>
        <w:t>Интермедиерно унаследяване не се наблюдава при</w:t>
        <w:br/>
        <w:br/>
        <w:t>а. цвста на венчелистчетата при растението нощна красавица</w:t>
        <w:br/>
        <w:t>6. цвета на венчелистчетата при растението лъвска муцунка</w:t>
        <w:br/>
        <w:t>в. цвета на венчелистчетата при граховите растения</w:t>
        <w:br/>
        <w:br/>
        <w:t>г. цвета на перата при някои видове кокошки</w:t>
        <w:br/>
        <w:br/>
        <w:t>При интермедиерно унаследяване поколението Е:</w:t>
        <w:br/>
        <w:br/>
        <w:t>а. не проявява белег на родителските форми</w:t>
        <w:br/>
        <w:br/>
        <w:t>6. белегът се разпада в съотношение 2:1</w:t>
        <w:br/>
        <w:br/>
        <w:t>в. проявява белег на едната от двете родителски форми</w:t>
        <w:br/>
        <w:t>г. белегът се разпада в съотношение 1:2:1</w:t>
        <w:br/>
        <w:br/>
        <w:t>При растението лъвска мупунка при кръстосване на чиста линия с бели цвегове и</w:t>
        <w:br/>
        <w:t>друга линия с червени цветове в Е::</w:t>
        <w:br/>
        <w:br/>
        <w:t>а 7500 от индивидите имат розови цветове</w:t>
        <w:br/>
        <w:br/>
        <w:t>6. 1009 от индивидите имат розови цветове</w:t>
        <w:br/>
        <w:br/>
        <w:t>в. 5094 от индивидите имат розови цветове</w:t>
        <w:br/>
        <w:br/>
        <w:t>г. 259 от индивидите имат розови цветове</w:t>
        <w:br/>
        <w:br/>
        <w:t>При растението лъвска мупунка при кръстосване на чиста линия с бели цветове и</w:t>
        <w:br/>
        <w:t>друга чиста линия с червени цветове в Е::</w:t>
        <w:br/>
        <w:br/>
        <w:t>а. 7590 от индивидите имат розови цветове</w:t>
        <w:br/>
        <w:br/>
        <w:t>6. 1009 от индивидите имат розови цветове</w:t>
        <w:br/>
        <w:br/>
        <w:t>в. 500 от индивидите имаг розови цветове</w:t>
        <w:br/>
        <w:br/>
        <w:t>г. 2504 от индивидите имат розови цветове</w:t>
        <w:br/>
        <w:br/>
        <w:t>При алелното взаимодействие непълно доминиране разпадането в Е» по фенотип е:</w:t>
        <w:br/>
        <w:t>а 9:3:3:1</w:t>
        <w:br/>
        <w:br/>
        <w:t>б. 9:7</w:t>
        <w:br/>
        <w:br/>
        <w:t>в. 3:1</w:t>
        <w:br/>
        <w:br/>
        <w:t>г. 1:21</w:t>
        <w:br/>
        <w:br/>
        <w:t>При кодоминиране белезите се унаследяват:</w:t>
        <w:br/>
        <w:t>а. независимо един от друг</w:t>
        <w:br/>
        <w:br/>
        <w:t>6. според първия закон на Мендел</w:t>
        <w:br/>
        <w:br/>
        <w:t>в. според втория закон на Мендел</w:t>
        <w:br/>
        <w:br/>
        <w:t>г. скачено с пола</w:t>
        <w:br/>
        <w:br/>
        <w:t xml:space="preserve"> </w:t>
        <w:br/>
        <w:br/>
        <w:t>142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17. Взаимодействие между алели на един ген, при което в хетерозиготните индивиди има</w:t>
        <w:br/>
        <w:t>проявен междинен белег, се нарича:</w:t>
        <w:br/>
        <w:t>а. епистагично взаимодействие</w:t>
        <w:br/>
        <w:t>6. кодоминиране</w:t>
        <w:br/>
        <w:t>в. непълно доминиране</w:t>
        <w:br/>
        <w:t>г. комплементарно взаимодействие</w:t>
        <w:br/>
        <w:br/>
        <w:t>18. Пример за кодоминиране е унаследяването на:</w:t>
        <w:br/>
        <w:t>а. цвета на тялото при някои породи говеда</w:t>
        <w:br/>
        <w:t>6. цвета на плодовете при някои сортове ягоди</w:t>
        <w:br/>
        <w:t>в. кръвна група АВ</w:t>
        <w:br/>
        <w:t>г. формата за гребена при кокошките</w:t>
        <w:br/>
        <w:br/>
        <w:t>19. Индивидите от кръвна група А могат да бъдат:</w:t>
        <w:br/>
        <w:t>а. само хетерозиготни</w:t>
        <w:br/>
        <w:t>6. само хомозиготни</w:t>
        <w:br/>
        <w:t>в. както хетерозиготни, така и хомозиготни</w:t>
        <w:br/>
        <w:t>г. само хемизиготни</w:t>
        <w:br/>
        <w:br/>
        <w:t>20. Индивидите от кръвна група В могат да бъдат:</w:t>
        <w:br/>
        <w:t>а. само хетерозиготни</w:t>
        <w:br/>
        <w:t>6. само хомозиготни</w:t>
        <w:br/>
        <w:t>в. както хетерозиготни, така и хомозиготни</w:t>
        <w:br/>
        <w:t>г. само хемизиготни</w:t>
        <w:br/>
        <w:br/>
        <w:t>21. Индивидите от кръвна група АВ могат да бъдат:</w:t>
        <w:br/>
        <w:t>а. само хетерозиготни</w:t>
        <w:br/>
        <w:t>6. само хомозиготни</w:t>
        <w:br/>
        <w:t>в. както хетерозиготни, така и хомозиготни</w:t>
        <w:br/>
        <w:t>г. само хемизиготни</w:t>
        <w:br/>
        <w:br/>
        <w:t>22. Индивидите от кръвна група 0 могат да бъдат:</w:t>
        <w:br/>
        <w:t>а. само хетерозиготни</w:t>
        <w:br/>
        <w:t>6. само хомозиготни</w:t>
        <w:br/>
        <w:t>в. както хетерозиготни, така и хомозиготни</w:t>
        <w:br/>
        <w:t>г. само хемизиготни</w:t>
        <w:br/>
        <w:br/>
        <w:t>23. Летално взаимодействие не е унаследяването на цвета на:</w:t>
        <w:br/>
        <w:t>а. козината на лисиците</w:t>
        <w:br/>
        <w:t>6. перата на папагалите</w:t>
        <w:br/>
        <w:t>в. козината на каракурските овце</w:t>
        <w:br/>
        <w:t>г. козината при мишките</w:t>
        <w:br/>
        <w:br/>
        <w:t>24. Сърповидно-клетъчната анемия се унаследява чрез:</w:t>
        <w:br/>
        <w:t>а. пълно доминиране</w:t>
        <w:br/>
        <w:t>6. епистатично взаимодействие</w:t>
        <w:br/>
        <w:t>в. полимерно взаимодействие</w:t>
        <w:br/>
        <w:t>г. непълно доминиране</w:t>
        <w:br/>
        <w:br/>
        <w:t>25. Гласовият диапазон при мъжете се унаследява чрез:</w:t>
        <w:br/>
        <w:t>а. доминантна епистаза</w:t>
        <w:br/>
        <w:t>6. плейотропия</w:t>
        <w:br/>
        <w:t>в. интермедиерно взаимодействие</w:t>
        <w:br/>
        <w:t>г. кодоминиране</w:t>
        <w:br/>
        <w:br/>
        <w:t>143</w:t>
        <w:br/>
        <w:br/>
        <w:t xml:space="preserve"> </w:t>
        <w:br/>
        <w:br/>
        <w:t xml:space="preserve"> </w:t>
        <w:br/>
      </w:r>
    </w:p>
    <w:p>
      <w:r>
        <w:t>Медицински университет - Варна</w:t>
        <w:br/>
        <w:br/>
        <w:t>26. Унаследяването на К!-фактора става чрез:</w:t>
        <w:br/>
        <w:t>а. непълно доминиране</w:t>
        <w:br/>
        <w:t>6. пълно доминиране</w:t>
        <w:br/>
        <w:t>в. кодоминиране</w:t>
        <w:br/>
        <w:t>г. комплементарно взаимодействие</w:t>
        <w:br/>
        <w:br/>
        <w:t>27. При кръстосване на жълти хетерозиготни мишки разпадането на белегав в</w:t>
        <w:br/>
        <w:t>съотношение 2:1 по фенотип е вследствие на:</w:t>
        <w:br/>
        <w:t>а. непълно доминиране</w:t>
        <w:br/>
        <w:t>6. летално взаимодействие</w:t>
        <w:br/>
        <w:t>в. летално взаимодействие</w:t>
        <w:br/>
        <w:t>г. епистатично взаимодействие</w:t>
        <w:br/>
        <w:br/>
        <w:t>П. Отбележете с Х комбинацията от верни твърдения (а, 6, в или г)</w:t>
        <w:br/>
        <w:br/>
        <w:t>1 Алелни взаимодействия са:</w:t>
        <w:br/>
        <w:t>1. комплементарно</w:t>
        <w:br/>
        <w:t>2. епистатично</w:t>
        <w:br/>
        <w:t>3. кодоминиране</w:t>
        <w:br/>
        <w:t>4. непълно доминиране</w:t>
        <w:br/>
        <w:t>а. 1,2</w:t>
        <w:br/>
        <w:t>6. 1,3</w:t>
        <w:br/>
        <w:t>в. 2,3</w:t>
        <w:br/>
        <w:t>г. 3,4</w:t>
        <w:br/>
        <w:t>2. Гените от даден генотип:</w:t>
        <w:br/>
        <w:t>1. са независими единици за наследственост</w:t>
        <w:br/>
        <w:t>2. могат да си взаимодействат</w:t>
        <w:br/>
        <w:t>3. се променят след комбинирането им в зиготите</w:t>
        <w:br/>
        <w:t>4. не се комбинират случайно в гаметите</w:t>
        <w:br/>
        <w:t>а 1,3</w:t>
        <w:br/>
        <w:t>6. 1,2</w:t>
        <w:br/>
        <w:t>в. 2,4</w:t>
        <w:br/>
        <w:t>г. 3,4</w:t>
        <w:br/>
        <w:br/>
        <w:t>3. При растението нощна красавица розовият цвят на венчелистчетата е:</w:t>
        <w:br/>
        <w:t>1. доминантен белег</w:t>
        <w:br/>
        <w:t>2. резултат от комплементарно взаимодействие</w:t>
        <w:br/>
        <w:t>3. междинен белег</w:t>
        <w:br/>
        <w:t>4. резултат от непълно доминиране</w:t>
        <w:br/>
        <w:t>а 1,2</w:t>
        <w:br/>
        <w:t>6. 1,3</w:t>
        <w:br/>
        <w:t>в. 2,4</w:t>
        <w:br/>
        <w:t>г. 3,4</w:t>
        <w:br/>
        <w:t>4. Като резултат от интермедиерно унаследяване в Е; се получават:</w:t>
        <w:br/>
        <w:t>1. два фенотипни класа</w:t>
        <w:br/>
        <w:t>2. три фенотипни класа</w:t>
        <w:br/>
        <w:t>3. хибриди с проявен междинен белег</w:t>
        <w:br/>
        <w:t>4. хибриди с проявен доминантен белег</w:t>
        <w:br/>
        <w:t>1,3</w:t>
        <w:br/>
        <w:br/>
        <w:t>е»</w:t>
        <w:br/>
        <w:br/>
        <w:t>.2,3</w:t>
        <w:br/>
        <w:t>„14</w:t>
        <w:br/>
        <w:t>2.4</w:t>
        <w:br/>
        <w:br/>
        <w:t>,</w:t>
        <w:br/>
        <w:br/>
        <w:t>про</w:t>
        <w:br/>
        <w:br/>
        <w:t xml:space="preserve"> </w:t>
        <w:br/>
        <w:br/>
        <w:t>144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5. При проследяване унаследяването на цвета на венчелистчетата при растението лъвска</w:t>
        <w:br/>
        <w:t>мупунка в Е» се наблюдава:</w:t>
        <w:br/>
        <w:t>1. 2590 розовоцъфтящи растения</w:t>
        <w:br/>
        <w:t>2. 7590 червеноцъфтящи растения</w:t>
        <w:br/>
        <w:t>3. 2590 бялоцъфтящи растения</w:t>
        <w:br/>
        <w:t>4. 5090 розовоцъфтящи растения</w:t>
        <w:br/>
        <w:t>а 1.2</w:t>
        <w:br/>
        <w:t>6. 1,3</w:t>
        <w:br/>
        <w:t>в. 2,4</w:t>
        <w:br/>
        <w:t>г. 3,4</w:t>
        <w:br/>
        <w:br/>
        <w:t>6. При растениего нощна красавица след кръстосване на родителски форми с бели и</w:t>
        <w:br/>
        <w:t>червени цветове в Е: се наблюдава:</w:t>
        <w:br/>
        <w:t>1. еднообразие</w:t>
        <w:br/>
        <w:t>2. разпадане на белега в съотношение 1:2:1</w:t>
        <w:br/>
        <w:t>3. поява на розови цветове</w:t>
        <w:br/>
        <w:t>4. кодоминиране</w:t>
        <w:br/>
        <w:t>а 1,2</w:t>
        <w:br/>
        <w:t>6. 1,3</w:t>
        <w:br/>
        <w:t>в. 2,4</w:t>
        <w:br/>
        <w:t>г. 3,4</w:t>
        <w:br/>
        <w:br/>
        <w:t>7. “Кодоминиране се наблюдава при:</w:t>
        <w:br/>
        <w:t>1. хетерозиготните генотипове</w:t>
        <w:br/>
        <w:t>2. растението нощна красавица</w:t>
        <w:br/>
        <w:t>3. всички кръвни грули</w:t>
        <w:br/>
        <w:t>4. кръвна грула АВ</w:t>
        <w:br/>
        <w:t>а 1,2</w:t>
        <w:br/>
        <w:t>6. 2,3</w:t>
        <w:br/>
        <w:t>.2,4</w:t>
        <w:br/>
        <w:t>1,4</w:t>
        <w:br/>
        <w:br/>
        <w:t>на</w:t>
        <w:br/>
        <w:br/>
        <w:t>8.  Непълното доминиране като взаимодействие:</w:t>
        <w:br/>
        <w:t>1. се наблюдава при хетерозиготните индивиди</w:t>
        <w:br/>
        <w:t>2. се наблюдава при хомозиготни индивиди</w:t>
        <w:br/>
        <w:t>3. е между алели на два гена</w:t>
        <w:br/>
        <w:t>4. е между алели на един ген</w:t>
        <w:br/>
        <w:t>а 2,3</w:t>
        <w:br/>
        <w:t>6. 1,3</w:t>
        <w:br/>
        <w:t>в. 2,4</w:t>
        <w:br/>
        <w:t>г. 1,4</w:t>
        <w:br/>
        <w:br/>
        <w:t>9. “Пример за непълно доминиране е унаследяването на:</w:t>
        <w:br/>
        <w:t>1. цвета на перата на някои видове кокошки</w:t>
        <w:br/>
        <w:t>2. формата на гребена при кокошките</w:t>
        <w:br/>
        <w:t>3. кръвна група АВ</w:t>
        <w:br/>
        <w:t>4. цвета на венчелистчетата при растението нощна красавица</w:t>
        <w:br/>
        <w:t>1,2</w:t>
        <w:br/>
        <w:t>14</w:t>
        <w:br/>
        <w:t>. 2,3</w:t>
        <w:br/>
        <w:t>3, 4</w:t>
        <w:br/>
        <w:br/>
        <w:t>,</w:t>
        <w:br/>
        <w:br/>
        <w:t>В ОР</w:t>
        <w:br/>
        <w:br/>
        <w:t>енаънканнса 145</w:t>
        <w:br/>
        <w:br/>
        <w:t xml:space="preserve"> </w:t>
        <w:br/>
        <w:br/>
        <w:t xml:space="preserve"> </w:t>
        <w:br/>
      </w:r>
    </w:p>
    <w:p>
      <w:r>
        <w:t>Медицински университет - Варна</w:t>
        <w:br/>
        <w:br/>
        <w:t>10. Кодоминиране не се наблюдава при унаследяването на:</w:t>
        <w:br/>
        <w:br/>
        <w:t>1. гласовия диапазон при мъжете</w:t>
        <w:br/>
        <w:br/>
        <w:t>2. кръвните групи при човека</w:t>
        <w:br/>
        <w:br/>
        <w:t>3. плодът при ягодите</w:t>
        <w:br/>
        <w:br/>
        <w:t>4. цвета на венчелистчетата при растениего нощна красавица</w:t>
        <w:br/>
        <w:t>а 1,2</w:t>
        <w:br/>
        <w:t>6. 1,4</w:t>
        <w:br/>
        <w:t>в. 2,3</w:t>
        <w:br/>
        <w:t>г. 3,4</w:t>
        <w:br/>
        <w:br/>
        <w:t>11. Чрез летално взаимодействие се унаследяват:</w:t>
        <w:br/>
        <w:t>1. цветът на козината при кучетата</w:t>
        <w:br/>
        <w:t>2. люспите на шарана</w:t>
        <w:br/>
        <w:t>3. цветът на козината при мишките</w:t>
        <w:br/>
        <w:t>4. цветът на перата на кокошките</w:t>
        <w:br/>
        <w:t>а 1,2</w:t>
        <w:br/>
        <w:t>6. 1,4</w:t>
        <w:br/>
        <w:t>в. 2,3</w:t>
        <w:br/>
        <w:t>г. 3,4</w:t>
        <w:br/>
        <w:t>12. Неалелно взаимодействие не е:</w:t>
        <w:br/>
        <w:t>1. кодоминиране</w:t>
        <w:br/>
        <w:t>2. епистатично взаимодействие</w:t>
        <w:br/>
        <w:t>3. непълно доминиране</w:t>
        <w:br/>
        <w:t>4. комплементарно взаимодействие</w:t>
        <w:br/>
        <w:t>а. 1,2</w:t>
        <w:br/>
        <w:t>6. 1,4</w:t>
        <w:br/>
        <w:t>в. 2,3</w:t>
        <w:br/>
        <w:t>г. 1,3</w:t>
        <w:br/>
        <w:t>13. При кръстосване на две бялоцъфтящи чисти линии миризливо секирче ААРр иааВВ е</w:t>
        <w:br/>
        <w:t>вярно, че:</w:t>
        <w:br/>
        <w:t>1. в Е» 9/16 от поколението са с нов фекотип</w:t>
        <w:br/>
        <w:t>2. в Е2 се получават три фенотипни класа в съотношение 12:3:1</w:t>
        <w:br/>
        <w:t>3. доминантният алел на единия ген има самостоятелна фенотипна изява, а на другия ген -</w:t>
        <w:br/>
        <w:t>няма</w:t>
        <w:br/>
        <w:t>4. вЕ1 се получава нов фенотип, различен от родителския</w:t>
        <w:br/>
        <w:t>а 1,2</w:t>
        <w:br/>
        <w:t>6. 1,4</w:t>
        <w:br/>
        <w:t>в. 2,3</w:t>
        <w:br/>
        <w:t>г. 3,4</w:t>
        <w:br/>
        <w:br/>
        <w:t>14. При кръстосване на два сорта чисти линии тикви ААЪР и ааВВ със сферична форма на</w:t>
        <w:br/>
        <w:t>плода е вярно, че в:</w:t>
        <w:br/>
        <w:t>1. Е» 10/16 от поколението са с нов фенотип</w:t>
        <w:br/>
        <w:t>2. Е. всички растения имат генотип АаВЪ и дисковидна форма на плода</w:t>
        <w:br/>
        <w:t>3. Е»9/16 от поколението имат удължена форма на плода</w:t>
        <w:br/>
        <w:t>4. Е, всички растения са с фенотип като родителския</w:t>
        <w:br/>
        <w:t>а 1,2</w:t>
        <w:br/>
        <w:t>6. 1,4</w:t>
        <w:br/>
        <w:t>в. 2,3</w:t>
        <w:br/>
        <w:t>г. 3,4</w:t>
        <w:br/>
        <w:br/>
        <w:t xml:space="preserve"> </w:t>
        <w:br/>
        <w:br/>
        <w:t>146 - -</w:t>
        <w:br/>
        <w:br/>
        <w:t xml:space="preserve"> </w:t>
        <w:br/>
      </w:r>
    </w:p>
    <w:p>
      <w:r>
        <w:t xml:space="preserve"> </w:t>
        <w:br/>
        <w:br/>
        <w:t>Сборник с тестови задачи за кандидатстудентски изпит по биология</w:t>
        <w:br/>
        <w:br/>
        <w:t>Ш. Попълнете липсващите термини в текста</w:t>
        <w:br/>
        <w:br/>
        <w:t>ту.</w:t>
        <w:br/>
        <w:br/>
        <w:t>1.</w:t>
        <w:br/>
        <w:br/>
        <w:t>10.</w:t>
        <w:br/>
        <w:br/>
        <w:t>п.</w:t>
        <w:br/>
        <w:br/>
        <w:t>12.</w:t>
        <w:br/>
        <w:br/>
        <w:t>13.</w:t>
        <w:br/>
        <w:t>14.</w:t>
        <w:br/>
        <w:br/>
        <w:t xml:space="preserve"> </w:t>
        <w:br/>
        <w:br/>
        <w:t>Гените определят първичната структура на а ..ннъееееенеенненнееа а тя определя свойствата и</w:t>
        <w:br/>
        <w:t>Гените на даден генотип не са.....,...ьъщоннонненн една от друга единици за..</w:t>
        <w:br/>
        <w:br/>
        <w:t>Един от начините на... взаимодействия е пълното доминиране, при което в</w:t>
        <w:br/>
        <w:t>ие... комбинация се проявява само доминантният алел и определяният от него</w:t>
        <w:br/>
        <w:t>фенотипен белег.</w:t>
        <w:br/>
        <w:br/>
        <w:t>При кръстосване на две наследствено ............. мнение на растението нощна</w:t>
        <w:br/>
        <w:t>красавица, едната с червени, а другата с бели цветове, в Е: се ПОЯВИЛ............... белег -</w:t>
        <w:br/>
        <w:t>розови цветове.</w:t>
        <w:br/>
        <w:br/>
        <w:t>Алелно взаимодействие, при което се появява ......................... белег, се нарича непълно</w:t>
        <w:br/>
        <w:t>доминиране, а определяното от него унаследяване- наи.</w:t>
        <w:br/>
        <w:br/>
        <w:t>При градинското цвете лъвска муцунка след кръстосване на растение с бели цветове и</w:t>
        <w:br/>
        <w:t>растение с червени цветове в Вин. растения са с розови цветове, а в Е</w:t>
        <w:br/>
        <w:t>-.. от растенията са розовоцъфтящи.</w:t>
        <w:br/>
        <w:br/>
        <w:t xml:space="preserve"> </w:t>
        <w:br/>
        <w:br/>
        <w:t>При алелното взаимодействие непълно доминиране разпадането по нн. В Е:</w:t>
        <w:br/>
        <w:t>съвпада с разпадането по........ ни... В ОТНОшение 1:21.</w:t>
        <w:br/>
        <w:br/>
        <w:t>Кодоминирането е алелно взаимодействие, при коетО В... ененине.... ИНДИВИДИ двата</w:t>
        <w:br/>
        <w:t>алела на гена се проявяват.......................... напълно самостоятелно.</w:t>
        <w:br/>
        <w:br/>
        <w:t>Индивидите от кръвна група 0 са винаги... по генотип, а индивидите от</w:t>
        <w:br/>
        <w:br/>
        <w:t>кръвна група АВ са винаги........</w:t>
        <w:br/>
        <w:br/>
        <w:t xml:space="preserve"> </w:t>
        <w:br/>
        <w:t xml:space="preserve">  </w:t>
        <w:br/>
        <w:br/>
        <w:t>... по генотип.</w:t>
        <w:br/>
        <w:br/>
        <w:t>При пълното доминиране, доминантният „признак се проявява В... нонененее</w:t>
        <w:br/>
        <w:br/>
        <w:t>ДОМИНаНТНИ ИВ........ еее. ИНДИВИДИ.</w:t>
        <w:br/>
        <w:t>Непълното доминиране е нн взаимодействие, при което хетерозиготните</w:t>
        <w:br/>
        <w:t>индивиди проявяВат.... ние стойност на признака.</w:t>
        <w:br/>
        <w:br/>
        <w:t>Летално взаимодействие е това, при което в съсгояние, генъг</w:t>
        <w:br/>
        <w:br/>
        <w:t>причинява смърт на индивида по време на..</w:t>
        <w:br/>
        <w:br/>
        <w:t xml:space="preserve">  </w:t>
        <w:br/>
        <w:t xml:space="preserve"> </w:t>
        <w:br/>
        <w:br/>
        <w:t>... развитие.</w:t>
        <w:br/>
        <w:br/>
        <w:t>Резус факторът (КЪ) е... по клетъчната мембрана на...</w:t>
        <w:br/>
        <w:t>Сърповидно-клетъчната анемия се унаследява чрез нее. като</w:t>
        <w:br/>
        <w:t>доминантният алел В... състояние предизвиква смърт на индивидите</w:t>
        <w:br/>
        <w:t>от анемия.</w:t>
        <w:br/>
        <w:br/>
        <w:t>Отбележете с Х верните (да) и неверните (не) твърдения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не 1 Един ген може да определя повече от един белег.</w:t>
        <w:br/>
        <w:br/>
        <w:t>не 2. „Алелите на няколко гена могат да определят един общ белег.</w:t>
        <w:br/>
        <w:br/>
        <w:t>не 3. В някои случаи алелите на един ген потискат или изменят действието на алели</w:t>
        <w:br/>
        <w:t>от друг ген.</w:t>
        <w:br/>
        <w:br/>
        <w:t>не 4. „Основна единица на наследственост е генът.</w:t>
        <w:br/>
        <w:br/>
        <w:t>не 5. Гените не си взаимодействат и по отношение на комбинирането им в гаметите</w:t>
        <w:br/>
        <w:br/>
        <w:t>и зиготите остават непроменени и неповлияни един от друг.</w:t>
        <w:br/>
        <w:br/>
        <w:t>не 6. Взаимодействията на гените се осъществяват по различен начин, в различни</w:t>
        <w:br/>
        <w:t>моменти на индивидуалното развитие.</w:t>
        <w:br/>
        <w:br/>
        <w:t xml:space="preserve"> </w:t>
        <w:br/>
        <w:br/>
        <w:t>147</w:t>
        <w:br/>
      </w:r>
    </w:p>
    <w:p>
      <w:r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10.</w:t>
        <w:br/>
        <w:br/>
        <w:t>1.</w:t>
        <w:br/>
        <w:br/>
        <w:t>12.</w:t>
        <w:br/>
        <w:br/>
        <w:t>13.</w:t>
        <w:br/>
        <w:br/>
        <w:t>14.</w:t>
        <w:br/>
        <w:t>15.</w:t>
        <w:br/>
        <w:br/>
        <w:t>16.</w:t>
        <w:br/>
        <w:t>17.</w:t>
        <w:br/>
        <w:br/>
        <w:t>18.</w:t>
        <w:br/>
        <w:br/>
        <w:t>19.</w:t>
        <w:br/>
        <w:t>20.</w:t>
        <w:br/>
        <w:t>21.</w:t>
        <w:br/>
        <w:br/>
        <w:t>22.</w:t>
        <w:br/>
        <w:t>23.</w:t>
        <w:br/>
        <w:t>24.</w:t>
        <w:br/>
        <w:br/>
        <w:t>25.</w:t>
        <w:br/>
        <w:br/>
        <w:t>26.</w:t>
        <w:br/>
        <w:br/>
        <w:t>27.</w:t>
        <w:br/>
        <w:br/>
        <w:t>Медицински университет - Варна</w:t>
        <w:br/>
        <w:br/>
        <w:t>Взаимодействията между гени се осъществяват между продуктите,</w:t>
        <w:br/>
        <w:t>синтезирани под техен контрол.</w:t>
        <w:br/>
        <w:br/>
        <w:t>Пълното доминиране се проявява в хетерозиготни индивиди и е неалелно</w:t>
        <w:br/>
        <w:t>взаимодействие на гени.</w:t>
        <w:br/>
        <w:br/>
        <w:t>Всички индивиди в Е; при пълно доминиране са с проявен междинен белег.</w:t>
        <w:br/>
        <w:br/>
        <w:t>При растението нощна красавица след кръстосване на чисти линии с белии</w:t>
        <w:br/>
        <w:t>чисти линии с червени цветове в Е се появяват растения с бели, червени и</w:t>
        <w:br/>
        <w:t>розови цветове.</w:t>
        <w:br/>
        <w:br/>
        <w:t>При непълно доминиране в Е» разпадането по фенотип съвпада с разпадането</w:t>
        <w:br/>
        <w:t>по генотип.</w:t>
        <w:br/>
        <w:br/>
        <w:t>След анализ на поколението Е» при лъвската муцунка растенията с бели</w:t>
        <w:br/>
        <w:t>цветове са 5090 от всички индивиди.</w:t>
        <w:br/>
        <w:br/>
        <w:t>След анализ на поколението Е» при лъвската муцунка растенията с червени</w:t>
        <w:br/>
        <w:t>цветове са 2590 от всички индивиди.</w:t>
        <w:br/>
        <w:br/>
        <w:t>Кодоминиранего е взаимодействие на алели на различни гени.</w:t>
        <w:br/>
        <w:br/>
        <w:t>При унаследяване на кръвна група А и кръвна група В може да се наблюдава</w:t>
        <w:br/>
        <w:t>алелното взаимодействие пълно доминиране.</w:t>
        <w:br/>
        <w:br/>
        <w:t>Пример за кодоминиране е унаследяването на кръвна група 0.</w:t>
        <w:br/>
        <w:br/>
        <w:t>При кодоминиране в хетерозиготните генотипове алелите на даден ген се</w:t>
        <w:br/>
        <w:t>проявяват фенотипно еднакво и независимо.</w:t>
        <w:br/>
        <w:br/>
        <w:t>Кръвна група АВ е резултат от съдоминирането на два алела на един ген в</w:t>
        <w:br/>
        <w:t>хомозиготен индивид.</w:t>
        <w:br/>
        <w:br/>
        <w:t>Пример за кодоминиране е унаследяването на кръвна група А.</w:t>
        <w:br/>
        <w:t>Пример за летално взаимодействие е цветът на оперението при папагалите</w:t>
        <w:br/>
        <w:br/>
        <w:t>Чрез летално взаимодействие се унаследява цветът на козината при</w:t>
        <w:br/>
        <w:t>каракулските овце</w:t>
        <w:br/>
        <w:br/>
        <w:t>Заболяването сърповидно-клетъчна анемия се унаследява с пълно доминиране</w:t>
        <w:br/>
        <w:t>Полимерно взаимодействие спада към неалелни взаимодействия на гените</w:t>
        <w:br/>
        <w:br/>
        <w:t>Доминантният алел 8 за сърповидно-клетъчна анемия в хетерозоготно</w:t>
        <w:br/>
        <w:t>състояние предизвиква смърт на индивидите от анемия.</w:t>
        <w:br/>
        <w:br/>
        <w:t>В хетерозоготно състояние алелът за сърповидно-клетъчна анемия определя</w:t>
        <w:br/>
        <w:t>устойчивост към малария.</w:t>
        <w:br/>
        <w:br/>
        <w:t>Генотип А В при растението миризливо секирче определя бял цвят на</w:t>
        <w:br/>
        <w:t>венчелистчетата.</w:t>
        <w:br/>
        <w:br/>
        <w:t>При кръстосване на две бялоцъфтящи чисти линии на растението миризливо</w:t>
        <w:br/>
        <w:t>секирче, в Е» 9/16 от поколението са с пурпурни цветове</w:t>
        <w:br/>
        <w:br/>
        <w:t>У. Опишете и обяснете</w:t>
        <w:br/>
        <w:br/>
        <w:t>148</w:t>
        <w:br/>
        <w:br/>
        <w:t>1</w:t>
        <w:br/>
        <w:t>2</w:t>
        <w:br/>
        <w:t>3.</w:t>
        <w:br/>
        <w:t>4</w:t>
        <w:br/>
        <w:br/>
        <w:t>Появата на междинен белег при растението лъвска муцунка.</w:t>
        <w:br/>
        <w:br/>
        <w:t>Алелното взаимодействие - кодоминиране.</w:t>
        <w:br/>
        <w:br/>
        <w:t>Алелните взаимодействия - непълно доминиране и летално взаимодействие.</w:t>
        <w:br/>
        <w:br/>
        <w:t>Унаследяване на Кр-фактор.</w:t>
        <w:br/>
        <w:br/>
        <w:t xml:space="preserve"> </w:t>
        <w:br/>
        <w:br/>
        <w:t xml:space="preserve"> </w:t>
        <w:br/>
      </w:r>
    </w:p>
    <w:p>
      <w:r>
        <w:t xml:space="preserve"> </w:t>
        <w:br/>
        <w:br/>
        <w:t>Сборник с тестови задачи за кандидатстудентски изпит по биология</w:t>
        <w:br/>
        <w:br/>
        <w:t>„ТЕМА 46. ВАИМОДЕЙСТВИЯ МЕЖДУ АЛЕЛИ НА РАЗЛИЧНИТЕНИ.</w:t>
        <w:br/>
        <w:br/>
        <w:t>1. Отбележете с Х верния отговор</w:t>
        <w:br/>
        <w:br/>
        <w:t>1.</w:t>
        <w:br/>
        <w:br/>
        <w:t>Комплементарно взаимодействие се наблюдава, когато:</w:t>
        <w:br/>
        <w:br/>
        <w:t>а. гените попаднат в един и същи генотип</w:t>
        <w:br/>
        <w:br/>
        <w:t>6. не се проявява нов белег</w:t>
        <w:br/>
        <w:br/>
        <w:t>в. няма разпад на четири фенотипни класа във Е</w:t>
        <w:br/>
        <w:br/>
        <w:t>г. в хетерозоготните индивиди двата алела на гена се проявяват самостоятелно</w:t>
        <w:br/>
        <w:br/>
        <w:t>При комплементарно взаимодействие на два неалелни гена имаме:</w:t>
        <w:br/>
        <w:t>а. поява на фенотип, различен от родителските</w:t>
        <w:br/>
        <w:br/>
        <w:t>6. поява на междинен белег</w:t>
        <w:br/>
        <w:br/>
        <w:t>в. унаследяване на количествени белези</w:t>
        <w:br/>
        <w:br/>
        <w:t>г. унаследяване на качествени белези</w:t>
        <w:br/>
        <w:br/>
        <w:t>Формата на гребена на кокошките се определя от два гена, които си взаимодействат:</w:t>
        <w:br/>
        <w:t>а. епистатично</w:t>
        <w:br/>
        <w:br/>
        <w:t>6. комплементарно</w:t>
        <w:br/>
        <w:br/>
        <w:t>в. полимерно</w:t>
        <w:br/>
        <w:br/>
        <w:t>г. плейотропно</w:t>
        <w:br/>
        <w:br/>
        <w:t>Когато един ген потиска фенотипната изява на друг ген, взаимодействието се нарича:</w:t>
        <w:br/>
        <w:t>а. комплементарно</w:t>
        <w:br/>
        <w:br/>
        <w:t>6. плейотропно</w:t>
        <w:br/>
        <w:br/>
        <w:t>в. епистатично</w:t>
        <w:br/>
        <w:br/>
        <w:t>г. полимерно</w:t>
        <w:br/>
        <w:br/>
        <w:t>Когато алел на един ген както в хомо-, така и в хетерозиготно състояние потиска</w:t>
        <w:br/>
        <w:t>изявата на друг ген, взаимодействието е:</w:t>
        <w:br/>
        <w:br/>
        <w:t>а. доминантна епистаза</w:t>
        <w:br/>
        <w:br/>
        <w:t>6. рецесивна епистаза</w:t>
        <w:br/>
        <w:br/>
        <w:t>в. модифициращо</w:t>
        <w:br/>
        <w:br/>
        <w:t>г. акумулативно</w:t>
        <w:br/>
        <w:br/>
        <w:t>Когаго фенотипната изява на даден белег зависи от броя на доминантните алели при</w:t>
        <w:br/>
        <w:t>полимерното взаимодействие, имаме:</w:t>
        <w:br/>
        <w:br/>
        <w:t>а. некумулативна полимерия</w:t>
        <w:br/>
        <w:br/>
        <w:t>6. модифицираща полимерия</w:t>
        <w:br/>
        <w:br/>
        <w:t>в. кумулативна полимерия</w:t>
        <w:br/>
        <w:br/>
        <w:t>г. комплементарна полимерия</w:t>
        <w:br/>
        <w:br/>
        <w:t>Количествените белези най-често се определят от:</w:t>
        <w:br/>
        <w:t>а. епистатични гени</w:t>
        <w:br/>
        <w:br/>
        <w:t>6. полимерни гени</w:t>
        <w:br/>
        <w:br/>
        <w:t>в. гени модификатори</w:t>
        <w:br/>
        <w:br/>
        <w:t>г. гени инхибитори</w:t>
        <w:br/>
        <w:br/>
        <w:t>Полимерно взаимодействие се наблюдава между алелите на гени, които определят</w:t>
        <w:br/>
        <w:t>унаследяването на:</w:t>
        <w:br/>
        <w:t>а. цвета на венчелистчетата при миризливото секирче</w:t>
        <w:br/>
        <w:br/>
        <w:t>6. кръвните групи</w:t>
        <w:br/>
        <w:t>в. масата на тялото, маслеността, интензивността на оцветяването</w:t>
        <w:br/>
        <w:br/>
        <w:t>г. формата на гребена при различни породи кокошки</w:t>
        <w:br/>
        <w:br/>
        <w:t>м 149</w:t>
        <w:br/>
        <w:br/>
        <w:t xml:space="preserve"> </w:t>
        <w:br/>
      </w:r>
    </w:p>
    <w:p>
      <w:r>
        <w:t>150</w:t>
        <w:br/>
        <w:br/>
        <w:t>10.</w:t>
        <w:br/>
        <w:br/>
        <w:t>1.</w:t>
        <w:br/>
        <w:br/>
        <w:t>12.</w:t>
        <w:br/>
        <w:br/>
        <w:t>13.</w:t>
        <w:br/>
        <w:br/>
        <w:t>14.</w:t>
        <w:br/>
        <w:br/>
        <w:t>15.</w:t>
        <w:br/>
        <w:br/>
        <w:t>Медицински университет - Варна</w:t>
        <w:br/>
        <w:br/>
        <w:t>Полимерията е взаимодействие, при което: |</w:t>
        <w:br/>
        <w:t>а. алелите на 2 или повече гена влияят по един и същи начин върху появата на един белег</w:t>
        <w:br/>
        <w:br/>
        <w:t>6. количествените признаци не се влияят от условията на средата</w:t>
        <w:br/>
        <w:br/>
        <w:t>в. се проявява междинен белег</w:t>
        <w:br/>
        <w:br/>
        <w:t>г. степента на изявата на признака зависи от броя на полимерните гени</w:t>
        <w:br/>
        <w:br/>
        <w:t>При кръстосване на кокошки с розовиден гребен с петли с граховиден в хибридите от</w:t>
        <w:br/>
        <w:t>Е» се наблюдава разпадане на белезите в съотношение 9:3:3:1, което се отнася за:</w:t>
        <w:br/>
        <w:br/>
        <w:t>а. полимерното взаимодействие</w:t>
        <w:br/>
        <w:br/>
        <w:t>6. епистатичното взаимодействие</w:t>
        <w:br/>
        <w:br/>
        <w:t>в. комплементарното взаимодействие</w:t>
        <w:br/>
        <w:br/>
        <w:t>г. модифициращото взаимодействие</w:t>
        <w:br/>
        <w:br/>
        <w:t>Характерно за рецесивната епистаза е, че:</w:t>
        <w:br/>
        <w:br/>
        <w:t>а. доминантният алел на епистагичния ген е в хегерозиготно състояние и нотиска</w:t>
        <w:br/>
        <w:t>доминантния алел на друг ген</w:t>
        <w:br/>
        <w:br/>
        <w:t>6. рецесивният алел на епистатичния ген е в хомозиготно състояние и потиска доминантния</w:t>
        <w:br/>
        <w:t>алел на друг ген</w:t>
        <w:br/>
        <w:br/>
        <w:t>в. доминантният алел на епистатичния ген е в хомозиготно състояние и потиска</w:t>
        <w:br/>
        <w:t>доминантния алел на друг ген</w:t>
        <w:br/>
        <w:br/>
        <w:t>г. рецесивният алел на епистатичния ген е в хетерозигонтно състояние и потиска</w:t>
        <w:br/>
        <w:t>доминантния алел на друг ген</w:t>
        <w:br/>
        <w:br/>
        <w:t>Характерно за доминантната епистаза е, че:</w:t>
        <w:br/>
        <w:br/>
        <w:t>а. рецесивният алел на епистатичния ген в хомозиготно състояние потиска доминантния |</w:t>
        <w:br/>
        <w:t>алел на друг ген. |</w:t>
        <w:br/>
        <w:br/>
        <w:t>6. доминантният алел на епистатичния ген в хомозиготно състояние потиска изявата на друг</w:t>
        <w:br/>
        <w:t>ген</w:t>
        <w:br/>
        <w:br/>
        <w:t>в. рецесивният алел на епистатичния ген е в хомозиготно състояние и потиска доминантния</w:t>
        <w:br/>
        <w:t>алел на друг ген</w:t>
        <w:br/>
        <w:br/>
        <w:t>г. рецесивният алел на епистатичния ген е в хомозиготно състояние и потиска доминантния</w:t>
        <w:br/>
        <w:t>алел на друг ген</w:t>
        <w:br/>
        <w:br/>
        <w:t>Унаследяването на цвета на козината при някои кучета е резултат от действието на:</w:t>
        <w:br/>
        <w:t>а. комплементарни гени</w:t>
        <w:br/>
        <w:br/>
        <w:t>6. полимерни гени</w:t>
        <w:br/>
        <w:br/>
        <w:t>в. епистагични гени</w:t>
        <w:br/>
        <w:br/>
        <w:t>г. гени модификатори</w:t>
        <w:br/>
        <w:br/>
        <w:t>Унаследяване на цвета на кожата на човека е резултат от действието на алелите на два</w:t>
        <w:br/>
        <w:t>гена и това взаимодействие се нарича:</w:t>
        <w:br/>
        <w:br/>
        <w:t>а. комплементарно</w:t>
        <w:br/>
        <w:br/>
        <w:t>6. полимерно</w:t>
        <w:br/>
        <w:br/>
        <w:t>в. епистатично</w:t>
        <w:br/>
        <w:br/>
        <w:t>г. интермедиерно</w:t>
        <w:br/>
        <w:br/>
        <w:t>Унаследяването на цвета на венчелистчетата на миризливото секирче се определя от</w:t>
        <w:br/>
        <w:t>действието на алелите на два гена, които си взаимодействат:</w:t>
        <w:br/>
        <w:br/>
        <w:t>а. комплементарно</w:t>
        <w:br/>
        <w:br/>
        <w:t>6. епистатично</w:t>
        <w:br/>
        <w:br/>
        <w:t>в. полимерно</w:t>
        <w:br/>
        <w:br/>
        <w:t>г. кодоминантно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16. Когато рецесивните алели в хомозиготно състояние потискат фенотипната изява на</w:t>
        <w:br/>
        <w:t>алелите на друг ген, взаимодействието е:</w:t>
        <w:br/>
        <w:t>а. некумулативна полимерия</w:t>
        <w:br/>
        <w:t>6. доминантна епистаза</w:t>
        <w:br/>
        <w:t>в. рецесивна епистаза</w:t>
        <w:br/>
        <w:t>г. комплементарно</w:t>
        <w:br/>
        <w:br/>
        <w:t>17. За некумулативната полимерия е характерно, че:</w:t>
        <w:br/>
        <w:t>а. се унаследяват предимно количествени признаци</w:t>
        <w:br/>
        <w:t>6. се унаследяват предимно качествени признаци</w:t>
        <w:br/>
        <w:t>в. за да се прояви са нужни поне два доминантни алела</w:t>
        <w:br/>
        <w:t>г. се проявява само в рецесивно хомозиготно състояние</w:t>
        <w:br/>
        <w:br/>
        <w:t>18. Генът, определящ жълт цвят на козината на мишките, предизвиква и промяна в</w:t>
        <w:br/>
        <w:t>обменните процеси и понижаване на плодовитостта, което е в резултат на следното</w:t>
        <w:br/>
        <w:t>генно взаимодействие:</w:t>
        <w:br/>
        <w:br/>
        <w:t>а. епистатично</w:t>
        <w:br/>
        <w:br/>
        <w:t>6. плейотропно</w:t>
        <w:br/>
        <w:br/>
        <w:t>в. кумулативна полимерия</w:t>
        <w:br/>
        <w:t>г. некумулативна полимерия</w:t>
        <w:br/>
        <w:br/>
        <w:t>1. Отбележете с Х комбинацията от верни твърдения (а, 6, в или г)</w:t>
        <w:br/>
        <w:br/>
        <w:t>1 При унаследяване на формата на гребена при различни породи кокошки, който се</w:t>
        <w:br/>
        <w:br/>
        <w:t>определя от два гена, имаме:</w:t>
        <w:br/>
        <w:br/>
        <w:t>1. комплементарно взаимодействие</w:t>
        <w:br/>
        <w:br/>
        <w:t>2. епистатично взаимодействие</w:t>
        <w:br/>
        <w:t>| 3. поява на фенотип, различен от родителските</w:t>
        <w:br/>
        <w:t>| 4. полимерно взаимодействие</w:t>
        <w:br/>
        <w:br/>
        <w:t>а 1,2</w:t>
        <w:br/>
        <w:br/>
        <w:t>6. 1,3</w:t>
        <w:br/>
        <w:t>в. 2,3</w:t>
        <w:br/>
        <w:t>г. 1,4</w:t>
        <w:br/>
        <w:br/>
        <w:t>2. За комплементарното взаимодействие е характерно:</w:t>
        <w:br/>
        <w:t>1. наличието на поне един доминантен алел</w:t>
        <w:br/>
        <w:t>2. появата на нов белег</w:t>
        <w:br/>
        <w:t>3. че новият признак се появява без участието на ензими</w:t>
        <w:br/>
        <w:t>4. наличието на няколко рецесивни алела</w:t>
        <w:br/>
        <w:t>а 1,2</w:t>
        <w:br/>
        <w:t>б. 2,3</w:t>
        <w:br/>
        <w:t>в. 2,4</w:t>
        <w:br/>
        <w:t>г. 1,4</w:t>
        <w:br/>
        <w:t>3. При комплементарното взаимодействие:</w:t>
        <w:br/>
        <w:t>1. алелите на гените определят поява на фенотип, различен от родителските</w:t>
        <w:br/>
        <w:t>2. два или повече признака се определят от действието на един ген</w:t>
        <w:br/>
        <w:t>3. доминантните алели на два неалелни гена, съчетани в един генотип, определят нов</w:t>
        <w:br/>
        <w:t>фенотип</w:t>
        <w:br/>
        <w:t>4. един признак се определя от два или повече еднопосочно действащи алела</w:t>
        <w:br/>
        <w:t>а 2,3</w:t>
        <w:br/>
        <w:br/>
        <w:t xml:space="preserve"> </w:t>
        <w:br/>
        <w:br/>
        <w:t>1,3</w:t>
        <w:br/>
        <w:t>.3,4</w:t>
        <w:br/>
        <w:t>1,4</w:t>
        <w:br/>
        <w:br/>
        <w:t>,</w:t>
        <w:br/>
        <w:br/>
        <w:t>зра</w:t>
        <w:br/>
        <w:br/>
        <w:t>- - 151</w:t>
        <w:br/>
        <w:br/>
        <w:t xml:space="preserve"> </w:t>
        <w:br/>
      </w:r>
    </w:p>
    <w:p>
      <w:r>
        <w:t>152</w:t>
        <w:br/>
        <w:br/>
        <w:t>Медицински университет - Варна</w:t>
        <w:br/>
        <w:br/>
        <w:t>Кумулативната полимерия е взаимодействие, при което:</w:t>
        <w:br/>
        <w:t>1. един белег се определя от два или повече еднопосочно действащи гена</w:t>
        <w:br/>
        <w:t>2. количествените признаци не се влияят от условията на средата</w:t>
        <w:br/>
        <w:t>3. се проявява междинен белег</w:t>
        <w:br/>
        <w:t>4. степента на изявата на признака зависи от броя на доминантните алели</w:t>
        <w:br/>
        <w:t>а. 1,2</w:t>
        <w:br/>
        <w:t>6. 2,3,4</w:t>
        <w:br/>
        <w:t>в. 1,4</w:t>
        <w:br/>
        <w:t>г. 1,2,3</w:t>
        <w:br/>
        <w:t>Взаимодействие, при което един от алелите на един ген потиска фенотипната изява на</w:t>
        <w:br/>
        <w:t>доминантния или на рецесивния алел на друг ген, се нарича:</w:t>
        <w:br/>
        <w:t>1. епистатично</w:t>
        <w:br/>
        <w:t>2. инхибиращо</w:t>
        <w:br/>
        <w:t>3. некумулативен</w:t>
        <w:br/>
        <w:t>4. модифициращ</w:t>
        <w:br/>
        <w:t>а. 1,2</w:t>
        <w:br/>
        <w:t>6. 2,3</w:t>
        <w:br/>
        <w:t>в. 2,4</w:t>
        <w:br/>
        <w:t>г. 1,4</w:t>
        <w:br/>
        <w:t>Възможен начин на комплементарно взаимодействие се осъществява между:</w:t>
        <w:br/>
        <w:t>1. доминантните алели на два гена, които поотделно нямат собствена фенотипна изява</w:t>
        <w:br/>
        <w:t>2. доминантните алели на два гена, които поотделно имат собствена фенотипна изява</w:t>
        <w:br/>
        <w:t>3. доминантните алели на два гена, които, като попаднат в общ генотип, определят появата</w:t>
        <w:br/>
        <w:t>на нов белег</w:t>
        <w:br/>
        <w:t>4. доминантните алели на два гена, които, каго попаднат в общ генотип, не определят</w:t>
        <w:br/>
        <w:t>появата на нов белег</w:t>
        <w:br/>
        <w:t>а 2,4</w:t>
        <w:br/>
        <w:t>6. 2,3</w:t>
        <w:br/>
        <w:t>в. 1,2,3</w:t>
        <w:br/>
        <w:t>г. 3,4</w:t>
        <w:br/>
        <w:br/>
        <w:t>За некумулативната полимерия е характерно, че:</w:t>
        <w:br/>
        <w:t>1. проявата на новия белег може да се дължи само на един доминантен алел на който и да е</w:t>
        <w:br/>
        <w:t>полимерен ген</w:t>
        <w:br/>
        <w:t>2. могат да се определят количествените признаци</w:t>
        <w:br/>
        <w:t>3. не зависи от броя на полимерните гени</w:t>
        <w:br/>
        <w:t>4. фенотипът на индивида не зависи от броя на доминантните алели</w:t>
        <w:br/>
        <w:t>а 2,4</w:t>
        <w:br/>
        <w:t>6. 1,4</w:t>
        <w:br/>
        <w:t>в. 2,3</w:t>
        <w:br/>
        <w:t>г. 1,3</w:t>
        <w:br/>
        <w:t>Взаимодействие, при което един признак се определя от два или повече еднопосочно</w:t>
        <w:br/>
        <w:t>действащи неалелни гена, се нарича:</w:t>
        <w:br/>
        <w:t>1. полимерно</w:t>
        <w:br/>
        <w:t>2. кумулативно</w:t>
        <w:br/>
        <w:t>3. комплементарно</w:t>
        <w:br/>
        <w:t>4. епистатично</w:t>
        <w:br/>
        <w:t>а 1,2</w:t>
        <w:br/>
        <w:t>.3,4</w:t>
        <w:br/>
        <w:t>- 1,4</w:t>
        <w:br/>
        <w:t>2,3</w:t>
        <w:br/>
        <w:br/>
        <w:t>з</w:t>
        <w:br/>
        <w:br/>
        <w:t>нго</w:t>
        <w:br/>
        <w:br/>
        <w:t xml:space="preserve"> 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9. За кумулативната полимерия е характерно, че:</w:t>
        <w:br/>
        <w:br/>
        <w:t>1.</w:t>
        <w:br/>
        <w:br/>
        <w:t>2</w:t>
        <w:br/>
        <w:t>3.</w:t>
        <w:br/>
        <w:t>4</w:t>
        <w:br/>
        <w:br/>
        <w:t>степента на изявата на белега зависи от броя на доминантните алели</w:t>
        <w:br/>
        <w:br/>
        <w:t>- етака нареченият сумарен ефект на полимерните гени</w:t>
        <w:br/>
        <w:br/>
        <w:t>се унаследяват качествени гени</w:t>
        <w:br/>
        <w:br/>
        <w:t>. се унаследяват количествени белези</w:t>
        <w:br/>
        <w:br/>
        <w:t>а. 1,2,4</w:t>
        <w:br/>
        <w:t>6. 1,4</w:t>
        <w:br/>
        <w:t>в. 1,2,3</w:t>
        <w:br/>
        <w:t>г. 3,4</w:t>
        <w:br/>
        <w:br/>
        <w:t>10. Характерно за доминантната епистаза е, че:</w:t>
        <w:br/>
        <w:br/>
        <w:t>1.</w:t>
        <w:br/>
        <w:br/>
        <w:t>2.</w:t>
        <w:br/>
        <w:br/>
        <w:t>рецесивният алел на епистатичния ген в хомозиготно състояние потиска доминантния</w:t>
        <w:br/>
        <w:t>алел на друг ген</w:t>
        <w:br/>
        <w:br/>
        <w:t>доминантният алел на епистатичния ген в хомозиготно състояние потиска изявата на друг</w:t>
        <w:br/>
        <w:t>тен</w:t>
        <w:br/>
        <w:br/>
        <w:t>рецесивният алел на епистатичния ген е в хомозиготно състояние и потиска доминантния</w:t>
        <w:br/>
        <w:t>алел на друг ген</w:t>
        <w:br/>
        <w:br/>
        <w:t>доминантният алел на епистатичния ген е в хомозиготно и хетерозиготно състояние и</w:t>
        <w:br/>
        <w:t>потиска изявата на друг ген</w:t>
        <w:br/>
        <w:br/>
        <w:t>а 1,3</w:t>
        <w:br/>
        <w:br/>
        <w:t>6. 2,3</w:t>
        <w:br/>
        <w:br/>
        <w:t>в. 2,4</w:t>
        <w:br/>
        <w:t>г. 1,4</w:t>
        <w:br/>
        <w:br/>
        <w:t>11. При човека полимерни гени определят:</w:t>
        <w:br/>
        <w:br/>
        <w:t>1.</w:t>
        <w:br/>
        <w:br/>
        <w:t>2.</w:t>
        <w:br/>
        <w:t>3.</w:t>
        <w:br/>
        <w:t>4.</w:t>
        <w:br/>
        <w:br/>
        <w:t>цвета на очите и косата</w:t>
        <w:br/>
        <w:t>тембъра на гласа при жените</w:t>
        <w:br/>
        <w:t>унаследяването на кръвните групи</w:t>
        <w:br/>
        <w:t>формата на тялото</w:t>
        <w:br/>
        <w:br/>
        <w:t>а 1,2,4</w:t>
        <w:br/>
        <w:br/>
        <w:t>6. 1,4</w:t>
        <w:br/>
        <w:br/>
        <w:t>в. 1,2,3</w:t>
        <w:br/>
        <w:br/>
        <w:t>г. 3,4</w:t>
        <w:br/>
        <w:br/>
        <w:t>12. Пурпурният цвят на венчелистчетата на растението миризливо секирче се определя</w:t>
        <w:br/>
        <w:t>от:</w:t>
        <w:br/>
        <w:br/>
        <w:t>1.</w:t>
        <w:br/>
        <w:br/>
        <w:t>2.</w:t>
        <w:br/>
        <w:t>з</w:t>
        <w:br/>
        <w:t>4.</w:t>
        <w:br/>
        <w:br/>
        <w:t>пигмента антоциан</w:t>
        <w:br/>
        <w:t>хетерозиготен генотип</w:t>
        <w:br/>
        <w:br/>
        <w:t>наличие на два доминантни алела</w:t>
        <w:br/>
        <w:br/>
        <w:t>взаимодействие на алелите на два гена, при което алелите на единия ген потискат</w:t>
        <w:br/>
        <w:t>фенотипната изява на алелите на другия ген</w:t>
        <w:br/>
        <w:br/>
        <w:t>а 1,2</w:t>
        <w:br/>
        <w:br/>
        <w:t>,</w:t>
        <w:br/>
        <w:br/>
        <w:t>&gt;</w:t>
        <w:br/>
        <w:br/>
        <w:t>пре</w:t>
        <w:br/>
        <w:t>Боа</w:t>
        <w:br/>
        <w:t>4 а (о</w:t>
        <w:br/>
        <w:br/>
        <w:t>з</w:t>
        <w:br/>
        <w:br/>
        <w:t>ШЕ. Попълнете липсващите термини в текста</w:t>
        <w:br/>
        <w:br/>
        <w:t>1. Взаимодействия на алелите на различни гени могаг да бъдат: комплементарно,</w:t>
        <w:br/>
        <w:br/>
        <w:t xml:space="preserve"> </w:t>
        <w:br/>
        <w:br/>
        <w:t>- полимерно и</w:t>
        <w:br/>
        <w:br/>
        <w:t xml:space="preserve"> </w:t>
        <w:br/>
        <w:br/>
        <w:t>2. и... взаимодействие ............... на различните гени, когато попаднат в</w:t>
        <w:br/>
        <w:t>общ генотип, допълват действието си и водят да появата на нов белег.</w:t>
        <w:br/>
        <w:t>3. При комплементарното взаимодействие между нн на два различни гена, когато</w:t>
        <w:br/>
        <w:br/>
        <w:t>попаднат в общ генотип, предизвикват появата на нОВ................</w:t>
        <w:br/>
        <w:br/>
        <w:t>153</w:t>
        <w:br/>
        <w:br/>
        <w:t xml:space="preserve"> </w:t>
        <w:br/>
      </w:r>
    </w:p>
    <w:p>
      <w:r>
        <w:t>ТУ. Отбележете с Х верните (да) и неверните (не) твърдения</w:t>
        <w:br/>
        <w:br/>
        <w:t>154</w:t>
        <w:br/>
        <w:br/>
        <w:t>10.</w:t>
        <w:br/>
        <w:br/>
        <w:t>1.</w:t>
        <w:br/>
        <w:br/>
        <w:t>12.</w:t>
        <w:br/>
        <w:br/>
        <w:t>13.</w:t>
        <w:br/>
        <w:br/>
        <w:t>14.</w:t>
        <w:br/>
        <w:br/>
        <w:t>15.</w:t>
        <w:br/>
        <w:br/>
        <w:t>16.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пааадиааА определят нов белег, ако попаднат в Общ. ГеНОТИП.</w:t>
        <w:br/>
        <w:t>Взаимодействие, при което един ген ПОТИСКА. имииннееене Изява на друг ген, се</w:t>
        <w:br/>
        <w:t>нарича ...шенниннне еи</w:t>
        <w:br/>
        <w:br/>
        <w:t>БЕпистатичното взаимодействие е два типа: шеееенененене ен и</w:t>
        <w:br/>
        <w:br/>
        <w:t xml:space="preserve"> </w:t>
        <w:br/>
        <w:t xml:space="preserve"> </w:t>
        <w:br/>
        <w:t xml:space="preserve">   </w:t>
        <w:br/>
        <w:t xml:space="preserve">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 </w:t>
        <w:br/>
        <w:t xml:space="preserve">  </w:t>
        <w:br/>
        <w:t xml:space="preserve">  </w:t>
        <w:br/>
        <w:t xml:space="preserve">   </w:t>
        <w:br/>
        <w:br/>
        <w:t>Медицински университет - Варна</w:t>
        <w:br/>
        <w:br/>
        <w:t>Комплементарно взаимодействие имаме, когато рецесивните алели на два различни</w:t>
        <w:br/>
        <w:br/>
        <w:t xml:space="preserve"> </w:t>
        <w:br/>
        <w:br/>
        <w:t>Взаимодействие, при кОеТО ааннннеененлеетт на два гена действат еднопосочно върху изявата</w:t>
        <w:br/>
        <w:t>на даден белег, се нарича... нает</w:t>
        <w:br/>
        <w:t>. алели на различни гени се</w:t>
        <w:br/>
        <w:br/>
        <w:t xml:space="preserve"> </w:t>
        <w:br/>
        <w:br/>
        <w:t>Полимерия, при която действието на</w:t>
        <w:br/>
        <w:t>сумира, се нарича... нн</w:t>
        <w:br/>
        <w:br/>
        <w:t xml:space="preserve"> </w:t>
        <w:br/>
        <w:br/>
        <w:t>Когато сгепента на изява на гена зависи от броя на доминантните алели В...</w:t>
        <w:br/>
        <w:t>ва индивида, полимерията се нарича ...... еее</w:t>
        <w:br/>
        <w:br/>
        <w:t>При един тип комплементарно взаимодействие... . алели на двата гена</w:t>
        <w:br/>
        <w:br/>
        <w:t xml:space="preserve"> </w:t>
        <w:br/>
        <w:br/>
        <w:t>имаг различна самостоятелна... ИЗЯВА.</w:t>
        <w:br/>
        <w:t>При кръстосване на.......... пада кокошки с розовиден гребен и петел с граховиден</w:t>
        <w:br/>
        <w:br/>
        <w:t>гребен, в Е. всички птици имат... нее гребен.</w:t>
        <w:br/>
        <w:br/>
        <w:t xml:space="preserve"> </w:t>
        <w:br/>
        <w:t xml:space="preserve"> </w:t>
        <w:br/>
        <w:br/>
        <w:t>При полимерното взаимодействие, белегът се определя от действието на два и повече</w:t>
        <w:br/>
        <w:t>» действащи ааирараииненнниинвинн. ВЪРху развитието на признака.</w:t>
        <w:br/>
        <w:br/>
        <w:t xml:space="preserve"> </w:t>
        <w:br/>
        <w:br/>
        <w:t>При рецесивно |. ннинонннненнннете взаимодействие рецесивните алели в</w:t>
        <w:br/>
        <w:t>състояние потискат фенотипната изява на алелите на другия ген.</w:t>
        <w:br/>
        <w:br/>
        <w:t>При некумулативна полимерия се унаследяват предимно... -еесененене</w:t>
        <w:br/>
        <w:t>като броят НА....нечниненненне + алели не се сумира.</w:t>
        <w:br/>
        <w:t>Чрез полимерия се унаследяват ин ПРИЗНАЦИ, КАТО а ооессенеенеееннен</w:t>
        <w:br/>
        <w:t>алели подсилват в еднаква степен проявата на признака.</w:t>
        <w:br/>
        <w:br/>
        <w:t>Пурпурният цвят на венчелистчетата при растението миризливо секирче се определя от</w:t>
        <w:br/>
        <w:t>пигмента 1...» КОСТО 2 пример За нее взаимодействие на</w:t>
        <w:br/>
        <w:t>гените.</w:t>
        <w:br/>
        <w:br/>
        <w:t>не 1. Взаимодействието между алелите на различни гени при определянето на един</w:t>
        <w:br/>
        <w:t>белег се нарича алелно взаимодействие.</w:t>
        <w:br/>
        <w:br/>
        <w:t>не 2. Взаимодействието между алелите на един ген при определянето на един белег</w:t>
        <w:br/>
        <w:t>се нарича неалелно взаимодействие.</w:t>
        <w:br/>
        <w:br/>
        <w:t>не 3. При комплементарното взаимодействие появата на нов признак се определя от</w:t>
        <w:br/>
        <w:t>наличието само на един доминантен алел.</w:t>
        <w:br/>
        <w:br/>
        <w:t>не 4. Комплементарно взаимодействие се наблюдава при унаследяване формата на</w:t>
        <w:br/>
        <w:t>гребена на кокошките.</w:t>
        <w:br/>
        <w:br/>
        <w:t>не 5 Бпистаза е взаимодействие, при което доминантният или рецесивният алел на</w:t>
        <w:br/>
        <w:t>даден ген потиска фенотипната изява на друг ген.</w:t>
        <w:br/>
        <w:br/>
        <w:t>не 6. Рецесивните инхибиторни гени осъществяват рецесивната епистаза само в</w:t>
        <w:br/>
        <w:t>хетерозиготната си комбинация.</w:t>
        <w:br/>
        <w:br/>
        <w:t>не 7. С доминантната епистаза се свързва унаследяването на оперението на краката</w:t>
        <w:br/>
        <w:t>на кокошките.</w:t>
        <w:br/>
        <w:br/>
        <w:t xml:space="preserve"> </w:t>
        <w:br/>
      </w:r>
    </w:p>
    <w:p>
      <w:r>
        <w:t xml:space="preserve"> 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10.</w:t>
        <w:br/>
        <w:br/>
        <w:t>1.</w:t>
        <w:br/>
        <w:br/>
        <w:t>12.</w:t>
        <w:br/>
        <w:br/>
        <w:t>13.</w:t>
        <w:br/>
        <w:t>14.</w:t>
        <w:br/>
        <w:br/>
        <w:t>15.</w:t>
        <w:br/>
        <w:br/>
        <w:t>16.</w:t>
        <w:br/>
        <w:t>17.</w:t>
        <w:br/>
        <w:br/>
        <w:t>18.</w:t>
        <w:br/>
        <w:br/>
        <w:t>19.</w:t>
        <w:br/>
        <w:t>20.</w:t>
        <w:br/>
        <w:br/>
        <w:t>21.</w:t>
        <w:br/>
        <w:br/>
        <w:t>Сборник с тестови задачи за кандидатстудентски изпит по биология</w:t>
        <w:br/>
        <w:br/>
        <w:t>Унаследяване на цвета на венчелистчетата при миризливото секирче е резултат</w:t>
        <w:br/>
        <w:t>от комплементарното взаимодействие на гените.</w:t>
        <w:br/>
        <w:br/>
        <w:t>Унаследяване на цвета на кожата при човека с резултат от епистатично</w:t>
        <w:br/>
        <w:t>взаимодействие на алелите на гените.</w:t>
        <w:br/>
        <w:br/>
        <w:t>Взаимодействие, при което алел на даден ген потиска фенотипната проява на</w:t>
        <w:br/>
        <w:t>доминантния или на рецесивния алел на друг ген, се нарича епистатично.</w:t>
        <w:br/>
        <w:br/>
        <w:t>При епистатичното взаимодействие гените, чиито алели потискат проявата на</w:t>
        <w:br/>
        <w:t>други гени, се наричат супресори.</w:t>
        <w:br/>
        <w:br/>
        <w:t>Полимерията е взаимодействие, при което един признак се определя от</w:t>
        <w:br/>
        <w:t>еднопосочното действие на два или повече гена,</w:t>
        <w:br/>
        <w:br/>
        <w:t>Полимерните гени могат да определят качествени и количествени белези.</w:t>
        <w:br/>
        <w:br/>
        <w:t>Когато фенотипът на индивида не зависи от броя на доминантните алели в</w:t>
        <w:br/>
        <w:t>генотипа, полимерията се нарича кумулативна.</w:t>
        <w:br/>
        <w:br/>
        <w:t>Когато степента на изява на белега зависи от броя на доминантните алели в</w:t>
        <w:br/>
        <w:t>генотина, полимерията се нарича некумулативна.</w:t>
        <w:br/>
        <w:br/>
        <w:t>С доминантна епистаза се свързва оцветяването на плода при тиквичката.</w:t>
        <w:br/>
        <w:br/>
        <w:t>Формата на плода на растението овчарска торбичка се унаследява от рецесивен</w:t>
        <w:br/>
        <w:t>алел чрез некумулативна полимерия.</w:t>
        <w:br/>
        <w:br/>
        <w:t>Плейотропията е действие, при което един ген определя два или повече</w:t>
        <w:br/>
        <w:t>признака.</w:t>
        <w:br/>
        <w:br/>
        <w:t>Чрез кумулативна полимерия се унаследяват количествени признаци.</w:t>
        <w:br/>
        <w:br/>
        <w:t>Характерно за формата на плода при тиквата е, че се унаследява чрез</w:t>
        <w:br/>
        <w:t>комплементарно взаимодействие.</w:t>
        <w:br/>
        <w:br/>
        <w:t>Плейотропното действие на гена за рижа коса се дължи на доминантен алел в</w:t>
        <w:br/>
        <w:t>16 хромозома</w:t>
        <w:br/>
        <w:br/>
        <w:t>МУ. Опишете и обяснете</w:t>
        <w:br/>
        <w:br/>
        <w:t>1.</w:t>
        <w:br/>
        <w:br/>
        <w:t>Комплементарно взаимодействие -- когато доминантните алели на двата гена имат или нямат</w:t>
        <w:br/>
        <w:t>самостоятелна фенотипна изява.</w:t>
        <w:br/>
        <w:br/>
        <w:t>Комплементарно взаимодействие -- когато фенотипна изява има само доминантният алел на</w:t>
        <w:br/>
        <w:br/>
        <w:t>единия ген иди двата гена имат еднаква фенотипна изява</w:t>
        <w:br/>
        <w:br/>
        <w:t>Изяснете спецификата на кумулативната, некумулативната полимерия и плейотропията.</w:t>
        <w:br/>
        <w:br/>
        <w:t>Същността на взаимодействието епистаза.</w:t>
        <w:br/>
        <w:br/>
        <w:t xml:space="preserve">  </w:t>
        <w:br/>
        <w:br/>
        <w:t>“ГЕНЕТИКА НА ПОЛА.</w:t>
        <w:br/>
        <w:br/>
        <w:t>1. Отбележете с Х верния отговор.</w:t>
        <w:br/>
        <w:br/>
        <w:t>1.</w:t>
        <w:br/>
        <w:br/>
        <w:t>Полът е съвкупност от признаци и свойства, които:</w:t>
        <w:br/>
        <w:br/>
        <w:t>а.</w:t>
        <w:br/>
        <w:br/>
        <w:t>6</w:t>
        <w:br/>
        <w:t>в.</w:t>
        <w:br/>
        <w:t>г.</w:t>
        <w:br/>
        <w:br/>
        <w:t>осигуряват възпроизводството на вида</w:t>
        <w:br/>
        <w:t>. имат отношение за видовото разнообразие</w:t>
        <w:br/>
        <w:t>определят съотношението между мъжките и женските организми</w:t>
        <w:br/>
        <w:t>осигуряват приспособяването към факторите на околната среда</w:t>
        <w:br/>
        <w:br/>
        <w:t xml:space="preserve"> </w:t>
        <w:br/>
        <w:br/>
        <w:t>155</w:t>
        <w:br/>
      </w:r>
    </w:p>
    <w:p>
      <w:r>
        <w:t xml:space="preserve"> </w:t>
        <w:br/>
        <w:br/>
        <w:t>Медицински университет - Варна</w:t>
        <w:br/>
        <w:br/>
        <w:t>2. При разделнополовите животни съотношението между мъжките и женските индивиди</w:t>
        <w:br/>
        <w:t>е:</w:t>
        <w:br/>
        <w:t>а 2:</w:t>
        <w:br/>
        <w:t>б. 311</w:t>
        <w:br/>
        <w:t>в. 41</w:t>
        <w:br/>
        <w:t>г. 1:1</w:t>
        <w:br/>
        <w:br/>
        <w:t>3. Детерминирането на пола на човека се определя от група гени, разположени в:</w:t>
        <w:br/>
        <w:t>а. ДНК на митохондриите</w:t>
        <w:br/>
        <w:t>6. полови хромозоми</w:t>
        <w:br/>
        <w:t>в. големите хромозоми</w:t>
        <w:br/>
        <w:t>г. малки хромозоми в ядрото</w:t>
        <w:br/>
        <w:br/>
        <w:t>4. Половите хромозоми на човека се означават със символите:</w:t>
        <w:br/>
        <w:t>а. Хиу</w:t>
        <w:br/>
        <w:t>6. дим</w:t>
        <w:br/>
        <w:t>в. Фиб</w:t>
        <w:br/>
        <w:t>г. Мио</w:t>
        <w:br/>
        <w:br/>
        <w:t>5. При човека и повечето животни единият пол е хомогаметен - има две еднакви:</w:t>
        <w:br/>
        <w:t>а. Х-хромозоми</w:t>
        <w:br/>
        <w:t>0. У-хромозоми</w:t>
        <w:br/>
        <w:t>в. М-хромозоми</w:t>
        <w:br/>
        <w:t>г. автозоми</w:t>
        <w:br/>
        <w:br/>
        <w:t>6. При оплождането на яйцеклетка със сперматозоид с Х-хромозома нормално се</w:t>
        <w:br/>
        <w:t>формира зигота с:</w:t>
        <w:br/>
        <w:t>а. ХХ-хромозоми</w:t>
        <w:br/>
        <w:t>6. ХУ-хромозоми</w:t>
        <w:br/>
        <w:t>в. Х7-хромозоми</w:t>
        <w:br/>
        <w:t>г. МУХ-хромозоми</w:t>
        <w:br/>
        <w:br/>
        <w:t>7. При оплождането на яйцеклетка със сперматозоид с У-хромозома нормално се</w:t>
        <w:br/>
        <w:t>формира зигота с:</w:t>
        <w:br/>
        <w:t>а. УО-хромозоми</w:t>
        <w:br/>
        <w:t>6. ХУ-хромозоми</w:t>
        <w:br/>
        <w:t>в. 2 -хромозоми</w:t>
        <w:br/>
        <w:t>г. М/У-хромозоми</w:t>
        <w:br/>
        <w:br/>
        <w:t>8. Мъжкият пол при човека с:</w:t>
        <w:br/>
        <w:t>а. дихетерогаметен</w:t>
        <w:br/>
        <w:t>6. хетерогаметен</w:t>
        <w:br/>
        <w:t>в. хомогаметен</w:t>
        <w:br/>
        <w:t>г. едногаметен</w:t>
        <w:br/>
        <w:br/>
        <w:t>9. Хомогаметният женски пол се определя от наличието на две:</w:t>
        <w:br/>
        <w:t>а. Х-хромозоми</w:t>
        <w:br/>
        <w:t>6. У-хромозоми</w:t>
        <w:br/>
        <w:t>в. М-хромозоми</w:t>
        <w:br/>
        <w:t>г. 2-хромозоми</w:t>
        <w:br/>
        <w:br/>
        <w:t>10. Хомогаметният мъжки пол при птици се определя от наличието на две:</w:t>
        <w:br/>
        <w:t>а. Х-хромозоми</w:t>
        <w:br/>
        <w:t>6. У-кромозоми</w:t>
        <w:br/>
        <w:t>в. М/-хромозоми</w:t>
        <w:br/>
        <w:t>г. 7-хромозоми</w:t>
        <w:br/>
        <w:br/>
        <w:t xml:space="preserve"> </w:t>
        <w:br/>
        <w:br/>
        <w:t>156 -</w:t>
        <w:br/>
      </w:r>
    </w:p>
    <w:p>
      <w:r>
        <w:t xml:space="preserve"> </w:t>
        <w:br/>
        <w:br/>
        <w:t>1.</w:t>
        <w:br/>
        <w:br/>
        <w:t>12.</w:t>
        <w:br/>
        <w:br/>
        <w:t>13.</w:t>
        <w:br/>
        <w:br/>
        <w:t>14.</w:t>
        <w:br/>
        <w:br/>
        <w:t>15.</w:t>
        <w:br/>
        <w:br/>
        <w:t>16.</w:t>
        <w:br/>
        <w:br/>
        <w:t>17.</w:t>
        <w:br/>
        <w:br/>
        <w:t>18.</w:t>
        <w:br/>
        <w:br/>
        <w:t>19.</w:t>
        <w:br/>
        <w:br/>
        <w:t>Сборник с тестови задачи за кандидатстудентски изпит по биология</w:t>
        <w:br/>
        <w:br/>
        <w:t>При дървениците в соматичните клетки на женските индивиди има:</w:t>
        <w:br/>
        <w:t>а. една хромозома по-малко от мъжките</w:t>
        <w:br/>
        <w:br/>
        <w:t>6. две хромозоми по-малко от мъжките</w:t>
        <w:br/>
        <w:br/>
        <w:t>в. една хромозома повече от мъжките</w:t>
        <w:br/>
        <w:br/>
        <w:t>г. две хромозоми повече от мъжките</w:t>
        <w:br/>
        <w:br/>
        <w:t>При дървениците мъжкият пол се определя от наличието на:</w:t>
        <w:br/>
        <w:t>а. ХХ-хромозоми</w:t>
        <w:br/>
        <w:t>6. ХО-хромозоми</w:t>
        <w:br/>
        <w:t>в. ХУ-хромозоми</w:t>
        <w:br/>
        <w:t>г. УО-хромозоми</w:t>
        <w:br/>
        <w:br/>
        <w:t>При дървениците в половината от сперматозоидите има една Х-хромозома, ав</w:t>
        <w:br/>
        <w:t>останалите има само:</w:t>
        <w:br/>
        <w:br/>
        <w:t>а. мезозоми</w:t>
        <w:br/>
        <w:br/>
        <w:t>б. автозоми</w:t>
        <w:br/>
        <w:br/>
        <w:t>в. монозоми</w:t>
        <w:br/>
        <w:br/>
        <w:t>г. полизоми</w:t>
        <w:br/>
        <w:br/>
        <w:t>При птиците, пеперудите и някои риби мъжкият пол се отбелязва със следните</w:t>
        <w:br/>
        <w:t>символи:</w:t>
        <w:br/>
        <w:br/>
        <w:t>а ХХ</w:t>
        <w:br/>
        <w:br/>
        <w:t>би</w:t>
        <w:br/>
        <w:br/>
        <w:t>в. 27</w:t>
        <w:br/>
        <w:br/>
        <w:t>г. ХУ</w:t>
        <w:br/>
        <w:br/>
        <w:t>При птиците, пеперудите и някои риби женският пол се отбелязва със следните</w:t>
        <w:br/>
        <w:t>символи:</w:t>
        <w:br/>
        <w:br/>
        <w:t>а. ХУ</w:t>
        <w:br/>
        <w:br/>
        <w:t>6. 2М</w:t>
        <w:br/>
        <w:br/>
        <w:t>в. МО</w:t>
        <w:br/>
        <w:br/>
        <w:t>т. 20</w:t>
        <w:br/>
        <w:br/>
        <w:t>Телесни признаци, определени от гени, разположени в половите хромозоми, се</w:t>
        <w:br/>
        <w:t>наричат:</w:t>
        <w:br/>
        <w:br/>
        <w:t>а. скачени с пола</w:t>
        <w:br/>
        <w:br/>
        <w:t>б. ограничени от пола</w:t>
        <w:br/>
        <w:br/>
        <w:t>в. зависими от пола</w:t>
        <w:br/>
        <w:br/>
        <w:t>г. полови</w:t>
        <w:br/>
        <w:br/>
        <w:t>При кръстосването на чисти линии мъжки мухи с бели очи с женски с червени очи:</w:t>
        <w:br/>
        <w:t>а. еспазен първият закон на Мендел</w:t>
        <w:br/>
        <w:br/>
        <w:t>6. в Е: белегът се разпада в съотношение 3:1</w:t>
        <w:br/>
        <w:br/>
        <w:t>в. вЕ. всички женски мухи са с бели очи</w:t>
        <w:br/>
        <w:br/>
        <w:t>г. в Е. белегът се разпада в съотнощение 1:1</w:t>
        <w:br/>
        <w:br/>
        <w:t>При кръстосването на чисти линии женски мухи с бели очи с мъжки с червени очи:</w:t>
        <w:br/>
        <w:t>а. еспазен първият закон на Мендел</w:t>
        <w:br/>
        <w:br/>
        <w:t>б. в Е белегът се разпада в съотношение 3:1</w:t>
        <w:br/>
        <w:br/>
        <w:t>в. вЕ1 всички женски мухи са с бели очи</w:t>
        <w:br/>
        <w:br/>
        <w:t>г. в Е белегът се разпада в съотношение 1:1</w:t>
        <w:br/>
        <w:br/>
        <w:t>Като знаем, че и майката, и бащата имат Х-хромозома, то момчетата получават Х-</w:t>
        <w:br/>
        <w:t>хромозомата си от:</w:t>
        <w:br/>
        <w:br/>
        <w:t>а. един от двамата родители</w:t>
        <w:br/>
        <w:br/>
        <w:t>6. майката</w:t>
        <w:br/>
        <w:br/>
        <w:t>в. бащата</w:t>
        <w:br/>
        <w:br/>
        <w:t>г. бащата през поколение</w:t>
        <w:br/>
        <w:br/>
        <w:t>157</w:t>
        <w:br/>
        <w:br/>
        <w:t xml:space="preserve"> </w:t>
        <w:br/>
      </w:r>
    </w:p>
    <w:p>
      <w:r>
        <w:t>158</w:t>
        <w:br/>
        <w:br/>
        <w:t>20.</w:t>
        <w:br/>
        <w:br/>
        <w:t>21.</w:t>
        <w:br/>
        <w:br/>
        <w:t>22.</w:t>
        <w:br/>
        <w:br/>
        <w:t>23.</w:t>
        <w:br/>
        <w:br/>
        <w:t>24.</w:t>
        <w:br/>
        <w:br/>
        <w:t>25.</w:t>
        <w:br/>
        <w:br/>
        <w:t>26.</w:t>
        <w:br/>
        <w:br/>
        <w:t>27.</w:t>
        <w:br/>
        <w:br/>
        <w:t>28.</w:t>
        <w:br/>
        <w:br/>
        <w:t>Медицински университет - Варна</w:t>
        <w:br/>
        <w:br/>
        <w:t>При кръстосването на чисти линии женски мухи с червени очи с мъжки с бели очи за</w:t>
        <w:br/>
        <w:t>Е е валидно следното твърдение:</w:t>
        <w:br/>
        <w:br/>
        <w:t>а. спазен е първият закон на Мендел</w:t>
        <w:br/>
        <w:br/>
        <w:t>6. белегът се разпада в съотношение 3:1</w:t>
        <w:br/>
        <w:br/>
        <w:t>в. всички женски мухи са с бели очи</w:t>
        <w:br/>
        <w:br/>
        <w:t>г. белегът се разпада в съотношение 1:1</w:t>
        <w:br/>
        <w:br/>
        <w:t>Унаследяването на кръст се реализира само когато:</w:t>
        <w:br/>
        <w:br/>
        <w:t>а. рецесивният алел се внася само от хетерогаметния пол</w:t>
        <w:br/>
        <w:br/>
        <w:t>б. рецесивният алел се внася само от хомогаметния пол</w:t>
        <w:br/>
        <w:br/>
        <w:t>в. доминантният алел се внася само от хетерогаметния пол</w:t>
        <w:br/>
        <w:br/>
        <w:t>г. рецесивният алел се внася както от хомо-, така и хетерогаметния пол</w:t>
        <w:br/>
        <w:br/>
        <w:t>Диплоиден индивид, който има само един алел на даден ген, се нарича:</w:t>
        <w:br/>
        <w:t>а. хомозиготен</w:t>
        <w:br/>
        <w:br/>
        <w:t>6. хемизиготен</w:t>
        <w:br/>
        <w:br/>
        <w:t>в. хетерозиготен</w:t>
        <w:br/>
        <w:br/>
        <w:t>г. монозиготен</w:t>
        <w:br/>
        <w:br/>
        <w:t>При човекът полът се определя:</w:t>
        <w:br/>
        <w:br/>
        <w:t>а. взависимост от хранителните вещества в яйцеклетката</w:t>
        <w:br/>
        <w:t>6. след оплождането</w:t>
        <w:br/>
        <w:br/>
        <w:t>в. в момента на оплождането</w:t>
        <w:br/>
        <w:br/>
        <w:t>г. преди оплождането</w:t>
        <w:br/>
        <w:br/>
        <w:t>Сингамно полът се определя:</w:t>
        <w:br/>
        <w:t>а. преди оплождането</w:t>
        <w:br/>
        <w:br/>
        <w:t>6. в момента на оплождането</w:t>
        <w:br/>
        <w:t>в. след оплождането</w:t>
        <w:br/>
        <w:br/>
        <w:t>г. няма верен отговор</w:t>
        <w:br/>
        <w:br/>
        <w:t>За прогамен механизъм на определяне на пола е валидно, че:</w:t>
        <w:br/>
        <w:br/>
        <w:t>а. зависи от начина на живот и условията на средата</w:t>
        <w:br/>
        <w:br/>
        <w:t>6. зависи от хранителните вещества в яйцеклетката и нейните размери</w:t>
        <w:br/>
        <w:br/>
        <w:t>в. не зависи от хранителниге вещества в яйцеклетката и нейните размери</w:t>
        <w:br/>
        <w:t>г. полът се определя след оплождането</w:t>
        <w:br/>
        <w:br/>
        <w:t>Епигамно полът се определя::</w:t>
        <w:br/>
        <w:br/>
        <w:t>а. преди оплождането</w:t>
        <w:br/>
        <w:br/>
        <w:t>6. след оплождането</w:t>
        <w:br/>
        <w:br/>
        <w:t>в. в зависимост от хранителните вещества в яйцеклетката</w:t>
        <w:br/>
        <w:t>г. в зависимост от размерите на яйцеклетката</w:t>
        <w:br/>
        <w:br/>
        <w:t>Генът, определящ заболяването хемофилия, е локализиран в:</w:t>
        <w:br/>
        <w:t>а. У-хромозомата</w:t>
        <w:br/>
        <w:br/>
        <w:t>6. Х-хромозомата</w:t>
        <w:br/>
        <w:br/>
        <w:t>в. автозомите</w:t>
        <w:br/>
        <w:br/>
        <w:t>г. половите хромозоми</w:t>
        <w:br/>
        <w:br/>
        <w:t>Вероятността да се родят болни от хемофилия момчета от брак между жена носител и</w:t>
        <w:br/>
        <w:t>здрав мъж е:</w:t>
        <w:br/>
        <w:br/>
        <w:t>а. 5090</w:t>
        <w:br/>
        <w:br/>
        <w:t>6. 2590</w:t>
        <w:br/>
        <w:br/>
        <w:t>в. 7590</w:t>
        <w:br/>
        <w:br/>
        <w:t>г. 10090</w:t>
        <w:br/>
        <w:br/>
        <w:t xml:space="preserve"> </w:t>
        <w:br/>
      </w:r>
    </w:p>
    <w:p>
      <w:r>
        <w:t>29.</w:t>
        <w:br/>
        <w:br/>
        <w:t>30.</w:t>
        <w:br/>
        <w:br/>
        <w:t>31.</w:t>
        <w:br/>
        <w:br/>
        <w:t>32.</w:t>
        <w:br/>
        <w:br/>
        <w:t>33.</w:t>
        <w:br/>
        <w:br/>
        <w:t>34.</w:t>
        <w:br/>
        <w:br/>
        <w:t>35.</w:t>
        <w:br/>
        <w:br/>
        <w:t>36.</w:t>
        <w:br/>
        <w:br/>
        <w:t>37.</w:t>
        <w:br/>
        <w:br/>
        <w:t>Сборник с тестови задачи за кандидатстудентски изпит по биология</w:t>
        <w:br/>
        <w:br/>
        <w:t>Механизмът на унаследяване на далтонизъм е:</w:t>
        <w:br/>
        <w:br/>
        <w:t>а.</w:t>
        <w:br/>
        <w:t>6.</w:t>
        <w:br/>
        <w:br/>
        <w:t>В.</w:t>
        <w:br/>
        <w:br/>
        <w:t>г.</w:t>
        <w:br/>
        <w:br/>
        <w:t>Х-свързано доминантно унаследяване</w:t>
        <w:br/>
        <w:t>холандрично унаследяване/У свързано</w:t>
        <w:br/>
        <w:t>Х-свързано рецесивно унаследяване</w:t>
        <w:br/>
        <w:t>автозомно-рецесивен</w:t>
        <w:br/>
        <w:br/>
        <w:t>Плешивостта е признак:</w:t>
        <w:br/>
        <w:br/>
        <w:t>ПЕР</w:t>
        <w:br/>
        <w:br/>
        <w:t>ограничен от пола</w:t>
        <w:br/>
        <w:t>скачен с пола</w:t>
        <w:br/>
        <w:br/>
        <w:t>зависим от пола</w:t>
        <w:br/>
        <w:br/>
        <w:t>който няма връзка с пола</w:t>
        <w:br/>
        <w:br/>
        <w:t>За признаците, ограничени от пола е валидно, че:</w:t>
        <w:br/>
        <w:br/>
        <w:t>а.</w:t>
        <w:br/>
        <w:br/>
        <w:t>6.</w:t>
        <w:br/>
        <w:br/>
        <w:t>г.</w:t>
        <w:br/>
        <w:br/>
        <w:t>се определят от гени, разположени в половите хромозоми</w:t>
        <w:br/>
        <w:br/>
        <w:t>локализирани са в автозомите и при двата пола, но при хетерозиготните индивиди</w:t>
        <w:br/>
        <w:t>фенотипната проява е различна в зависимост от половите хормони</w:t>
        <w:br/>
        <w:br/>
        <w:t>се проявяват само при индивидите от единия пол, като за активирането им са отговорни</w:t>
        <w:br/>
        <w:t>съответните полови хормони</w:t>
        <w:br/>
        <w:br/>
        <w:t>предават се само от баща на син, заедно с У-хромозомата</w:t>
        <w:br/>
        <w:br/>
        <w:t>Прогамният механизъм за определяне на пола е характерен за:</w:t>
        <w:br/>
        <w:br/>
        <w:t>а.</w:t>
        <w:br/>
        <w:br/>
        <w:t>6.</w:t>
        <w:br/>
        <w:br/>
        <w:t>В.</w:t>
        <w:br/>
        <w:t>г.</w:t>
        <w:br/>
        <w:br/>
        <w:t>някои морски червеи</w:t>
        <w:br/>
        <w:br/>
        <w:t>човека</w:t>
        <w:br/>
        <w:br/>
        <w:t>някои представители на полутвърдокрили насекоми</w:t>
        <w:br/>
        <w:t>повечето животни</w:t>
        <w:br/>
        <w:br/>
        <w:t>Вероятността да се родят дъщери, носителки на алела за хемофилия от брак между</w:t>
        <w:br/>
        <w:t>жена носител и здрав мъж, е:</w:t>
        <w:br/>
        <w:br/>
        <w:t>а.</w:t>
        <w:br/>
        <w:br/>
        <w:t>6.</w:t>
        <w:br/>
        <w:br/>
        <w:t>В.</w:t>
        <w:br/>
        <w:t>г.</w:t>
        <w:br/>
        <w:br/>
        <w:t>7590</w:t>
        <w:br/>
        <w:t>2590</w:t>
        <w:br/>
        <w:t>5090</w:t>
        <w:br/>
        <w:t>10090</w:t>
        <w:br/>
        <w:br/>
        <w:t>Рогатостта при някои породи овце е признак:</w:t>
        <w:br/>
        <w:br/>
        <w:t>а.</w:t>
        <w:br/>
        <w:br/>
        <w:t>6.</w:t>
        <w:br/>
        <w:br/>
        <w:t>В.</w:t>
        <w:br/>
        <w:t>г.</w:t>
        <w:br/>
        <w:br/>
        <w:t>ограничен от пола</w:t>
        <w:br/>
        <w:t>зависим от пола</w:t>
        <w:br/>
        <w:br/>
        <w:t>белег, локализиран в Х-хромозомата</w:t>
        <w:br/>
        <w:t>белег, локализиран в У-хромозомата</w:t>
        <w:br/>
        <w:br/>
        <w:t>Х-свързано доминантно е унаследяването на:</w:t>
        <w:br/>
        <w:br/>
        <w:t>а.</w:t>
        <w:br/>
        <w:br/>
        <w:t>6.</w:t>
        <w:br/>
        <w:t>в.</w:t>
        <w:br/>
        <w:br/>
        <w:t>г.</w:t>
        <w:br/>
        <w:br/>
        <w:t>далтонизма</w:t>
        <w:br/>
        <w:t>резистентност към витамин О</w:t>
        <w:br/>
        <w:t>хемофилията</w:t>
        <w:br/>
        <w:br/>
        <w:t>окосмяването на ушната мида при мъжете</w:t>
        <w:br/>
        <w:br/>
        <w:t>Холандрично е унаследяване, при което:</w:t>
        <w:br/>
        <w:br/>
        <w:t>а.</w:t>
        <w:br/>
        <w:br/>
        <w:t>б.</w:t>
        <w:br/>
        <w:t>в.</w:t>
        <w:br/>
        <w:br/>
        <w:t>Г.</w:t>
        <w:br/>
        <w:br/>
        <w:t>признакът се предава от баща на дъщеря с Х-хромозомата</w:t>
        <w:br/>
        <w:br/>
        <w:t>признакът се предава от майка на дъщеря с Х-хромозомата</w:t>
        <w:br/>
        <w:br/>
        <w:t>генът е локализиран в автозомите, но се проявява в зависимост от пола</w:t>
        <w:br/>
        <w:t>признакът се предава от баща на син заедно с У-хромозомата</w:t>
        <w:br/>
        <w:br/>
        <w:t>Болна майка с резистентност към витамин О предава заболяването на:</w:t>
        <w:br/>
        <w:br/>
        <w:t>а.</w:t>
        <w:br/>
        <w:t>6. на всички свои дъщери и не го предава на синовете си</w:t>
        <w:br/>
        <w:t>В.</w:t>
        <w:br/>
        <w:t>г.</w:t>
        <w:br/>
        <w:br/>
        <w:t>половината от синовете и дъщерите си</w:t>
        <w:br/>
        <w:br/>
        <w:t>всички синове и половината от дъщерите си</w:t>
        <w:br/>
        <w:t>на половината от дъщерите си и не го предава на синовете си</w:t>
        <w:br/>
        <w:br/>
        <w:t xml:space="preserve"> </w:t>
        <w:br/>
        <w:br/>
        <w:t>159</w:t>
        <w:br/>
      </w:r>
    </w:p>
    <w:p>
      <w:r>
        <w:t>Медицински университет - Варна</w:t>
        <w:br/>
        <w:br/>
        <w:t>П. Отбележете с Х комбинацията от верни твърдения (а, 0, в или г)</w:t>
        <w:br/>
        <w:br/>
        <w:t>1 Полът е съвкупност от белези и свойства, които:</w:t>
        <w:br/>
        <w:t>1. осигуряват възпроизводството на вида</w:t>
        <w:br/>
        <w:t>2. осигуряват предаването на наследствената информация от едно поколение в друго</w:t>
        <w:br/>
        <w:t>3. определят съотношението между мъжките и женските организми</w:t>
        <w:br/>
        <w:t>4. осигуряват приспособяването на индивидите към факторите на околната среда</w:t>
        <w:br/>
        <w:br/>
        <w:t>2. Детерминирането (определянето) на пола на човека се определя от:</w:t>
        <w:br/>
        <w:t>1. половите хромозоми</w:t>
        <w:br/>
        <w:t>2. ХиУ хромозомите</w:t>
        <w:br/>
        <w:t>3. ди Ж хромозомите</w:t>
        <w:br/>
        <w:t>4. автозомите</w:t>
        <w:br/>
        <w:t>1,2,4</w:t>
        <w:br/>
        <w:t>1,2</w:t>
        <w:br/>
        <w:t>1,3,4</w:t>
        <w:br/>
        <w:t>2,3</w:t>
        <w:br/>
        <w:br/>
        <w:t>3. Мъжкият пол при човека се определя от:</w:t>
        <w:br/>
        <w:t>1. наличието на У-хромозома</w:t>
        <w:br/>
        <w:t>2. гени, локализирани в митохондриите</w:t>
        <w:br/>
        <w:t>3. наличието на Хи У хромозоми</w:t>
        <w:br/>
        <w:t>4. гени, локализирани в половите хромозоми</w:t>
        <w:br/>
        <w:t>а. 1,3,4</w:t>
        <w:br/>
        <w:t>6. 1,4</w:t>
        <w:br/>
        <w:t>в. 2,3</w:t>
        <w:br/>
        <w:t>г. 3,4</w:t>
        <w:br/>
        <w:br/>
        <w:t>ПВОР</w:t>
        <w:br/>
        <w:br/>
        <w:t>4. При разделнополовите видове единият пол е хомогаметен и има две еднакви:</w:t>
        <w:br/>
        <w:t>1. Х-хромозоми</w:t>
        <w:br/>
        <w:t>2. У-хромозоми</w:t>
        <w:br/>
        <w:t>3. 7-хромозоми</w:t>
        <w:br/>
        <w:t>4. М-хромозоми</w:t>
        <w:br/>
        <w:br/>
        <w:t>5. “Индивид от мъжки пол може да произведе сперматозоиди, съдържащи:</w:t>
        <w:br/>
        <w:t>1. Х-хромозома</w:t>
        <w:br/>
        <w:t>2. У-хромозома</w:t>
        <w:br/>
        <w:t>3. различни полови хромозоми в равни количества</w:t>
        <w:br/>
        <w:t>4. различни полови хромозоми в различни количества</w:t>
        <w:br/>
        <w:t>а. 1,2,3</w:t>
        <w:br/>
        <w:br/>
        <w:t xml:space="preserve"> </w:t>
        <w:br/>
        <w:br/>
        <w:t>160 --</w:t>
        <w:br/>
        <w:br/>
        <w:t xml:space="preserve"> </w:t>
        <w:br/>
      </w:r>
    </w:p>
    <w:p>
      <w:r>
        <w:t>6.</w:t>
        <w:br/>
        <w:br/>
        <w:t>10.</w:t>
        <w:br/>
        <w:br/>
        <w:t>Сборник с тестови задачи за кандидатстудентски изпит по биология</w:t>
        <w:br/>
        <w:br/>
        <w:t>При оплождането на яйцеклетка със сперматозоид с Х-хромозома нормално се</w:t>
        <w:br/>
        <w:t>формира:</w:t>
        <w:br/>
        <w:t>1. зигота с ХХ-хромозоми</w:t>
        <w:br/>
        <w:t>2. зигота с ХУ-хромозоми</w:t>
        <w:br/>
        <w:t>3. хомогаметен пол</w:t>
        <w:br/>
        <w:t>4. хетерогаметен пол</w:t>
        <w:br/>
        <w:t>а 1,2</w:t>
        <w:br/>
        <w:t>6. 2,3</w:t>
        <w:br/>
        <w:t>1,4</w:t>
        <w:br/>
        <w:t>1,3</w:t>
        <w:br/>
        <w:br/>
        <w:t>При оплождане на яйцеклетка със сперматозоид с У-хромозома се формира:</w:t>
        <w:br/>
        <w:t>1. зигота с ХУ-хромозоми</w:t>
        <w:br/>
        <w:t>2. хомогаметен индивид</w:t>
        <w:br/>
        <w:t>3. женски индивид</w:t>
        <w:br/>
        <w:t>4. мъжки индивид</w:t>
        <w:br/>
        <w:t>а 1,2</w:t>
        <w:br/>
        <w:t>6. 1,3</w:t>
        <w:br/>
        <w:t>в. 1,4</w:t>
        <w:br/>
        <w:t>г. 2,4</w:t>
        <w:br/>
        <w:br/>
        <w:t>Под диплоиден хромозомен набор при човека се разбира:</w:t>
        <w:br/>
        <w:t>1. жените имат 44А и ХХ-хромозоми</w:t>
        <w:br/>
        <w:t>2. мъжете имат 44А и ХУ-хромозоми</w:t>
        <w:br/>
        <w:t>3. жените имат 22А и ХХ-хромозоми</w:t>
        <w:br/>
        <w:t>4. мъжете имат 22А и ХУ-кхромозоми</w:t>
        <w:br/>
        <w:t>а 1,2</w:t>
        <w:br/>
        <w:t>. 2,</w:t>
        <w:br/>
        <w:t>1</w:t>
        <w:br/>
        <w:br/>
        <w:t>В.</w:t>
        <w:br/>
        <w:t>Г.</w:t>
        <w:br/>
        <w:br/>
        <w:t>ве</w:t>
        <w:br/>
        <w:br/>
        <w:t>з</w:t>
        <w:br/>
        <w:br/>
        <w:t>я</w:t>
        <w:br/>
        <w:t>ъс»</w:t>
        <w:br/>
        <w:br/>
        <w:t>з</w:t>
        <w:br/>
        <w:br/>
        <w:t>При кръстосването на чисти линии женски мухи с бели очи с мъжки с червени очи:</w:t>
        <w:br/>
        <w:t>1. еспазен първият закон на Мендел</w:t>
        <w:br/>
        <w:t>2. в Е. белегът се разпада в съотношение 3:1</w:t>
        <w:br/>
        <w:t>3. в Е всички женски мухи са с червени очи</w:t>
        <w:br/>
        <w:t>4. в Е: белегът се разпада в съотношение 1:1</w:t>
        <w:br/>
        <w:t>а 1,2</w:t>
        <w:br/>
        <w:t>6. 2,3</w:t>
        <w:br/>
        <w:t>в. 3,4</w:t>
        <w:br/>
        <w:t>г. 1,4</w:t>
        <w:br/>
        <w:br/>
        <w:t>При кръстосването на чисти линии мъжки мухи с бели очи с женски с червени очи:</w:t>
        <w:br/>
        <w:t>1. еспазен първият закон на Мендел</w:t>
        <w:br/>
        <w:t>2. в Е» белегът се разпада в съотношение 3:1</w:t>
        <w:br/>
        <w:t>3. в Е: всички женски мухи са с бели очи</w:t>
        <w:br/>
        <w:t>4. в Е. белегът се разпада в съотношение 1:1</w:t>
        <w:br/>
        <w:t>а. 1,2</w:t>
        <w:br/>
        <w:br/>
        <w:t>2,</w:t>
        <w:br/>
        <w:t>„3,</w:t>
        <w:br/>
        <w:t>1</w:t>
        <w:br/>
        <w:br/>
        <w:t>з</w:t>
        <w:br/>
        <w:br/>
        <w:t>во»</w:t>
        <w:br/>
        <w:t>гарга</w:t>
        <w:br/>
        <w:br/>
        <w:t xml:space="preserve"> </w:t>
        <w:br/>
        <w:br/>
        <w:t xml:space="preserve"> </w:t>
        <w:br/>
        <w:br/>
        <w:t>161</w:t>
        <w:br/>
      </w:r>
    </w:p>
    <w:p>
      <w:r>
        <w:t>11.</w:t>
        <w:br/>
        <w:br/>
        <w:t>12.</w:t>
        <w:br/>
        <w:br/>
        <w:t>13.</w:t>
        <w:br/>
        <w:br/>
        <w:t>14.</w:t>
        <w:br/>
        <w:br/>
        <w:t>Медицински университет - Варна</w:t>
        <w:br/>
        <w:br/>
        <w:t>За унаследяването на кръст е характерно, че белегът на:</w:t>
        <w:br/>
        <w:t>1. майката се предава на синовете</w:t>
        <w:br/>
        <w:t>2. бащата се предава на дъщерите</w:t>
        <w:br/>
        <w:t>3. майката се предава на дъщерите</w:t>
        <w:br/>
        <w:t>4. бащата се предавана синовете</w:t>
        <w:br/>
        <w:t>а 1,4</w:t>
        <w:br/>
        <w:t>6. 3,4</w:t>
        <w:br/>
        <w:t>в. 1,2</w:t>
        <w:br/>
        <w:t>г. 2,3</w:t>
        <w:br/>
        <w:t>Прогамният механизъм на пола:</w:t>
        <w:br/>
        <w:t>1. се определя в момента на оплождането</w:t>
        <w:br/>
        <w:t>2. зависи от количеството хранителни вещества в яйцеклетката и нейните размери</w:t>
        <w:br/>
        <w:t>3. зависи от начина на живот и условията на средата</w:t>
        <w:br/>
        <w:t>4. се определя преди оплождането</w:t>
        <w:br/>
        <w:t>а. 1,3</w:t>
        <w:br/>
        <w:t>6. 3,4</w:t>
        <w:br/>
        <w:t>в. 2,4</w:t>
        <w:br/>
        <w:t>г. 2,3</w:t>
        <w:br/>
        <w:t>Епигамният механизъм на пола:</w:t>
        <w:br/>
        <w:t>1. се определя след оплождането</w:t>
        <w:br/>
        <w:t>2. се определя в момента на оплождането</w:t>
        <w:br/>
        <w:t>3. се определя преди оплождането</w:t>
        <w:br/>
        <w:t>4. зависи от условията на средата и начина на живот</w:t>
        <w:br/>
        <w:t>а 2,4</w:t>
        <w:br/>
        <w:t>.3,4</w:t>
        <w:br/>
        <w:t>.2,3</w:t>
        <w:br/>
        <w:t>1,4</w:t>
        <w:br/>
        <w:br/>
        <w:t>нго</w:t>
        <w:br/>
        <w:br/>
        <w:t>При морския червей от род Бонелия:</w:t>
        <w:br/>
        <w:br/>
        <w:t>1. от свободно живеещата ларва се развива женски индивид</w:t>
        <w:br/>
        <w:br/>
        <w:t>2. от свободно живеещата ларва се развива мъжки индивид</w:t>
        <w:br/>
        <w:br/>
        <w:t>3. ларвите се прикрепят към женския индивид и се превръщат в паразитиращи мъжки</w:t>
        <w:br/>
        <w:br/>
        <w:t>4. ларвите се прикрепят към мъжкия индивид и се превръщат в паразитиращи женски</w:t>
        <w:br/>
        <w:t>а 3,4</w:t>
        <w:br/>
        <w:br/>
        <w:t>6. 1,4</w:t>
        <w:br/>
        <w:t>в. 2,3,4</w:t>
        <w:br/>
        <w:t>г. 1,3</w:t>
        <w:br/>
        <w:br/>
        <w:t>Ш. Попълнете липсващите термини в текста</w:t>
        <w:br/>
        <w:br/>
        <w:t>162</w:t>
        <w:br/>
        <w:br/>
        <w:t>1.</w:t>
        <w:br/>
        <w:br/>
        <w:t>Полът в съвкупност от &gt; признаци и свойства, чрез които се осъществява</w:t>
        <w:br/>
        <w:t>пнанинининес НА ВИДА И. нннененнте на наследствената информация от едно</w:t>
        <w:br/>
        <w:t>поколение на друго.</w:t>
        <w:br/>
        <w:br/>
        <w:t>При &gt; разделнополовите животни съотношението между иншинеееее И</w:t>
        <w:br/>
        <w:t>и... индивиди е 1:1.</w:t>
        <w:br/>
        <w:br/>
        <w:t>Яйцеклетките съдържат една и съща...</w:t>
        <w:br/>
        <w:t>а анананеананеанненнт- ПОЛ.</w:t>
        <w:br/>
        <w:br/>
        <w:t>хромозома, затова женският пол се нарича</w:t>
        <w:br/>
        <w:br/>
        <w:t xml:space="preserve"> </w:t>
        <w:br/>
        <w:br/>
        <w:t>При човека мъжкият ПОЛ # ннннечененнненеене И образува сперматозоиди с</w:t>
        <w:br/>
        <w:t>полови хромозоми в равни количества.</w:t>
        <w:br/>
        <w:br/>
        <w:t xml:space="preserve"> </w:t>
        <w:br/>
        <w:br/>
        <w:t>Женските индивиди при &gt; човека Имат ..-.-еннннее-.. окариотип, а мъжките</w:t>
        <w:br/>
        <w:t>ли. кариотип.</w:t>
        <w:br/>
        <w:br/>
        <w:t xml:space="preserve"> </w:t>
        <w:br/>
      </w:r>
    </w:p>
    <w:p>
      <w:r>
        <w:t xml:space="preserve"> </w:t>
        <w:br/>
        <w:br/>
        <w:t>10.</w:t>
        <w:br/>
        <w:br/>
        <w:t>1.</w:t>
        <w:br/>
        <w:br/>
        <w:t>12.</w:t>
        <w:br/>
        <w:br/>
        <w:t>13.</w:t>
        <w:br/>
        <w:br/>
        <w:t>14.</w:t>
        <w:br/>
        <w:br/>
        <w:t>15.</w:t>
        <w:br/>
        <w:br/>
        <w:t>16.</w:t>
        <w:br/>
        <w:br/>
        <w:t>17.</w:t>
        <w:br/>
        <w:br/>
        <w:t>18.</w:t>
        <w:br/>
        <w:br/>
        <w:t>19.</w:t>
        <w:br/>
        <w:br/>
        <w:t>20.</w:t>
        <w:br/>
        <w:br/>
        <w:t>21.</w:t>
        <w:br/>
        <w:br/>
        <w:t>Сборник с тестови задачи за кандидатстудентски изпит по биология</w:t>
        <w:br/>
        <w:br/>
        <w:t>При ние в соматичните клетки на женските индивиди има .........--...: хромозома</w:t>
        <w:br/>
        <w:t>повече, отколкото в мъжките.</w:t>
        <w:br/>
        <w:br/>
        <w:t>Птиците, пеперудите и някои риби СД С ОПодъъаоенениненненнененнанеиеня а. | МЪЖКИ ПОЛ И</w:t>
        <w:br/>
        <w:t>не... ЖЕНСКИ ПОЛ.</w:t>
        <w:br/>
        <w:br/>
        <w:t>Белези, определени от гени, които са разположени в... . хромозоми, се</w:t>
        <w:br/>
        <w:br/>
        <w:t xml:space="preserve"> </w:t>
        <w:br/>
        <w:br/>
        <w:t xml:space="preserve"> </w:t>
        <w:br/>
        <w:br/>
        <w:t>наричат ..... с пода.</w:t>
        <w:br/>
        <w:br/>
        <w:t>Унаследяване, при което белегът на майка се предава на... 2 белегът на</w:t>
        <w:br/>
        <w:t>бащата се предава..................., се нарича унаследяване на кръст.</w:t>
        <w:br/>
        <w:br/>
        <w:t>Диплоиден индивид, който има само един 1......-н на даден ген, се нарича</w:t>
        <w:br/>
        <w:br/>
        <w:t>При кръстосване на чисти линии женски мухи с ... и мъжки с..</w:t>
        <w:br/>
        <w:br/>
        <w:t>очи още в Е; признакът цвят на очите се разпада в съотношение 1:1.</w:t>
        <w:br/>
        <w:br/>
        <w:t xml:space="preserve">   </w:t>
        <w:br/>
        <w:br/>
        <w:t>При кръстосване на чисти линии женски мухи со....ннчененнее е И МЪЖКИ С</w:t>
        <w:br/>
        <w:t>и... очи всички индивиди от Е: имат червени очи.</w:t>
        <w:br/>
        <w:br/>
        <w:t>Ако сперматозоидът е с Х-хромозома, от зиготата ще се развие индивид от...</w:t>
        <w:br/>
        <w:br/>
        <w:t>пол, ако ес У-хромозома- от. пол.</w:t>
        <w:br/>
        <w:br/>
        <w:t>При признаците, зависими от пола, гените са локализирани в..</w:t>
        <w:br/>
        <w:br/>
        <w:t>нннни индивиди в зависимост от вида на половите хормони фенотипната изява е</w:t>
        <w:br/>
        <w:br/>
        <w:t>различна.</w:t>
        <w:br/>
        <w:br/>
        <w:t xml:space="preserve"> </w:t>
        <w:br/>
        <w:br/>
        <w:t>При човека и повечето животни женският ПОЛ е...» 2 МЪЖКИЯТ -</w:t>
        <w:br/>
        <w:br/>
        <w:t xml:space="preserve"> </w:t>
        <w:br/>
        <w:br/>
        <w:t>При епигамният механизъм за определяне на пола, той се детерминира .......... БАбни</w:t>
        <w:br/>
        <w:br/>
        <w:t>оплождането и зависи ОТ........ нн. На Средата.</w:t>
        <w:br/>
        <w:br/>
        <w:t>Прогамно полът се определя .................--... оплождането и зависи от количеството на</w:t>
        <w:br/>
        <w:t>хранителните вещества В... ченцинененнее е И нейните размери.</w:t>
        <w:br/>
        <w:br/>
        <w:t>При човека сперматозоидите са два типа, като половината имат ............... хромозоми, а</w:t>
        <w:br/>
        <w:br/>
        <w:t>другата половина..</w:t>
        <w:br/>
        <w:br/>
        <w:t xml:space="preserve"> </w:t>
        <w:br/>
        <w:br/>
        <w:t>Телесни признаци, определени от гени, разположени В... ин е е. Хромозоми, се</w:t>
        <w:br/>
        <w:t>наричат... лен. С ПОЛА,</w:t>
        <w:br/>
        <w:br/>
        <w:t>Гените за признаците, ограничени от пола, се намират В... ониненененее ее » НО За</w:t>
        <w:br/>
        <w:t>активирането им са отговорни съответните..................--- Хормони.</w:t>
        <w:br/>
        <w:br/>
        <w:t>Алелът за оплешивяване се проявява като ..</w:t>
        <w:br/>
        <w:t>И КАТО нон. В ПРИСЪСТВИЕ На естрогени.</w:t>
        <w:br/>
        <w:br/>
        <w:t>-.. В присъствие на тестостерон</w:t>
        <w:br/>
        <w:br/>
        <w:t xml:space="preserve"> </w:t>
        <w:br/>
        <w:br/>
        <w:t>Отбележете с Х верните (да) и неверните (не) твърдения</w:t>
        <w:br/>
        <w:br/>
        <w:t>да</w:t>
        <w:br/>
        <w:br/>
        <w:t>да</w:t>
        <w:br/>
        <w:br/>
        <w:t>да</w:t>
        <w:br/>
        <w:br/>
        <w:t>да</w:t>
        <w:br/>
        <w:br/>
        <w:t>не 1. Полът е съвкупност от белези и свойства, които осигуряват възпроизводството</w:t>
        <w:br/>
        <w:t>на вида и предаване на наследствената информация от поколение в поколение.</w:t>
        <w:br/>
        <w:br/>
        <w:t>не 2. При разделнополовите индивиди съотношението между мъжките и женски</w:t>
        <w:br/>
        <w:t>индивиди е 2:1.</w:t>
        <w:br/>
        <w:br/>
        <w:t>не 3. Детерминирането на пола при човека се определя от група гени, разположени в</w:t>
        <w:br/>
        <w:t>половите хромозоми.</w:t>
        <w:br/>
        <w:br/>
        <w:t>не 4. Половите хромозоми при човека са две - едната е У-хромозома, а другата е</w:t>
        <w:br/>
        <w:t>Х-хромозома.</w:t>
        <w:br/>
        <w:br/>
        <w:t xml:space="preserve"> </w:t>
        <w:br/>
        <w:br/>
        <w:t>163</w:t>
        <w:br/>
      </w:r>
    </w:p>
    <w:p>
      <w:r>
        <w:t>164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10.</w:t>
        <w:br/>
        <w:t>1.</w:t>
        <w:br/>
        <w:br/>
        <w:t>12.</w:t>
        <w:br/>
        <w:br/>
        <w:t>13.</w:t>
        <w:br/>
        <w:br/>
        <w:t>14.</w:t>
        <w:br/>
        <w:br/>
        <w:t>15.</w:t>
        <w:br/>
        <w:br/>
        <w:t>16.</w:t>
        <w:br/>
        <w:br/>
        <w:t>17.</w:t>
        <w:br/>
        <w:br/>
        <w:t>18.</w:t>
        <w:br/>
        <w:br/>
        <w:t>19.</w:t>
        <w:br/>
        <w:br/>
        <w:t>20.</w:t>
        <w:br/>
        <w:br/>
        <w:t>21.</w:t>
        <w:br/>
        <w:br/>
        <w:t>22,</w:t>
        <w:br/>
        <w:br/>
        <w:t>23.</w:t>
        <w:br/>
        <w:br/>
        <w:t>24.</w:t>
        <w:br/>
        <w:t>25.</w:t>
        <w:br/>
        <w:br/>
        <w:t>Медицински университет - Варна</w:t>
        <w:br/>
        <w:br/>
        <w:t>В соматичните клетки на женските индивиди при някои животни има две</w:t>
        <w:br/>
        <w:t>ХУ-хромозоми, а при мъжките индивиди има две ХХ-хромозоми.</w:t>
        <w:br/>
        <w:br/>
        <w:t>При човека комбинацията от две Х хромозоми определя женския пол като</w:t>
        <w:br/>
        <w:t>хомогаметен.</w:t>
        <w:br/>
        <w:br/>
        <w:t>Мъжкият нол се определя като хетерогаметен от факта, че се образуват</w:t>
        <w:br/>
        <w:t>сперматозоиди в различни количества, съдържащи ХилиУ хромозома.</w:t>
        <w:br/>
        <w:br/>
        <w:t>При оплождане на яйцеклетка със сперматозоид с Х-хромозома се формира</w:t>
        <w:br/>
        <w:t>зигота с ХХ-хромозоми и се развива женски индивид.</w:t>
        <w:br/>
        <w:br/>
        <w:t>При оплождане на яйцеклетка със сперматозоид, носещ У-кромозома, се</w:t>
        <w:br/>
        <w:t>формира зигота с ХУ-хромозоми и се развива мъжки индивид.</w:t>
        <w:br/>
        <w:br/>
        <w:t>Диплоидният набор на винената мушица от род Дрозофила е 2п - 46.</w:t>
        <w:br/>
        <w:br/>
        <w:t>Диплоидният хромозомен набор при човека е 44А + ХХ за жените и 44А + ХУ</w:t>
        <w:br/>
        <w:t>за мъжете.</w:t>
        <w:br/>
        <w:br/>
        <w:t xml:space="preserve"> </w:t>
        <w:br/>
        <w:br/>
        <w:t>Хаплоидният хромозомен набор при човека е22А + Х за женитеи 22А + У или</w:t>
        <w:br/>
        <w:t>22А + Х за мъжете.</w:t>
        <w:br/>
        <w:br/>
        <w:t>При дървениците в соматичните клетки на мъжките индивиди има една</w:t>
        <w:br/>
        <w:t>хромозома повече, отколкото в женските индивиди.</w:t>
        <w:br/>
        <w:br/>
        <w:t>Птици, пеперуди и някои риби са с хомогаметен мъжки пол и хетерогаметен</w:t>
        <w:br/>
        <w:t>женски пол.</w:t>
        <w:br/>
        <w:br/>
        <w:t>При птици, пеперуди и някои риби генотипът на мъжките индивиди се</w:t>
        <w:br/>
        <w:t>отбелязва с 7.7,, а генотипът на женските - с 2.</w:t>
        <w:br/>
        <w:br/>
        <w:t>Белези, определени от гени, които са разположени в автозомите, се наричаг</w:t>
        <w:br/>
        <w:t>скачени с пола.</w:t>
        <w:br/>
        <w:br/>
        <w:t>Унаследяване, при което белегът на майката се предава на дъщерите, а белегът</w:t>
        <w:br/>
        <w:t>на бащата - на синовете, се нарича унаследяване на кръст.</w:t>
        <w:br/>
        <w:br/>
        <w:t>Диплоиден индивид, който има само един алел на даден ген, се нарича</w:t>
        <w:br/>
        <w:t>хемизиготен.</w:t>
        <w:br/>
        <w:br/>
        <w:t>При човека гените, определящи съсирването на кръвта и цветното виждане, са</w:t>
        <w:br/>
        <w:t>разположени в У-хромозомата и затова са скачени с пола.</w:t>
        <w:br/>
        <w:br/>
        <w:t>Резистентността към витамин Д се предава чрез принципа на Х-свързаното</w:t>
        <w:br/>
        <w:t>рецесивно унаследяване</w:t>
        <w:br/>
        <w:br/>
        <w:t>Окосмяването на ушната мида при мъжете се унасдедява чрез рецесивен алел,</w:t>
        <w:br/>
        <w:t>локализиран в У-хромозомата.</w:t>
        <w:br/>
        <w:br/>
        <w:t>Вероятността да се родят дъщери, носителки на гена за хемофилия от брак</w:t>
        <w:br/>
        <w:t>между жена, носител на алела за хемофилия, и здрав мъж, е 5090</w:t>
        <w:br/>
        <w:br/>
        <w:t>Баща, носител на алел, определящ резистентност към витамин О, го предава на</w:t>
        <w:br/>
        <w:t>5090 от дъщерите си.</w:t>
        <w:br/>
        <w:br/>
        <w:t>Холандрично е унаследяването на някои форми на ихтиоза.</w:t>
        <w:br/>
        <w:br/>
        <w:t>Хомозиготните жени, носители на гена за далтонизъм, страдат от цветна</w:t>
        <w:br/>
        <w:t>слепота.</w:t>
        <w:br/>
        <w:br/>
        <w:t xml:space="preserve"> </w:t>
        <w:br/>
        <w:br/>
        <w:t xml:space="preserve"> </w:t>
        <w:br/>
      </w:r>
    </w:p>
    <w:p>
      <w:r>
        <w:t xml:space="preserve"> </w:t>
        <w:br/>
        <w:br/>
        <w:t>Сборник с тестови задачи за кандидатстудентски изпит по биология</w:t>
        <w:br/>
        <w:br/>
        <w:t>у. Опишете и обяснете</w:t>
        <w:br/>
        <w:br/>
        <w:t>1</w:t>
        <w:br/>
        <w:t>2</w:t>
        <w:br/>
        <w:t>3.</w:t>
        <w:br/>
        <w:t>4</w:t>
        <w:br/>
        <w:br/>
        <w:t>Хромозомен механизъм на определяне на пола при човека</w:t>
        <w:br/>
        <w:t>Унаследяване на признаци, свързани с пола. Цвят на очите при дрозофила - Ри Е</w:t>
        <w:br/>
        <w:t>Х-свързано доминантно и Х-свързано рецесивно унаследяване. Холандрично унаследяване.</w:t>
        <w:br/>
        <w:br/>
        <w:t>Признаци, ограничени от пола и признаци, зависими от пола</w:t>
        <w:br/>
        <w:br/>
        <w:t>„ТЕМА 48. СВЪРЗАНО УНАСЛЕДЯВАНЕ И КРОСИНГОВЪР.</w:t>
        <w:br/>
        <w:br/>
        <w:t>1. Отбележете с Х верния отговор</w:t>
        <w:br/>
        <w:br/>
        <w:t>1.</w:t>
        <w:br/>
        <w:br/>
        <w:t>Скачени гени са тези, които са разположени в:</w:t>
        <w:br/>
        <w:br/>
        <w:t>а. една хромозома</w:t>
        <w:br/>
        <w:br/>
        <w:t>6. един генотип</w:t>
        <w:br/>
        <w:br/>
        <w:t>в. половите хромозоми</w:t>
        <w:br/>
        <w:br/>
        <w:t>г. както в половите хромозоми, така и в автозомите</w:t>
        <w:br/>
        <w:br/>
        <w:t>При кръстосване на дихибриди, ако двата гена се намират в различни хромозоми, то за</w:t>
        <w:br/>
        <w:t>Е е вярно следното:</w:t>
        <w:br/>
        <w:br/>
        <w:t>а. имаме разпадане на белезите в съотношение 3:1</w:t>
        <w:br/>
        <w:br/>
        <w:t>6. образуват се четири различни вида гамети в различни количества</w:t>
        <w:br/>
        <w:br/>
        <w:t>в. разпадане на белезите в съотношение 9:3:3:1</w:t>
        <w:br/>
        <w:br/>
        <w:t>г. образуват се два различни вида гамети в еднакви количества</w:t>
        <w:br/>
        <w:br/>
        <w:t>При кръстосване на дихибриди, ако двата гена се намират в една и съща хромозома, то</w:t>
        <w:br/>
        <w:t>за Е, е вярно следното:</w:t>
        <w:br/>
        <w:br/>
        <w:t>а. имаме разпадане на белезите в съотношение 3:1</w:t>
        <w:br/>
        <w:br/>
        <w:t>6. образуват се два различни вида гамети в различни количества</w:t>
        <w:br/>
        <w:br/>
        <w:t>в. имаме разпадане на белезите в съотношение 9:3:3:1</w:t>
        <w:br/>
        <w:br/>
        <w:t>г. образуват се чегири различни вида гамети в еднакви количества</w:t>
        <w:br/>
        <w:br/>
        <w:t>При кръстосване на дрозофила със сиво тяло и развити крила с дрозофила с черно</w:t>
        <w:br/>
        <w:t>тяло и закърнели крила в Е: всички мухи са със:</w:t>
        <w:br/>
        <w:br/>
        <w:t>а. сиво тяло и закърнели крила</w:t>
        <w:br/>
        <w:br/>
        <w:t>6. сиво тяло и развити крила</w:t>
        <w:br/>
        <w:br/>
        <w:t>в. черно тяло и развити крила</w:t>
        <w:br/>
        <w:br/>
        <w:t>г. черно тяло и закърнели крила</w:t>
        <w:br/>
        <w:br/>
        <w:t>При дихибридно кръстосване на дрозофила със сиво тяло и развити крила с дрозофила</w:t>
        <w:br/>
        <w:t>с черно тяло и закърнели крила в Е се наблюдава разпадане на белезите в</w:t>
        <w:br/>
        <w:t>съотношение:</w:t>
        <w:br/>
        <w:br/>
        <w:t>а 1:1</w:t>
        <w:br/>
        <w:br/>
        <w:t>6. 1:2:1</w:t>
        <w:br/>
        <w:br/>
        <w:t>в. 3:1</w:t>
        <w:br/>
        <w:br/>
        <w:t>г. 9:3:3:1</w:t>
        <w:br/>
        <w:br/>
        <w:t>При дихибридно кръстосване на дрозофила със сиво тяло и развити крила с дрозофила</w:t>
        <w:br/>
        <w:t>с черно тяло и закърнели крила са налице следните резултати - гените за цвят на</w:t>
        <w:br/>
        <w:t>тялото и крилата са разположени в:</w:t>
        <w:br/>
        <w:br/>
        <w:t>а. една хромозома и се унаследяват поотделно</w:t>
        <w:br/>
        <w:br/>
        <w:t>6. една хромозома и се унаследяват заедно</w:t>
        <w:br/>
        <w:br/>
        <w:t>в. различни хромозоми и се унаследяват заедно</w:t>
        <w:br/>
        <w:br/>
        <w:t>г. половите хромозоми</w:t>
        <w:br/>
        <w:br/>
        <w:t xml:space="preserve"> </w:t>
        <w:br/>
        <w:br/>
        <w:t>165</w:t>
        <w:br/>
      </w:r>
    </w:p>
    <w:p>
      <w:r>
        <w:t>166</w:t>
        <w:br/>
        <w:br/>
        <w:t>10.</w:t>
        <w:br/>
        <w:br/>
        <w:t>1.</w:t>
        <w:br/>
        <w:br/>
        <w:t>12.</w:t>
        <w:br/>
        <w:br/>
        <w:t>13.</w:t>
        <w:br/>
        <w:br/>
        <w:t>14.</w:t>
        <w:br/>
        <w:br/>
        <w:t>Медицински университет - Варна</w:t>
        <w:br/>
        <w:br/>
        <w:t>Чрез кръстосване на чисти линии дрозофили със сиво тяло и развити крила и</w:t>
        <w:br/>
        <w:t>дрозофили с черно тяло и закърнели крила Морган доказва, че:</w:t>
        <w:br/>
        <w:br/>
        <w:t>а. алелът за черен цвят на тялото е рецесивен, а алслът за сив цвят е доминантен</w:t>
        <w:br/>
        <w:t>6. алелът за сив цвят на тялото е рецесивен, а алелът за черен е доминантен</w:t>
        <w:br/>
        <w:br/>
        <w:t>в. алелът за закърнели крила е доминантен</w:t>
        <w:br/>
        <w:br/>
        <w:t>г. алелът за развити крила е рецесивен</w:t>
        <w:br/>
        <w:br/>
        <w:t>Чрез кръстосване на хетерозиготни дрозофили със сиво тяло и развити крила Морган</w:t>
        <w:br/>
        <w:t>доказва, че алелите за цвят на тялото и формата на крилата:</w:t>
        <w:br/>
        <w:t>а. се унаследяват независимо</w:t>
        <w:br/>
        <w:br/>
        <w:t>6. са скачени</w:t>
        <w:br/>
        <w:br/>
        <w:t>в. са разположени в половите хромозоми</w:t>
        <w:br/>
        <w:br/>
        <w:t>г. са разположени в различни хромозоми</w:t>
        <w:br/>
        <w:br/>
        <w:t>При анализиращото кръстосване на мъжка дрозофила от Е1 с доминантни белези - сив</w:t>
        <w:br/>
        <w:t>цвят на тялото и развити крила - с женска дрозофила с рецесивни белези черен цвят</w:t>
        <w:br/>
        <w:t>на тялото и закърнели крила се получава следното разпадане:</w:t>
        <w:br/>
        <w:br/>
        <w:t>а. 8300 родителски тип индивиди и кросовърните са 1790</w:t>
        <w:br/>
        <w:br/>
        <w:t>6. два фенотипни класа в съотношение за</w:t>
        <w:br/>
        <w:br/>
        <w:t>в. 1790 родителски тип индивиди и кросовърните са 8300</w:t>
        <w:br/>
        <w:br/>
        <w:t>г. два фенотипни класа в съотношение 1:1</w:t>
        <w:br/>
        <w:br/>
        <w:t>При анализиращото кръстосване на женска дрозофила от Н1 с доминантни белези - сив</w:t>
        <w:br/>
        <w:t>цвят на тялото и развити крила - с мъжка дрозофила с рецесивни белези - черен цвят</w:t>
        <w:br/>
        <w:t>на тялото и закърнели крила - се получава следното разпадане:</w:t>
        <w:br/>
        <w:t>а. 8390 родителски тип индивиди и кросовърните са 1700</w:t>
        <w:br/>
        <w:br/>
        <w:t>6. 1700 родителски тип индивиди и кросовърните са 8390</w:t>
        <w:br/>
        <w:br/>
        <w:t>в. два фенотипни класа в съотношение за</w:t>
        <w:br/>
        <w:br/>
        <w:t>г. два фенотипни класа в съотношение 1:1</w:t>
        <w:br/>
        <w:br/>
        <w:t>Под кросинговър се разбира обмяната на съответни участъци между:</w:t>
        <w:br/>
        <w:t>а. несестрински хроматиди на хомоложни хромозоми</w:t>
        <w:br/>
        <w:br/>
        <w:t>6. несестрински хроматиди на нехомоложни хромозоми</w:t>
        <w:br/>
        <w:br/>
        <w:t>в. сестрински хроматиди на нехомоложни хромозоми</w:t>
        <w:br/>
        <w:br/>
        <w:t>г. сестрински хроматиди на хомоложни хромозоми</w:t>
        <w:br/>
        <w:br/>
        <w:t>Кросинговър е процес, който протича по време на:</w:t>
        <w:br/>
        <w:t>а. профаза | на мейотичното деление</w:t>
        <w:br/>
        <w:br/>
        <w:t>6. миотичното деление</w:t>
        <w:br/>
        <w:br/>
        <w:t>в. профаза П на мейотичното деление</w:t>
        <w:br/>
        <w:br/>
        <w:t>г. анфазата на второто мейотично деление</w:t>
        <w:br/>
        <w:br/>
        <w:t>Гамети с хромозоми, претърпели кросинговър, се наричат:</w:t>
        <w:br/>
        <w:t>а. родителски тип</w:t>
        <w:br/>
        <w:br/>
        <w:t>6. регулаторни</w:t>
        <w:br/>
        <w:br/>
        <w:t>в. кросовърни</w:t>
        <w:br/>
        <w:br/>
        <w:t>г. анализаторни</w:t>
        <w:br/>
        <w:br/>
        <w:t>Индивиди, които се развиват от гамети с хромозоми, непретърпели кросинговър, се</w:t>
        <w:br/>
        <w:t>наричат:</w:t>
        <w:br/>
        <w:br/>
        <w:t>а. кросовърни</w:t>
        <w:br/>
        <w:br/>
        <w:t>6. регулатони</w:t>
        <w:br/>
        <w:br/>
        <w:t>в. анализаторни</w:t>
        <w:br/>
        <w:br/>
        <w:t>г. родителски тип</w:t>
        <w:br/>
        <w:br/>
        <w:t xml:space="preserve"> </w:t>
        <w:br/>
        <w:br/>
        <w:t xml:space="preserve"> </w:t>
        <w:br/>
      </w:r>
    </w:p>
    <w:p>
      <w:r>
        <w:t xml:space="preserve"> </w:t>
        <w:br/>
        <w:br/>
        <w:t>15.</w:t>
        <w:br/>
        <w:br/>
        <w:t>16.</w:t>
        <w:br/>
        <w:br/>
        <w:t>17.</w:t>
        <w:br/>
        <w:br/>
        <w:t>18.</w:t>
        <w:br/>
        <w:br/>
        <w:t>19.</w:t>
        <w:br/>
        <w:br/>
        <w:t>20.</w:t>
        <w:br/>
        <w:br/>
        <w:t>21.</w:t>
        <w:br/>
        <w:br/>
        <w:t>22.</w:t>
        <w:br/>
        <w:br/>
        <w:t>Сборник с тестови задачи за кандидатстудентски изпит по биология</w:t>
        <w:br/>
        <w:br/>
        <w:t>Родителският тип индивиди винаги преобладава количествено над:</w:t>
        <w:br/>
        <w:t>а. кросовърните индивиди</w:t>
        <w:br/>
        <w:br/>
        <w:t>6. хетерозиготните индивиди</w:t>
        <w:br/>
        <w:br/>
        <w:t>в. хомозиготните индивиди</w:t>
        <w:br/>
        <w:br/>
        <w:t>г. хибридни индивиди</w:t>
        <w:br/>
        <w:br/>
        <w:t>При дрозофилата скачването на гените за цвят на тялото и развитието на крилата нее</w:t>
        <w:br/>
        <w:t>пълно при:</w:t>
        <w:br/>
        <w:br/>
        <w:t>а. женските индивиди</w:t>
        <w:br/>
        <w:br/>
        <w:t>6. мъжките индивиди</w:t>
        <w:br/>
        <w:br/>
        <w:t>в. регулаторните индивиди</w:t>
        <w:br/>
        <w:br/>
        <w:t>г. кросовърните индивиди</w:t>
        <w:br/>
        <w:br/>
        <w:t>Гените за цвят на тялото и развитието на крилата при дрозофилата са разположени в</w:t>
        <w:br/>
        <w:t>една хромозома и се наричат още:</w:t>
        <w:br/>
        <w:br/>
        <w:t>а. скачени</w:t>
        <w:br/>
        <w:br/>
        <w:t>6. кросовърни</w:t>
        <w:br/>
        <w:br/>
        <w:t>в. свързани с пола</w:t>
        <w:br/>
        <w:br/>
        <w:t>г. некросовърни</w:t>
        <w:br/>
        <w:br/>
        <w:t>Измерването на разстоянието между гените въз основа на степента на скачването им се</w:t>
        <w:br/>
        <w:t>използва за изготвяне на така наречените:</w:t>
        <w:br/>
        <w:br/>
        <w:t>а. хромозомни (генетични) карти</w:t>
        <w:br/>
        <w:br/>
        <w:t>6. хибридологични анализи</w:t>
        <w:br/>
        <w:br/>
        <w:t>в. биохимични анализи</w:t>
        <w:br/>
        <w:br/>
        <w:t>г. генеологични карти</w:t>
        <w:br/>
        <w:br/>
        <w:t>Разстоянието между гените в една хромозома се измерва в единица, наречена:</w:t>
        <w:br/>
        <w:t>а. морганид</w:t>
        <w:br/>
        <w:br/>
        <w:t>6. локус</w:t>
        <w:br/>
        <w:br/>
        <w:t>в. бивалент</w:t>
        <w:br/>
        <w:br/>
        <w:t>г. алел</w:t>
        <w:br/>
        <w:br/>
        <w:t>Всеки ген има точно определено място в хромозомата, наречено:</w:t>
        <w:br/>
        <w:t>а. морганид</w:t>
        <w:br/>
        <w:br/>
        <w:t>6. локус</w:t>
        <w:br/>
        <w:br/>
        <w:t>в. алел</w:t>
        <w:br/>
        <w:br/>
        <w:t>г. бивалент</w:t>
        <w:br/>
        <w:br/>
        <w:t>Честотата на кросинговъра зависи от:</w:t>
        <w:br/>
        <w:t>а. броя на гените</w:t>
        <w:br/>
        <w:br/>
        <w:t>6. вида на хромозомите</w:t>
        <w:br/>
        <w:br/>
        <w:t>в. разстоянието между гените</w:t>
        <w:br/>
        <w:br/>
        <w:t>г. разстоянието между хромозомите</w:t>
        <w:br/>
        <w:br/>
        <w:t>Основите на хромозомната теория са поставени от:</w:t>
        <w:br/>
        <w:t>а. Хуго де Фриз</w:t>
        <w:br/>
        <w:br/>
        <w:t>6. Сътън и Бовери</w:t>
        <w:br/>
        <w:br/>
        <w:t>в. Морган</w:t>
        <w:br/>
        <w:br/>
        <w:t>г. Мендел</w:t>
        <w:br/>
        <w:br/>
        <w:t>167</w:t>
        <w:br/>
        <w:br/>
        <w:t xml:space="preserve"> </w:t>
        <w:br/>
        <w:br/>
        <w:t xml:space="preserve"> </w:t>
        <w:br/>
      </w:r>
    </w:p>
    <w:p>
      <w:r>
        <w:t>Медицински университет - Варна</w:t>
        <w:br/>
        <w:t>П. Отбележете с Х комбинацията от верни твърдения (а, 6, в или г)</w:t>
        <w:br/>
        <w:br/>
        <w:t>1 При кръстосване на дихибриди, ако двата гена се намират в различни хромозоми, то е</w:t>
        <w:br/>
        <w:t>вярно следното:</w:t>
        <w:br/>
        <w:t>1. има разпадане на белезите в съотношение 3:1</w:t>
        <w:br/>
        <w:t>2. образуват се четири различни вида гамети в равни количества</w:t>
        <w:br/>
        <w:t>3. разпадане на белезите в съотношение 9:3:3:1</w:t>
        <w:br/>
        <w:t>4. образуват се два различни вида гамети в еднакви количества</w:t>
        <w:br/>
        <w:t>а 2,3</w:t>
        <w:br/>
        <w:t>„3,</w:t>
        <w:br/>
        <w:br/>
        <w:t>- 1,</w:t>
        <w:br/>
        <w:t>1</w:t>
        <w:br/>
        <w:br/>
        <w:t>пво</w:t>
        <w:br/>
        <w:t>е» +ъ</w:t>
        <w:br/>
        <w:br/>
        <w:t>з</w:t>
        <w:br/>
        <w:br/>
        <w:t>2. При кръстосване на дихибриди, ако двата гена се намират в една и съща хромозома, то</w:t>
        <w:br/>
        <w:br/>
        <w:t>е вярно следното:</w:t>
        <w:br/>
        <w:br/>
        <w:t>1. имаме разпадане на белезите в съотношение 3:1</w:t>
        <w:br/>
        <w:br/>
        <w:t>2. образуват се два различни вида гамети в равни количества</w:t>
        <w:br/>
        <w:br/>
        <w:t>3. имаме разпадане на белезите в съотношение 9:3:3:1</w:t>
        <w:br/>
        <w:br/>
        <w:t>4. образуват се четири различни вида гамети в еднакви количества</w:t>
        <w:br/>
        <w:br/>
        <w:t>а. 2,3</w:t>
        <w:br/>
        <w:t>- 3,</w:t>
        <w:br/>
        <w:t>„ 1,</w:t>
        <w:br/>
        <w:t>1</w:t>
        <w:br/>
        <w:br/>
        <w:t>&gt;</w:t>
        <w:br/>
        <w:br/>
        <w:t>чио</w:t>
        <w:br/>
        <w:t>Фо</w:t>
        <w:br/>
        <w:br/>
        <w:t>3. При дихибридно кръстосване на дрозофила със сиво тяло и развити крила с дрозофила</w:t>
        <w:br/>
        <w:t>с черно тяло и закърнели крила са налице следните резултати:</w:t>
        <w:br/>
        <w:t>1. гените за цвят на тялото и крилата са скачени</w:t>
        <w:br/>
        <w:t>2. гените за цвят на тялото и крилата са разположени в една хромозома и се унаследяват</w:t>
        <w:br/>
        <w:t>заедно</w:t>
        <w:br/>
        <w:t>3. гените за цвят на тялото и крилата са разположени в различни хромозоми и се</w:t>
        <w:br/>
        <w:t>унаследяват заедно</w:t>
        <w:br/>
        <w:t>4. гените за цвят на тялото и крилата са разположени в половите хромозоми</w:t>
        <w:br/>
        <w:t>а 1,2</w:t>
        <w:br/>
        <w:t>6. 2,4</w:t>
        <w:br/>
        <w:t>в. 1,4</w:t>
        <w:br/>
        <w:t>г. 1,3</w:t>
        <w:br/>
        <w:t>4. За скачените гени е характерно, че:</w:t>
        <w:br/>
        <w:t>1. са локализирани в една хромозома</w:t>
        <w:br/>
        <w:t>2. нарушават независимото унаследяване на белезите</w:t>
        <w:br/>
        <w:t>3. са разположени в половите хромозоми</w:t>
        <w:br/>
        <w:t>4. се унаследяват независимо</w:t>
        <w:br/>
        <w:t>а 1,2</w:t>
        <w:br/>
        <w:br/>
        <w:t>,</w:t>
        <w:br/>
        <w:br/>
        <w:t>,</w:t>
        <w:br/>
        <w:br/>
        <w:t>про</w:t>
        <w:br/>
        <w:t>-</w:t>
        <w:br/>
        <w:t>ъф»</w:t>
        <w:br/>
        <w:br/>
        <w:t xml:space="preserve"> </w:t>
        <w:br/>
        <w:br/>
        <w:t>168 в</w:t>
        <w:br/>
        <w:br/>
        <w:t xml:space="preserve"> </w:t>
        <w:br/>
      </w:r>
    </w:p>
    <w:p>
      <w:r>
        <w:t xml:space="preserve"> </w:t>
        <w:br/>
        <w:br/>
        <w:t>Сборник с тестови задачи за кандидатстудентски изпит по биология</w:t>
        <w:br/>
        <w:br/>
        <w:t>При дихибридно кръстосване, ако два гена се намират в различни хромозоми, се</w:t>
        <w:br/>
        <w:br/>
        <w:t>наблюдава:</w:t>
        <w:br/>
        <w:br/>
        <w:t>1. формиране на четири типа гамети</w:t>
        <w:br/>
        <w:br/>
        <w:t>2. независимото им унаследяване</w:t>
        <w:br/>
        <w:br/>
        <w:t>3. формиране на два типа гамети</w:t>
        <w:br/>
        <w:br/>
        <w:t>4. разпадане на белезите в съотношение 3:1</w:t>
        <w:br/>
        <w:t>а 1,2</w:t>
        <w:br/>
        <w:t>6.2,3</w:t>
        <w:br/>
        <w:t>в. 1,4</w:t>
        <w:br/>
        <w:t>г. 3,4</w:t>
        <w:br/>
        <w:br/>
        <w:t>При дихибридното кръстосване на две линии дрозофили - едната със сиво тяло и</w:t>
        <w:br/>
        <w:t>развити крила, а другата с черно тяло и закърнели крила - в Е Морган установява</w:t>
        <w:br/>
        <w:t>следните резултати:</w:t>
        <w:br/>
        <w:t>1. 3/4 от поколението са със сиво тяло и развити крила</w:t>
        <w:br/>
        <w:t>2. 1/4 от поколението са с черно тяло и закърнели крила</w:t>
        <w:br/>
        <w:t>3. 3/4 от поколението са със сиво тяло и закърнели крила</w:t>
        <w:br/>
        <w:t>4. 1/4 от поколението са с черно тяло и развити крила</w:t>
        <w:br/>
        <w:t>а 1,2</w:t>
        <w:br/>
        <w:t>6. 3,2</w:t>
        <w:br/>
        <w:t>в. 3,4</w:t>
        <w:br/>
        <w:t>г. 1,4</w:t>
        <w:br/>
        <w:br/>
        <w:t>При анализиращото кръстосване на мъжка дрозофила от Е: с доминантни белези - сив</w:t>
        <w:br/>
        <w:t>цвят на тялото и развити крила, с женска муха с рецесивни белези - черен цвят на</w:t>
        <w:br/>
        <w:t>тялото и закърнели крила, се получават два фенотипни класа в съотношение:</w:t>
        <w:br/>
        <w:t>1. 5090 от индивидите са със сиво тяло и развити крила</w:t>
        <w:br/>
        <w:t>2. 5090 от индивидите са с черно тяло и закърнели крила</w:t>
        <w:br/>
        <w:t>3. 5090 от индивидите са със сиво тяло и закърнели крила</w:t>
        <w:br/>
        <w:t>4. 5090 от индивидите са с черно тяло и развити крила</w:t>
        <w:br/>
        <w:t>а. 1,2</w:t>
        <w:br/>
        <w:t>6. 3,2</w:t>
        <w:br/>
        <w:t>.3,4</w:t>
        <w:br/>
        <w:t>1,4</w:t>
        <w:br/>
        <w:t>При анализиращото кръстосване на женска дрозофила от Е1 с доминантни белези - сив</w:t>
        <w:br/>
        <w:t>цвят на тялото и развити крила - с мъжка дрозофила с рецесивни белези - черен цвят</w:t>
        <w:br/>
        <w:t>на тялото и закърнели крила -- се получава следното разпадане:</w:t>
        <w:br/>
        <w:t>1. 8390 родителски тип индивиди и кросовърните са 1790</w:t>
        <w:br/>
        <w:t>2. 1790 родителски тип индивиди и кросовърните са 8390</w:t>
        <w:br/>
        <w:t>3. образуват се четири фенотипни класа в нееднакво количество</w:t>
        <w:br/>
        <w:t>4. образуват се четири фенотипни класа в еднакво количество</w:t>
        <w:br/>
        <w:t>1,4</w:t>
        <w:br/>
        <w:br/>
        <w:t>на</w:t>
        <w:br/>
        <w:br/>
        <w:t>&gt;</w:t>
        <w:br/>
        <w:br/>
        <w:t>лвов</w:t>
        <w:br/>
        <w:br/>
        <w:t>В. 2,3</w:t>
        <w:br/>
        <w:t>. 1,3</w:t>
        <w:br/>
        <w:t>2,4</w:t>
        <w:br/>
        <w:br/>
        <w:t>з</w:t>
        <w:br/>
        <w:br/>
        <w:t>169</w:t>
        <w:br/>
        <w:br/>
        <w:t xml:space="preserve"> </w:t>
        <w:br/>
      </w:r>
    </w:p>
    <w:p>
      <w:r>
        <w:t>9.</w:t>
        <w:br/>
        <w:br/>
        <w:t>10.</w:t>
        <w:br/>
        <w:br/>
        <w:t>1.</w:t>
        <w:br/>
        <w:br/>
        <w:t>12.</w:t>
        <w:br/>
        <w:br/>
        <w:t>Медицински университет - Варна</w:t>
        <w:br/>
        <w:br/>
        <w:t>При анализиращото кръстосване на женска дрозофила от Е: с доминантни белези - сив</w:t>
        <w:br/>
        <w:t>цвят (Б+) на тялото и развити крила (уг+), с мъжка дрозофила с рецесивни белези -</w:t>
        <w:br/>
        <w:t>черен цвят (Ь) на тялото и закърнели крила (уг), женската дрозофила образува четири</w:t>
        <w:br/>
        <w:t>типа гамети в нееднакво количество:</w:t>
        <w:br/>
        <w:t>1. 8390 - преобладават гаметите с алели Був иБув?</w:t>
        <w:br/>
        <w:t>2. 1790 - преобладават гаметите с алели Оув+ иб+ув</w:t>
        <w:br/>
        <w:t>3. 8394 - преобладават гаметите с алели Був и Б+ув</w:t>
        <w:br/>
        <w:t>4. 1790 - преобладават гаметите с алели Був+ и Бур+</w:t>
        <w:br/>
        <w:br/>
        <w:t>а 1,2</w:t>
        <w:br/>
        <w:t>6. 3,2</w:t>
        <w:br/>
        <w:t>в. 3,4</w:t>
        <w:br/>
        <w:t>г. 1,4</w:t>
        <w:br/>
        <w:t>Под кросинговър се разбира обмяна на участъци между:</w:t>
        <w:br/>
        <w:t>1. нехомоложни хроматиди на хомоложни хромозоми</w:t>
        <w:br/>
        <w:t>2. сестрински хроматиди на хомоложни хромозоми</w:t>
        <w:br/>
        <w:t>3. хомоложни хроматиди на нехомоложни хромозоми</w:t>
        <w:br/>
        <w:t>4. нехомоложни хроматиди, събрани в бивалент</w:t>
        <w:br/>
        <w:t>,</w:t>
        <w:br/>
        <w:t>,</w:t>
        <w:br/>
        <w:br/>
        <w:t>,</w:t>
        <w:br/>
        <w:br/>
        <w:t>пПвРОР</w:t>
        <w:br/>
        <w:t>е ез ро е</w:t>
        <w:br/>
        <w:t>дъ ко</w:t>
        <w:br/>
        <w:br/>
        <w:t>з</w:t>
        <w:br/>
        <w:br/>
        <w:t>За кросовърните индивиди е характерно, че:</w:t>
        <w:br/>
        <w:t>1. се формират от гамети с хромозоми, претърпели кросинговър</w:t>
        <w:br/>
        <w:t>2. се формират от гамети с хромозоми, непретърпели кросинговър</w:t>
        <w:br/>
        <w:t>3. количеството им зависи от вероятността за протичане на кросинговър</w:t>
        <w:br/>
        <w:t>4. преобладават количествено над родителския тип</w:t>
        <w:br/>
        <w:t>а. 1,4</w:t>
        <w:br/>
        <w:t>6. 2,3</w:t>
        <w:br/>
        <w:t>в. 1,3</w:t>
        <w:br/>
        <w:t>г. 3,4</w:t>
        <w:br/>
        <w:t>За родителския тип индивиди е характерно, че:</w:t>
        <w:br/>
        <w:t>се формират от гамети с хромозоми, претърпели кросинговър</w:t>
        <w:br/>
        <w:t>се формират от гамети с хромозоми, непретърпели кросинговър</w:t>
        <w:br/>
        <w:t>количеството им не зависи от вероятността за протичане на кросинговър</w:t>
        <w:br/>
        <w:t>преобладават количествено над кросовърните индивиди</w:t>
        <w:br/>
        <w:t>а 1,4</w:t>
        <w:br/>
        <w:br/>
        <w:t>жююг</w:t>
        <w:br/>
        <w:br/>
        <w:t>з</w:t>
        <w:br/>
        <w:br/>
        <w:t>6. 2,4</w:t>
        <w:br/>
        <w:t>в. 1,3</w:t>
        <w:br/>
        <w:t>г. 3,4</w:t>
        <w:br/>
        <w:br/>
        <w:t>з</w:t>
        <w:br/>
        <w:br/>
        <w:t>Ш. Попълнете липсващите термини в текста</w:t>
        <w:br/>
        <w:br/>
        <w:t>170</w:t>
        <w:br/>
        <w:br/>
        <w:t>Гени, разположени в една...........-.- Нцинни „се наричат...ноиненннн гени.</w:t>
        <w:br/>
        <w:t>При мейотичното делене... сее на майчината клетка се комбинират случайно</w:t>
        <w:br/>
        <w:t>в дъщерните и случайно се комбинират И... еее в тях гени.</w:t>
        <w:br/>
        <w:br/>
        <w:t xml:space="preserve"> </w:t>
        <w:br/>
        <w:br/>
        <w:t>Индивиди, които се развиват от</w:t>
        <w:br/>
        <w:t>щррееавеоревиеавозпоетевеве „се наричат родителски тип.</w:t>
        <w:br/>
        <w:br/>
        <w:t>с хромозоми, непретърпели</w:t>
        <w:br/>
        <w:br/>
        <w:t>Кросинговър се нарича... на съответни участъци между несестрински</w:t>
        <w:br/>
        <w:t>хроматиди на хомоложни хромозоми, събрани В... нининенене</w:t>
        <w:br/>
        <w:br/>
        <w:t xml:space="preserve"> </w:t>
        <w:br/>
        <w:br/>
        <w:t xml:space="preserve"> </w:t>
        <w:br/>
        <w:br/>
        <w:t xml:space="preserve"> </w:t>
        <w:br/>
      </w:r>
    </w:p>
    <w:p>
      <w:r>
        <w:t xml:space="preserve"> </w:t>
        <w:br/>
        <w:br/>
        <w:t xml:space="preserve"> </w:t>
        <w:br/>
        <w:br/>
        <w:t>10.</w:t>
        <w:br/>
        <w:br/>
        <w:t>1.</w:t>
        <w:br/>
        <w:br/>
        <w:t>12.</w:t>
        <w:br/>
        <w:br/>
        <w:t>13.</w:t>
        <w:br/>
        <w:br/>
        <w:t>14.</w:t>
        <w:br/>
        <w:br/>
        <w:t xml:space="preserve"> </w:t>
        <w:br/>
        <w:br/>
        <w:t>Сборник с тестови задачи за кандидатстудентски изпит по биология</w:t>
        <w:br/>
        <w:br/>
        <w:t>При кръстосване на дрозофила със сиво тяло и развити крила с дрозофила с черно тяло и</w:t>
        <w:br/>
        <w:br/>
        <w:t xml:space="preserve"> </w:t>
        <w:br/>
        <w:br/>
        <w:t>закърнели крила в Е: всички мухи са със... ТЯЛО И... иа</w:t>
        <w:br/>
        <w:br/>
        <w:t>крила.</w:t>
        <w:br/>
        <w:br/>
        <w:t>Родителскит тип индивиди винаги преобладават нее над</w:t>
        <w:br/>
        <w:t>....„ индивиди.</w:t>
        <w:br/>
        <w:br/>
        <w:t>Индивиди, които се развиват ОТ.........ннеечненененннне С аннининиееинанананнннна , претърпели</w:t>
        <w:br/>
        <w:br/>
        <w:t>кросинговър, се наричат кросовърни.</w:t>
        <w:br/>
        <w:br/>
        <w:t>Непълното........ неин на гените позволява да се определи последователността на</w:t>
        <w:br/>
        <w:t>гените В еДНа..........н.нннчеиниченение „ както и разстоянието между тях.</w:t>
        <w:br/>
        <w:br/>
        <w:t>в една хромозома се измерва в единица, наречена</w:t>
        <w:br/>
        <w:t>на ин, ВО ХрОомозомата, наречено</w:t>
        <w:br/>
        <w:br/>
        <w:t>При кръстосване на...........ннененетеннннни „ако двата гена се намират в една и съща хромозома,</w:t>
        <w:br/>
        <w:t>то е вярно следното: имаме разпадане на белезите В СЪОТНОШЕНИЕ .............онеенененннн</w:t>
        <w:br/>
        <w:br/>
        <w:t>Непълното скачване на гените позволява да се определи последователността на гените в една</w:t>
        <w:br/>
        <w:t>вадевва аовавичавввваваная, КАКТО И. аанаенананеаиваниннна, МЕЖДУ ТЯХ.</w:t>
        <w:br/>
        <w:br/>
        <w:t>Честотата на кросинговъра зависи от разстоянието Между... ноееененееннннння Колкото по-</w:t>
        <w:br/>
        <w:t>голямо е между тях, толкова вероягността за кросинговър Е... ное ...</w:t>
        <w:br/>
        <w:br/>
        <w:t>През ан на мейозата между нее хроматиди на</w:t>
        <w:br/>
        <w:t>хомоложните хромозоми се разменят съответни участъци.</w:t>
        <w:br/>
        <w:br/>
        <w:t>ТУ. Отбележете с Х верните (да) и неверните (не) твърдения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не 1. Броят на хромозомите в ядрата на соматичните клетки не е голям, а броят на</w:t>
        <w:br/>
        <w:t>гените, характерни за всеки вид, е десетки хиляди.</w:t>
        <w:br/>
        <w:br/>
        <w:t>не 2. Гени, разположени в една хромозома, се наричат скачени гени.</w:t>
        <w:br/>
        <w:br/>
        <w:t>не 3. При оплождането се съчетават хромозомите на майчиния и на бащиния</w:t>
        <w:br/>
        <w:t>индивид и се формира хаплоиден набор хромозоми, типичен за вида.</w:t>
        <w:br/>
        <w:br/>
        <w:t>не 4. При дихибридно кръстосване на два гена, разположени в хомоложни</w:t>
        <w:br/>
        <w:t>хромозоми, те се унаследяват независимо един от друг.</w:t>
        <w:br/>
        <w:br/>
        <w:t>не 5. „Гените за цвят на тялото и форма на крилата са скачени, разположени са в една</w:t>
        <w:br/>
        <w:t>хромозома и се унаследяват заедно.</w:t>
        <w:br/>
        <w:br/>
        <w:t>не 6. При анализиращото кръстосване на женска дрозофила с доминантни белези --</w:t>
        <w:br/>
        <w:t>сив цвят (Б+) на тялото и развити крила (ув+) - с мъжка муха с рецесивни</w:t>
        <w:br/>
        <w:t>белези - черен цвят (Ь) на тялото и закърнели крила(уг) - в Е: се получават</w:t>
        <w:br/>
        <w:t>четири типа гамети в нееднакво количество.</w:t>
        <w:br/>
        <w:br/>
        <w:t>не 7. “При анализиращото кръстосване на мъжка дрозофила от Е1 с доминантни</w:t>
        <w:br/>
        <w:t>белези - сив цвят на тялото и развити крила - с женска дрозофила с рецесивни</w:t>
        <w:br/>
        <w:t>белези - черен цвят на тялото и закърнели крила - се получават два фенотипни</w:t>
        <w:br/>
        <w:t>класа в съотношение 3:1.</w:t>
        <w:br/>
        <w:br/>
        <w:t>не 8. При анализирашото кръстосване на женска дрозофила от Е: с доминантни</w:t>
        <w:br/>
        <w:t>белези - сив цвят на тялото и развити крила - с мъжка дрозофила с рецесивни</w:t>
        <w:br/>
        <w:t>белези -- черен цвят на тялото и закърнели крила -- се получават два фенотипни</w:t>
        <w:br/>
        <w:t>класа в съотношение 1:1.</w:t>
        <w:br/>
        <w:br/>
        <w:t>171</w:t>
        <w:br/>
        <w:br/>
        <w:t xml:space="preserve"> </w:t>
        <w:br/>
      </w:r>
    </w:p>
    <w:p>
      <w:r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10.</w:t>
        <w:br/>
        <w:t>1.</w:t>
        <w:br/>
        <w:br/>
        <w:t>12.</w:t>
        <w:br/>
        <w:br/>
        <w:t>13.</w:t>
        <w:br/>
        <w:br/>
        <w:t>14.</w:t>
        <w:br/>
        <w:br/>
        <w:t>15.</w:t>
        <w:br/>
        <w:br/>
        <w:t>16.</w:t>
        <w:br/>
        <w:br/>
        <w:t>17.</w:t>
        <w:br/>
        <w:br/>
        <w:t>18.</w:t>
        <w:br/>
        <w:t>19.</w:t>
        <w:br/>
        <w:br/>
        <w:t>20.</w:t>
        <w:br/>
        <w:br/>
        <w:t>21.</w:t>
        <w:br/>
        <w:br/>
        <w:t>22.</w:t>
        <w:br/>
        <w:br/>
        <w:t>23.</w:t>
        <w:br/>
        <w:t>24.</w:t>
        <w:br/>
        <w:br/>
        <w:t>Медицински университет - Варна</w:t>
        <w:br/>
        <w:br/>
        <w:t>Кросинговър се нарича обмяната на съответни участъци между несестрински</w:t>
        <w:br/>
        <w:t>хроматиди на хомоложни хромозоми, събрани в бивалент.</w:t>
        <w:br/>
        <w:br/>
        <w:t>Гамети с хромозоми, претърпели кросинговър, се наричат кросовърни.</w:t>
        <w:br/>
        <w:br/>
        <w:t>За родителския тип индивиди е характерно, че се формират от гамети с</w:t>
        <w:br/>
        <w:t>хромозоми, претърпели кросинговър.</w:t>
        <w:br/>
        <w:br/>
        <w:t>Кросовърните индивиди винаги преобладават количествено над родителския</w:t>
        <w:br/>
        <w:t>ТИП ИНДИВИДИ.</w:t>
        <w:br/>
        <w:br/>
        <w:t>Количеството на кросовърните индивиди зависи от вероятността за</w:t>
        <w:br/>
        <w:t>протичанена кросинговър.</w:t>
        <w:br/>
        <w:br/>
        <w:t>Непълното скачване на гените позволява да се определи последователността на</w:t>
        <w:br/>
        <w:t>гените в една хромозома, както и разстоянието между тях.</w:t>
        <w:br/>
        <w:br/>
        <w:t>Разстоянието между гените в една хромозома се измерва в единица, наречена</w:t>
        <w:br/>
        <w:t>морганид.</w:t>
        <w:br/>
        <w:br/>
        <w:t>Разстоянието между два гена е един морганид, ако вероятността за протичане</w:t>
        <w:br/>
        <w:t>на кросинговър между тях е едно на хиляда.</w:t>
        <w:br/>
        <w:br/>
        <w:t>Схематичното представяне на локусите в една хромозома представлява</w:t>
        <w:br/>
        <w:t>генетичната карта на хромозомата.</w:t>
        <w:br/>
        <w:br/>
        <w:t>Всеки ген има точно определено място в хромозомата, наречено локус.</w:t>
        <w:br/>
        <w:br/>
        <w:t>Скачването на гените е причина за нарушаване на независимото унаследяване</w:t>
        <w:br/>
        <w:t>на белезите.</w:t>
        <w:br/>
        <w:br/>
        <w:t>При постоянни условия честотата на кросинговъра е променлива величина.</w:t>
        <w:br/>
        <w:br/>
        <w:t>Индивидите, получени от сливането на рекомбинантни гамети, получават</w:t>
        <w:br/>
        <w:t>по-малък шанс за оцеляване и приспособяване в разнообразните условия на</w:t>
        <w:br/>
        <w:t>средата.</w:t>
        <w:br/>
        <w:br/>
        <w:t>Родителският тип некросовърни индивиди са винаги повече от кросовърните</w:t>
        <w:br/>
        <w:t>индивиди.</w:t>
        <w:br/>
        <w:br/>
        <w:t>Броят на групите на скачване е равен на диплоидния хромозомен набор</w:t>
        <w:br/>
        <w:br/>
        <w:t>Кросинговърът протича през профаза | на мейоза.</w:t>
        <w:br/>
        <w:br/>
        <w:t>У. Опишете и обяснете</w:t>
        <w:br/>
        <w:br/>
        <w:t>172</w:t>
        <w:br/>
        <w:br/>
        <w:t>1</w:t>
        <w:br/>
        <w:t>2</w:t>
        <w:br/>
        <w:t>3.</w:t>
        <w:br/>
        <w:t>4</w:t>
        <w:br/>
        <w:br/>
        <w:t>Хромозомна теория на наследствеността.</w:t>
        <w:br/>
        <w:br/>
        <w:t>Опит на Морган за доказване скаченост на гените. Пълно (абсолютно) скачване на гените.</w:t>
        <w:br/>
        <w:br/>
        <w:t>Опит на Морган за доказване скачеността на гените. Непълно скачване на гените (кросиновър)</w:t>
        <w:br/>
        <w:br/>
        <w:t>Честота на кросиновъра. Генетична карта.</w:t>
        <w:br/>
        <w:br/>
        <w:t xml:space="preserve"> 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 xml:space="preserve">   </w:t>
        <w:br/>
        <w:br/>
        <w:t>г Г ТЕМА. 49. МОДИФИКАЦИОННА изм! 1 ВОСТ. МУ ТАЦИОННА</w:t>
        <w:br/>
        <w:t>К г ИЗМЕНЧИВОСТ - КЛАСИФИКАЦИЯ НА МУТАЦИЙТЕ...</w:t>
        <w:br/>
        <w:br/>
        <w:t xml:space="preserve">   </w:t>
        <w:br/>
        <w:br/>
        <w:t>1. Отбележете с Х верния отговор</w:t>
        <w:br/>
        <w:br/>
        <w:t>1. Изменчивостта отразява връзката между:</w:t>
        <w:br/>
        <w:t>а. организмите и средата</w:t>
        <w:br/>
        <w:t>6. клеткитеи органите</w:t>
        <w:br/>
        <w:t>в. органите и кръвта</w:t>
        <w:br/>
        <w:t>г. мутациите и средата</w:t>
        <w:br/>
        <w:br/>
        <w:t>2. Изменчивостта се разделя на:</w:t>
        <w:br/>
        <w:t>а. външна и вътрешна</w:t>
        <w:br/>
        <w:t>6. генотипна и фенотипна</w:t>
        <w:br/>
        <w:t>в. проста и сложна</w:t>
        <w:br/>
        <w:t>г. пряка и непряка</w:t>
        <w:br/>
        <w:br/>
        <w:t>3. „За модификациите е характерно, че:</w:t>
        <w:br/>
        <w:t>а са резултат от промени в генотипа</w:t>
        <w:br/>
        <w:t>6. се предават в поколенията</w:t>
        <w:br/>
        <w:t>в. не се унаследяват</w:t>
        <w:br/>
        <w:t>г. се унаследяват</w:t>
        <w:br/>
        <w:br/>
        <w:t>4. Потъмняването на кожата след въздействието на ултравиолетовите лъчи е пример за:</w:t>
        <w:br/>
        <w:t>а. модификационна изменчивост</w:t>
        <w:br/>
        <w:t>6. мутационна изменчивост</w:t>
        <w:br/>
        <w:t>в. генна мутация</w:t>
        <w:br/>
        <w:t>г. хромозомна мутация</w:t>
        <w:br/>
        <w:br/>
        <w:t>5. Промяната в оцветяването на козината на хималайския заек е под влиянието на:</w:t>
        <w:br/>
        <w:t>а. ултравиолетовите лъчи</w:t>
        <w:br/>
        <w:t>б. температурата на околната среда</w:t>
        <w:br/>
        <w:t>в. влагата в околната среда</w:t>
        <w:br/>
        <w:t>г. кислорода във въздуха</w:t>
        <w:br/>
        <w:br/>
        <w:t>6. Промяната на цвета на хибридната китайска иглика е под влияние на:</w:t>
        <w:br/>
        <w:t>а ултравиолетовите лъчи</w:t>
        <w:br/>
        <w:t>б. температурата и влажността на околната среда</w:t>
        <w:br/>
        <w:t>в. кисдорода в околната среда</w:t>
        <w:br/>
        <w:t>г. замърсяването на околната среда</w:t>
        <w:br/>
        <w:br/>
        <w:t>7. За модификационната изменчивост е характерно, че:</w:t>
        <w:br/>
        <w:t>а. епропорционална на силата и продължителността на действие на факторите на околната</w:t>
        <w:br/>
        <w:t>среда</w:t>
        <w:br/>
        <w:t>6. се проявява независимо от нормата на реакция</w:t>
        <w:br/>
        <w:t>в. е неадаптивна</w:t>
        <w:br/>
        <w:t>г. е свързана с промени в хромозомите</w:t>
        <w:br/>
        <w:br/>
        <w:t>8. Груповата изменчивост е характерна за:</w:t>
        <w:br/>
        <w:t>а. мутациите</w:t>
        <w:br/>
        <w:t>6. модификациите</w:t>
        <w:br/>
        <w:t>в. аберациите</w:t>
        <w:br/>
        <w:t>г. полиплоидиите</w:t>
        <w:br/>
        <w:br/>
        <w:t>и - 173</w:t>
        <w:br/>
        <w:br/>
        <w:t xml:space="preserve"> </w:t>
        <w:br/>
        <w:br/>
        <w:t xml:space="preserve"> </w:t>
        <w:br/>
      </w:r>
    </w:p>
    <w:p>
      <w:r>
        <w:t>Медицински университет - Варна</w:t>
        <w:br/>
        <w:br/>
        <w:t>9. За модификациите е важно, че:</w:t>
        <w:br/>
        <w:t>а. са необратими</w:t>
        <w:br/>
        <w:t>6. имат адаптивно значение за организмите</w:t>
        <w:br/>
        <w:t>в. не зависят от условията на околната среда</w:t>
        <w:br/>
        <w:t>г. намаляват жизнеността и размножителната способност на индивида</w:t>
        <w:br/>
        <w:br/>
        <w:t>10. Норма на реакция:</w:t>
        <w:br/>
        <w:t>а. еинформацията за формиране на дадени белези в организмите</w:t>
        <w:br/>
        <w:t>6. е промяната в даден белег на организмите под действието на мутациите</w:t>
        <w:br/>
        <w:t>в. са границите, в които даден белег се променя под въздействие на средата</w:t>
        <w:br/>
        <w:t>г. е обусловена от фенотипа на организмите</w:t>
        <w:br/>
        <w:br/>
        <w:t>11. Генотипната изменчивост бива:</w:t>
        <w:br/>
        <w:t>а. вътрешна и външна</w:t>
        <w:br/>
        <w:t>6. проста и сложна</w:t>
        <w:br/>
        <w:t>в. пряка и непряка</w:t>
        <w:br/>
        <w:t>г. комбинативна и мутационна</w:t>
        <w:br/>
        <w:br/>
        <w:t>12. Комбинативната изменчивост е характерна само за:</w:t>
        <w:br/>
        <w:t>а. растенията</w:t>
        <w:br/>
        <w:t>6. видовете с полово размножаване</w:t>
        <w:br/>
        <w:t>в. видовете с безполово размножаване</w:t>
        <w:br/>
        <w:t>г. животните</w:t>
        <w:br/>
        <w:br/>
        <w:t>13. Мутационната изменчивост е характерна:</w:t>
        <w:br/>
        <w:t>а. за всички видове организми, независимо от начина им на размножаване</w:t>
        <w:br/>
        <w:t>6. само за видовете с безполово размножаване</w:t>
        <w:br/>
        <w:t>в. само за видовете с полово размножаване</w:t>
        <w:br/>
        <w:t>г. само за прокариоти</w:t>
        <w:br/>
        <w:br/>
        <w:t>14. Мутагенните фактори по природа са:</w:t>
        <w:br/>
        <w:t>а. физични и химични</w:t>
        <w:br/>
        <w:t>6. физиологични и химични</w:t>
        <w:br/>
        <w:t>в. прости и сложни</w:t>
        <w:br/>
        <w:t>г. структурни и физиологични</w:t>
        <w:br/>
        <w:br/>
        <w:t>15. В зависимост от вида на клетките, в които са възникнали, мутациите са:</w:t>
        <w:br/>
        <w:t>а. доминантни и рецесивни</w:t>
        <w:br/>
        <w:t>6. летални и полулетални</w:t>
        <w:br/>
        <w:t>в. генни, хромозомни и геномни</w:t>
        <w:br/>
        <w:t>г. генеративни и соматични</w:t>
        <w:br/>
        <w:br/>
        <w:t>16. В зависимост от начина, по който се проявяват, мутациите са:</w:t>
        <w:br/>
        <w:t>а. генеративни и соматични</w:t>
        <w:br/>
        <w:t>6. доминантни и рецесивни</w:t>
        <w:br/>
        <w:t>в. положителни и отрицателни</w:t>
        <w:br/>
        <w:t>г. генни, хромозомни и геномни</w:t>
        <w:br/>
        <w:br/>
        <w:t>17. В зависимост от влиянието им върху индивида мутациите са:</w:t>
        <w:br/>
        <w:t>а. доминантни и рецесивни</w:t>
        <w:br/>
        <w:t>06. леталнии полулетални</w:t>
        <w:br/>
        <w:t>в. генеративни и соматични</w:t>
        <w:br/>
        <w:t>г. генни, хромозомни и геномни</w:t>
        <w:br/>
        <w:br/>
        <w:t xml:space="preserve"> </w:t>
        <w:br/>
        <w:br/>
        <w:t>174</w:t>
        <w:br/>
        <w:br/>
        <w:t xml:space="preserve"> </w:t>
        <w:br/>
      </w:r>
    </w:p>
    <w:p>
      <w:r>
        <w:t xml:space="preserve"> </w:t>
        <w:br/>
        <w:br/>
        <w:t>18.</w:t>
        <w:br/>
        <w:br/>
        <w:t>20.</w:t>
        <w:br/>
        <w:br/>
        <w:t>21.</w:t>
        <w:br/>
        <w:br/>
        <w:t>22.</w:t>
        <w:br/>
        <w:br/>
        <w:t>23.</w:t>
        <w:br/>
        <w:br/>
        <w:t>24.</w:t>
        <w:br/>
        <w:br/>
        <w:t>25.</w:t>
        <w:br/>
        <w:br/>
        <w:t>Сборник с тестови задачи за кандидатстудентски изпит по биология</w:t>
        <w:br/>
        <w:br/>
        <w:t>В зависимост от количеството на засегнатия генетичен материал мутациите са:</w:t>
        <w:br/>
        <w:t>а. генеративни и соматични</w:t>
        <w:br/>
        <w:br/>
        <w:t>6. доминантни и рецесивни</w:t>
        <w:br/>
        <w:br/>
        <w:t>в. полулетални и летални</w:t>
        <w:br/>
        <w:br/>
        <w:t>г. генни, хромозомни и геномни</w:t>
        <w:br/>
        <w:br/>
        <w:t>Рецесивните мутации са тези, които се проявяват фенотипно:</w:t>
        <w:br/>
        <w:t>а. само в хомозиготно състояние</w:t>
        <w:br/>
        <w:br/>
        <w:t>6. ако сав половите клетки</w:t>
        <w:br/>
        <w:br/>
        <w:t>в. само в хетерозиготно състояние</w:t>
        <w:br/>
        <w:br/>
        <w:t>г. както в хомозиготно, така и в хетерозиготно състояние</w:t>
        <w:br/>
        <w:br/>
        <w:t>Полулетални мутации са тези, които предизвикват гибел на индивида:</w:t>
        <w:br/>
        <w:t>а. преди достигане на полова зрялост</w:t>
        <w:br/>
        <w:br/>
        <w:t>6. веднага след оплождането</w:t>
        <w:br/>
        <w:br/>
        <w:t>в. по време на зародишното му развитие</w:t>
        <w:br/>
        <w:br/>
        <w:t>г. непосредствено преди раждане</w:t>
        <w:br/>
        <w:br/>
        <w:t>Кое твърдение не е правилно за нормата на реакция?</w:t>
        <w:br/>
        <w:br/>
        <w:t>а. организмите унаследяват нормата на реакция</w:t>
        <w:br/>
        <w:br/>
        <w:t>6. качествените белези имат по-широка норма на реакция</w:t>
        <w:br/>
        <w:br/>
        <w:t>в. нормата на реакция се определя от генотипа</w:t>
        <w:br/>
        <w:br/>
        <w:t>г. представлява границите, в които даден белег може да се изменя под действието на</w:t>
        <w:br/>
        <w:t>средата</w:t>
        <w:br/>
        <w:br/>
        <w:t>Мутациите:</w:t>
        <w:br/>
        <w:br/>
        <w:t>а. са само вредни</w:t>
        <w:br/>
        <w:br/>
        <w:t>6. възникват случайно</w:t>
        <w:br/>
        <w:br/>
        <w:t>в. не се унаследяват</w:t>
        <w:br/>
        <w:br/>
        <w:t>г. не могат да възникнат повторно</w:t>
        <w:br/>
        <w:br/>
        <w:t>За разлика от модификационната, генотипната изменчивост е:</w:t>
        <w:br/>
        <w:t>а. групова</w:t>
        <w:br/>
        <w:br/>
        <w:t>6. с приспособителен характер</w:t>
        <w:br/>
        <w:br/>
        <w:t>в. необратима</w:t>
        <w:br/>
        <w:br/>
        <w:t>г. пропорционална на силата и времето на действие на фактора</w:t>
        <w:br/>
        <w:br/>
        <w:t>Признаци с тясна норма на реакция са всички без:</w:t>
        <w:br/>
        <w:br/>
        <w:t>а. броя на кръвните клетки при човека</w:t>
        <w:br/>
        <w:br/>
        <w:t>6. размерите на главния мозък</w:t>
        <w:br/>
        <w:br/>
        <w:t>в. маслеността на млякото при селскостопанските животни</w:t>
        <w:br/>
        <w:t>г. размерите на сърцето</w:t>
        <w:br/>
        <w:br/>
        <w:t>Пример за признак с широка норма на реакция не е:</w:t>
        <w:br/>
        <w:t>а. броят на еритроцитите при човека</w:t>
        <w:br/>
        <w:br/>
        <w:t>6. интелектът</w:t>
        <w:br/>
        <w:br/>
        <w:t>в. ръстът на човека</w:t>
        <w:br/>
        <w:br/>
        <w:t>г. количеството на мазнините в тялото на човека</w:t>
        <w:br/>
        <w:br/>
        <w:t xml:space="preserve"> </w:t>
        <w:br/>
        <w:br/>
        <w:t>175</w:t>
        <w:br/>
      </w:r>
    </w:p>
    <w:p>
      <w:r>
        <w:t>Медицински университет - Варна</w:t>
        <w:br/>
        <w:br/>
        <w:t>П. Отбележете с Х комбинацията от верни твърдения (а, б, в или по</w:t>
        <w:br/>
        <w:br/>
        <w:t>1. За модификациите е характерно, че:</w:t>
        <w:br/>
        <w:t>1. са причинени от конкретни условия на средата</w:t>
        <w:br/>
        <w:t>2. са приспособителни</w:t>
        <w:br/>
        <w:t>3. се предават в потомството</w:t>
        <w:br/>
        <w:t>4. са резултат от промени във фенотипа</w:t>
        <w:br/>
        <w:t>а 1,2,4</w:t>
        <w:br/>
        <w:t>6. 2,3,4</w:t>
        <w:br/>
        <w:t>в. 1,2,3</w:t>
        <w:br/>
        <w:t>г. 3,4</w:t>
        <w:br/>
        <w:t>2. За мутациите е характерно, че:</w:t>
        <w:br/>
        <w:t>1. са приспособителни</w:t>
        <w:br/>
        <w:t>2. се предават в потомството</w:t>
        <w:br/>
        <w:t>3. са в рамките на нормата на реакция</w:t>
        <w:br/>
        <w:t>4. са резултат от промени в генотипа</w:t>
        <w:br/>
        <w:t>а 2,4</w:t>
        <w:br/>
        <w:t>6. 3,4</w:t>
        <w:br/>
        <w:t>в. 1,2</w:t>
        <w:br/>
        <w:t>г. 2,3</w:t>
        <w:br/>
        <w:t>3. Потъмняването на кожата на човека поради продължителното излагане на слънчева</w:t>
        <w:br/>
        <w:t>радиация:</w:t>
        <w:br/>
        <w:t>1. епример за модификация</w:t>
        <w:br/>
        <w:t>води до увеличаване на дължината на космите</w:t>
        <w:br/>
        <w:t>има приспособителен характер</w:t>
        <w:br/>
        <w:t>е толкова по-силно, колкото по-дълъг е престоят</w:t>
        <w:br/>
        <w:t>2,3,4</w:t>
        <w:br/>
        <w:t>1,2,3</w:t>
        <w:br/>
        <w:t>1,3,4</w:t>
        <w:br/>
        <w:t>1,2,4</w:t>
        <w:br/>
        <w:br/>
        <w:t>4. Промените във формата на листата на растението стрелолист в зависимост от средата</w:t>
        <w:br/>
        <w:t>са:</w:t>
        <w:br/>
        <w:t>1. под водата са дълги и тънки</w:t>
        <w:br/>
        <w:t>2. под водата са сърцевидни</w:t>
        <w:br/>
        <w:t>3. над водата са стреловидни</w:t>
        <w:br/>
        <w:t>4. над водата са дълги и тънки</w:t>
        <w:br/>
        <w:t>а.</w:t>
        <w:br/>
        <w:br/>
        <w:t>ПЕОР ВО</w:t>
        <w:br/>
        <w:br/>
        <w:t>6.</w:t>
        <w:br/>
        <w:t>в. 1,3</w:t>
        <w:br/>
        <w:t>г</w:t>
        <w:br/>
        <w:br/>
        <w:t>5. Промените в цвета на козината на хималайския заек в зависимост от средата са при:</w:t>
        <w:br/>
        <w:t>1. температура 10 градуса е черна</w:t>
        <w:br/>
        <w:t>2. температура 30 градуса е бяла</w:t>
        <w:br/>
        <w:t>3. висока влажност е бяла</w:t>
        <w:br/>
        <w:t>4. ниска влажност е черна</w:t>
        <w:br/>
        <w:t>а. 1,2</w:t>
        <w:br/>
        <w:t>,</w:t>
        <w:br/>
        <w:br/>
        <w:t>з</w:t>
        <w:br/>
        <w:br/>
        <w:t>53 2 2</w:t>
        <w:br/>
        <w:t>ъф»</w:t>
        <w:br/>
        <w:br/>
        <w:t>6</w:t>
        <w:br/>
        <w:t>в.</w:t>
        <w:br/>
        <w:t>г.</w:t>
        <w:br/>
        <w:br/>
        <w:t xml:space="preserve"> </w:t>
        <w:br/>
        <w:br/>
        <w:t>176 3</w:t>
        <w:br/>
        <w:br/>
        <w:t xml:space="preserve"> </w:t>
        <w:br/>
      </w:r>
    </w:p>
    <w:p>
      <w:r>
        <w:t xml:space="preserve"> </w:t>
        <w:br/>
        <w:br/>
        <w:t xml:space="preserve"> </w:t>
        <w:br/>
        <w:br/>
        <w:t>10.</w:t>
        <w:br/>
        <w:br/>
        <w:t>Сборник с тестови задачи за кандидатстудентски изпит по биология</w:t>
        <w:br/>
        <w:br/>
        <w:t>Промените в окраската на цветовете на хибридната китайска иглика в зависимост от</w:t>
        <w:br/>
        <w:t>средата са при:</w:t>
        <w:br/>
        <w:br/>
        <w:t>1.</w:t>
        <w:br/>
        <w:br/>
        <w:t>2.</w:t>
        <w:br/>
        <w:t>3.</w:t>
        <w:br/>
        <w:t>4.</w:t>
        <w:br/>
        <w:br/>
        <w:t>20-25“ и ниска влажност са червени</w:t>
        <w:br/>
        <w:t>20-25 и ниска влажност са бели</w:t>
        <w:br/>
        <w:t>302 и висока влажност са червени</w:t>
        <w:br/>
        <w:t>302 и висока влажност са бели</w:t>
        <w:br/>
        <w:br/>
        <w:t>а 2,4</w:t>
        <w:br/>
        <w:br/>
        <w:t>6. 1,3</w:t>
        <w:br/>
        <w:t>в. 2,3</w:t>
        <w:br/>
        <w:t>г. 1,4</w:t>
        <w:br/>
        <w:br/>
        <w:t>Модификациите са пропорционални на:</w:t>
        <w:br/>
        <w:br/>
        <w:t>1.</w:t>
        <w:br/>
        <w:br/>
        <w:t>2.</w:t>
        <w:br/>
        <w:t>з</w:t>
        <w:br/>
        <w:t>4.</w:t>
        <w:br/>
        <w:br/>
        <w:t>репродуктивните способности на организма</w:t>
        <w:br/>
        <w:br/>
        <w:t>силата на действие на факторите на средата</w:t>
        <w:br/>
        <w:t>продължителността на действие на факторите на средата</w:t>
        <w:br/>
        <w:t>продължителността на деленето</w:t>
        <w:br/>
        <w:br/>
        <w:t>а 1,2</w:t>
        <w:br/>
        <w:br/>
        <w:t>2,</w:t>
        <w:br/>
        <w:t>„3,</w:t>
        <w:br/>
        <w:t>1</w:t>
        <w:br/>
        <w:br/>
        <w:t>&gt;</w:t>
        <w:br/>
        <w:br/>
        <w:t>нво</w:t>
        <w:br/>
        <w:t>тъ во</w:t>
        <w:br/>
        <w:br/>
        <w:t>Нормата на реакция се определя от:</w:t>
        <w:br/>
        <w:br/>
        <w:t>1.</w:t>
        <w:br/>
        <w:br/>
        <w:t>2.</w:t>
        <w:br/>
        <w:t>Е</w:t>
        <w:br/>
        <w:t>4.</w:t>
        <w:br/>
        <w:br/>
        <w:t>генотипа</w:t>
        <w:br/>
        <w:br/>
        <w:t>фенотипа</w:t>
        <w:br/>
        <w:br/>
        <w:t>действието на средата</w:t>
        <w:br/>
        <w:t>взаимодействието на гените</w:t>
        <w:br/>
        <w:t>а 2,3</w:t>
        <w:br/>
        <w:br/>
        <w:t>6. 1,3</w:t>
        <w:br/>
        <w:t>в. 3,4</w:t>
        <w:br/>
        <w:t>г. 1,4</w:t>
        <w:br/>
        <w:br/>
        <w:t>Мутагенните фактори по природа са:</w:t>
        <w:br/>
        <w:br/>
        <w:t>1.</w:t>
        <w:br/>
        <w:br/>
        <w:t>2.</w:t>
        <w:br/>
        <w:t>3.</w:t>
        <w:br/>
        <w:t>4.</w:t>
        <w:br/>
        <w:br/>
        <w:t>физични</w:t>
        <w:br/>
        <w:t>химични</w:t>
        <w:br/>
        <w:t>физиологични</w:t>
        <w:br/>
        <w:t>биологични</w:t>
        <w:br/>
        <w:t>а 1,2</w:t>
        <w:br/>
        <w:br/>
        <w:t>6. 2,3</w:t>
        <w:br/>
        <w:t>в. 3,4</w:t>
        <w:br/>
        <w:t>г. 1,4</w:t>
        <w:br/>
        <w:br/>
        <w:t>Мутациите биват:</w:t>
        <w:br/>
        <w:br/>
        <w:t>1.</w:t>
        <w:br/>
        <w:br/>
        <w:t>2</w:t>
        <w:br/>
        <w:t>3.</w:t>
        <w:br/>
        <w:t>4</w:t>
        <w:br/>
        <w:br/>
        <w:t>генеративни и соматични</w:t>
        <w:br/>
        <w:br/>
        <w:t>. доминантни и рецесивни</w:t>
        <w:br/>
        <w:br/>
        <w:t>комбинативни и генотипни</w:t>
        <w:br/>
        <w:br/>
        <w:t>. генни, хромозомни и геномни</w:t>
        <w:br/>
        <w:br/>
        <w:t>а. 1,3</w:t>
        <w:br/>
        <w:br/>
        <w:t>6. 1,</w:t>
        <w:br/>
        <w:t>в. 1,</w:t>
        <w:br/>
        <w:t>г. 3</w:t>
        <w:br/>
        <w:br/>
        <w:t>&gt;</w:t>
        <w:br/>
        <w:br/>
        <w:t>„4</w:t>
        <w:br/>
        <w:t>3</w:t>
        <w:br/>
        <w:br/>
        <w:t>&gt;</w:t>
        <w:br/>
        <w:br/>
        <w:t>ъю»е»</w:t>
        <w:br/>
        <w:br/>
        <w:t xml:space="preserve"> </w:t>
        <w:br/>
        <w:br/>
        <w:t>177</w:t>
        <w:br/>
      </w:r>
    </w:p>
    <w:p>
      <w:r>
        <w:t>1.</w:t>
        <w:br/>
        <w:br/>
        <w:t>12.</w:t>
        <w:br/>
        <w:br/>
        <w:t>13.</w:t>
        <w:br/>
        <w:br/>
        <w:t>14.</w:t>
        <w:br/>
        <w:br/>
        <w:t>Медицински университет - Варна</w:t>
        <w:br/>
        <w:br/>
        <w:t>За модификациите е характерно, че:</w:t>
        <w:br/>
        <w:br/>
        <w:t>1. са резултат от промени в генотипа</w:t>
        <w:br/>
        <w:br/>
        <w:t>2. се предават в поколенията</w:t>
        <w:br/>
        <w:br/>
        <w:t>3. не се унаследяват</w:t>
        <w:br/>
        <w:br/>
        <w:t>4. са предизвикани от конкретни условия на средата</w:t>
        <w:br/>
        <w:t>а 1,3</w:t>
        <w:br/>
        <w:br/>
        <w:t>6. 1,2,4</w:t>
        <w:br/>
        <w:br/>
        <w:t>в. 1,2,3</w:t>
        <w:br/>
        <w:br/>
        <w:t>г. 3,4</w:t>
        <w:br/>
        <w:br/>
        <w:t>Примери за признаци с широка норма на реакция са:</w:t>
        <w:br/>
        <w:t>1. интелектът</w:t>
        <w:br/>
        <w:t>2. количеството на млякото при селскостопанските животни</w:t>
        <w:br/>
        <w:t>3. ръстът на човека</w:t>
        <w:br/>
        <w:t>4. размерите на главния мозък</w:t>
        <w:br/>
        <w:t>а 2,3,4</w:t>
        <w:br/>
        <w:t>6. 1,2,4</w:t>
        <w:br/>
        <w:t>в. 1,2,3</w:t>
        <w:br/>
        <w:t>г. 1,3,4</w:t>
        <w:br/>
        <w:br/>
        <w:t>Генотипната изменчивост:</w:t>
        <w:br/>
        <w:br/>
        <w:t>1. се унаследява</w:t>
        <w:br/>
        <w:br/>
        <w:t>2. е обратима</w:t>
        <w:br/>
        <w:br/>
        <w:t>3. има индивидуален характер</w:t>
        <w:br/>
        <w:br/>
        <w:t>4. адаптира организмите към условията на средата</w:t>
        <w:br/>
        <w:t>а 2,3</w:t>
        <w:br/>
        <w:br/>
        <w:t>„2,4</w:t>
        <w:br/>
        <w:t>„2,3</w:t>
        <w:br/>
        <w:t>3</w:t>
        <w:br/>
        <w:br/>
        <w:t>з</w:t>
        <w:br/>
        <w:br/>
        <w:t>зва</w:t>
        <w:br/>
        <w:t>ра</w:t>
        <w:br/>
        <w:br/>
        <w:t>Генотипната изменчивост бива:</w:t>
        <w:br/>
        <w:t>1. модификационна</w:t>
        <w:br/>
        <w:t>2. фенотипна</w:t>
        <w:br/>
        <w:t>3. комбинативна</w:t>
        <w:br/>
        <w:t>4. мутационна</w:t>
        <w:br/>
        <w:t>а 2,3</w:t>
        <w:br/>
        <w:t>б.</w:t>
        <w:br/>
        <w:t>в.</w:t>
        <w:br/>
        <w:t>г.</w:t>
        <w:br/>
        <w:br/>
        <w:t>„3,4</w:t>
        <w:br/>
        <w:t>„2,3</w:t>
        <w:br/>
        <w:br/>
        <w:t>овен</w:t>
        <w:br/>
        <w:t>ЪФ с»</w:t>
        <w:br/>
        <w:br/>
        <w:t>з</w:t>
        <w:br/>
        <w:br/>
        <w:t>Ш. Попълнете липсващите термини в текста</w:t>
        <w:br/>
        <w:br/>
        <w:t>178</w:t>
        <w:br/>
        <w:br/>
        <w:t>1.</w:t>
        <w:br/>
        <w:br/>
        <w:t>Изменчивостта бива............ннноненененененнененн И.аазовеееатеовоооиваалиявотавана</w:t>
        <w:br/>
        <w:br/>
        <w:t xml:space="preserve"> </w:t>
        <w:br/>
        <w:br/>
        <w:t>Изменчивостта отразява връзката МеЖДу ПпПпПпопанниннененннанененнанеинанио и</w:t>
        <w:br/>
        <w:br/>
        <w:t>Наследствената изменчивост е резултат от промени в. и се предава</w:t>
        <w:br/>
        <w:br/>
        <w:t xml:space="preserve"> </w:t>
        <w:br/>
        <w:br/>
        <w:t>Вана еочаваеовевето аеевона</w:t>
        <w:br/>
        <w:br/>
        <w:t>Измененията при &gt; ненаследствената изменчивост са предизвикани от &gt; определени</w:t>
        <w:br/>
        <w:t>на средата и НЕ СЕ... нннннннннненненнннннна не</w:t>
        <w:br/>
        <w:br/>
        <w:t xml:space="preserve"> </w:t>
        <w:br/>
        <w:br/>
        <w:t>Модификациите са... е ен . изменения, предизвикани от външни фактори</w:t>
        <w:br/>
        <w:t>на средата В индивиди със сходен ииеенененнененнненее</w:t>
        <w:br/>
        <w:br/>
        <w:t>При бозайниците</w:t>
        <w:br/>
        <w:br/>
        <w:t xml:space="preserve"> 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t>7. Цветовете на хибридната китайска иглика при 20 градуса и ниска влажност са</w:t>
        <w:br/>
        <w:t>ааа еее иааааааанивя „а при 30 градуса и висока влажност са...</w:t>
        <w:br/>
        <w:br/>
        <w:t>8. Цветът на &gt; козината на &gt; хималайския заек при температура 10 &gt; градуса е</w:t>
        <w:br/>
        <w:t>ни „а при 30 градуса в...</w:t>
        <w:br/>
        <w:br/>
        <w:t xml:space="preserve"> </w:t>
        <w:br/>
        <w:br/>
        <w:t>9. За модификациите с характерно, че са пропорционални на ........... Да</w:t>
        <w:br/>
        <w:t>.„ на действие на фактора на околната среда.</w:t>
        <w:br/>
        <w:br/>
        <w:t xml:space="preserve"> </w:t>
        <w:br/>
        <w:br/>
        <w:t>10. Модификациите имат ......щнчеинееинниненнннн значение за индивидите, защото</w:t>
        <w:br/>
        <w:t>изменението във фенотица под въздействие на средата Е... за</w:t>
        <w:br/>
        <w:t>организмите.</w:t>
        <w:br/>
        <w:br/>
        <w:t>11. Модификационната изменчивост показва, че в поколенията се унаследяват не самите</w:t>
        <w:br/>
        <w:t>еее ееененна „а генетичната информация за формирането им под въздействие на</w:t>
        <w:br/>
        <w:t>6 ще еее нетна на средата.</w:t>
        <w:br/>
        <w:br/>
        <w:t>| 12. Нормана..... нее се Нарича ...нннннененнннененна „ в които даден белег</w:t>
        <w:br/>
        <w:t>се променя под действието на средата.</w:t>
        <w:br/>
        <w:br/>
        <w:t>13. Генотипната изменчивост бива............ъъненненнененененнннн у ДАААААААНАНАНА а ееенаваненнння</w:t>
        <w:br/>
        <w:br/>
        <w:t>14. Мутационната “ изменчивот е резултат 8 от изменения в молекулите на</w:t>
        <w:br/>
        <w:t>пн ен. И брОЯ И. НА ХРОмозОмитЕ.</w:t>
        <w:br/>
        <w:br/>
        <w:t>15. По природа &gt; мутагенните „фактори са: физични, женени и</w:t>
        <w:br/>
        <w:br/>
        <w:t>16. В зависимост от вида на клетките, в които са възникнали, мутациите са:</w:t>
        <w:br/>
        <w:br/>
        <w:t>17.</w:t>
        <w:br/>
        <w:br/>
        <w:t>18.</w:t>
        <w:br/>
        <w:br/>
        <w:t>19.</w:t>
        <w:br/>
        <w:br/>
        <w:t xml:space="preserve"> </w:t>
        <w:br/>
        <w:br/>
        <w:t>20. Оцветяването на козината при сиамската котка подобно на хималайския заек се повлиява от</w:t>
        <w:br/>
        <w:t>оозовооовачавовонкоонавочеатаанан на околната среда и е пример ЗА 1... нннннкененененннннннна</w:t>
        <w:br/>
        <w:t>изменчивост.</w:t>
        <w:br/>
        <w:br/>
        <w:t>21. Модификационната. изменчивост доказва, че се унаследяват не готови</w:t>
        <w:br/>
        <w:t>а възможността те да се изменяг по определен начин и в</w:t>
        <w:br/>
        <w:br/>
        <w:t xml:space="preserve"> </w:t>
        <w:br/>
        <w:br/>
        <w:t xml:space="preserve"> </w:t>
        <w:br/>
        <w:br/>
        <w:t>определени... ениненнн</w:t>
        <w:br/>
        <w:br/>
        <w:t>22. Характерна само за видове с полово размножаване е.... изменчивост, а</w:t>
        <w:br/>
        <w:t>за всички видове . изменчивост.</w:t>
        <w:br/>
        <w:br/>
        <w:t>23. По време на процеса мейоза се осъществява процесът... ин „ който е един</w:t>
        <w:br/>
        <w:t>от механизмите за получаване на...........аънноненнененннне изменчивост.</w:t>
        <w:br/>
        <w:br/>
        <w:t>24. Мутациите, които остават скрити В........ннееенененнннн състояние, но се проявяват само</w:t>
        <w:br/>
        <w:t>Вааниннинниееиеинаненненинння състояние се наричат рецесивни.</w:t>
        <w:br/>
        <w:br/>
        <w:t>ту. Отбележете с Х верните (да) и неверните (не) твърдения</w:t>
        <w:br/>
        <w:br/>
        <w:t>да не 1 За фенотипната изменчивост е характерно, че измененията се предават в</w:t>
        <w:br/>
        <w:t>поколенията.</w:t>
        <w:br/>
        <w:br/>
        <w:t>--&lt;: 179</w:t>
        <w:br/>
        <w:br/>
        <w:t xml:space="preserve"> </w:t>
        <w:br/>
      </w:r>
    </w:p>
    <w:p>
      <w:r>
        <w:t>180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10.</w:t>
        <w:br/>
        <w:br/>
        <w:t>1.</w:t>
        <w:br/>
        <w:br/>
        <w:t>12.</w:t>
        <w:br/>
        <w:t>13.</w:t>
        <w:br/>
        <w:br/>
        <w:t>14.</w:t>
        <w:br/>
        <w:t>15.</w:t>
        <w:br/>
        <w:br/>
        <w:t>16.</w:t>
        <w:br/>
        <w:br/>
        <w:t>17.</w:t>
        <w:br/>
        <w:br/>
        <w:t>18.</w:t>
        <w:br/>
        <w:br/>
        <w:t>19.</w:t>
        <w:br/>
        <w:br/>
        <w:t>20.</w:t>
        <w:br/>
        <w:br/>
        <w:t>21.</w:t>
        <w:br/>
        <w:br/>
        <w:t>22.</w:t>
        <w:br/>
        <w:br/>
        <w:t>23.</w:t>
        <w:br/>
        <w:br/>
        <w:t>Медицински университет - Варна</w:t>
        <w:br/>
        <w:br/>
        <w:t>За генотипната изменчивост е характерно, че измененията не се предават в</w:t>
        <w:br/>
        <w:t>поколенията.</w:t>
        <w:br/>
        <w:br/>
        <w:t>Модификациите са генотипни изменения, предизвикани от външни фактори на</w:t>
        <w:br/>
        <w:t>средата в индивиди със сходен фенотип.</w:t>
        <w:br/>
        <w:br/>
        <w:t>Измененията в наследствената информация, които са контролирани от</w:t>
        <w:br/>
        <w:t>клетките, не се считат за мутации.</w:t>
        <w:br/>
        <w:br/>
        <w:t>При бозайниците гъстотата на козината зависи от температурата на околната</w:t>
        <w:br/>
        <w:t>среда.</w:t>
        <w:br/>
        <w:br/>
        <w:t>Цветът на хибридната китайска иглика зависи от температурата и влажността</w:t>
        <w:br/>
        <w:t>на околната среда.</w:t>
        <w:br/>
        <w:br/>
        <w:t>Под влиянието на улгравиолетовите лъчи възникват промени в гъстотата и</w:t>
        <w:br/>
        <w:t>дължината на козината на хималайския заек.</w:t>
        <w:br/>
        <w:br/>
        <w:t>За модификациите е характерно, че са пропорционални на силата и</w:t>
        <w:br/>
        <w:t>продължителността на действие на фактора.</w:t>
        <w:br/>
        <w:br/>
        <w:t>Модификациите имат приспособително значение за индивидите и повечето от</w:t>
        <w:br/>
        <w:t>тях са обратими.</w:t>
        <w:br/>
        <w:br/>
        <w:t>В поколенията се унаследяват не самите белези, а само генетичната</w:t>
        <w:br/>
        <w:t>информация за формирането им в зависимост от условията на средата.</w:t>
        <w:br/>
        <w:br/>
        <w:t>Границите, в които даден белег се променя под действието на средата, се</w:t>
        <w:br/>
        <w:t>наричат норма на реакция.</w:t>
        <w:br/>
        <w:br/>
        <w:t>Границите на нормата на реакция са обусловени от фенотипа.</w:t>
        <w:br/>
        <w:br/>
        <w:t>Някои мутации могат да увеличат жизнеността и плодовитостта на</w:t>
        <w:br/>
        <w:t>организмите.</w:t>
        <w:br/>
        <w:br/>
        <w:t>Генотипната изменчивост бива комбинативна и мутационна.</w:t>
        <w:br/>
        <w:br/>
        <w:t>Комбинативната изменчивост е характерна само за видовете с безполово</w:t>
        <w:br/>
        <w:t>размножаване.</w:t>
        <w:br/>
        <w:br/>
        <w:t>Мутационната изменчивост е характерна за всички видове, независимо от</w:t>
        <w:br/>
        <w:t>начина им на размножаване.</w:t>
        <w:br/>
        <w:br/>
        <w:t>В зависимост от вида на клетките, в които са възникнали, мутацийге са</w:t>
        <w:br/>
        <w:t>доминантни и рецесивни.</w:t>
        <w:br/>
        <w:br/>
        <w:t>В зависимост от начина, по който се проявяват, мугациите са соматични и</w:t>
        <w:br/>
        <w:t>тенеративни.</w:t>
        <w:br/>
        <w:br/>
        <w:t>В зависимост от количеството на засегнатия генетичен материал мутациите</w:t>
        <w:br/>
        <w:t>биват: генни, хромозомни и геномни.</w:t>
        <w:br/>
        <w:br/>
        <w:t>В зависимост от влиянието им върху индивида, мутациите са летални и</w:t>
        <w:br/>
        <w:t>полулетални.</w:t>
        <w:br/>
        <w:br/>
        <w:t>Количеството на мазнините в тялото на човека е пример за признак с тясна</w:t>
        <w:br/>
        <w:t>норма на реакция.</w:t>
        <w:br/>
        <w:br/>
        <w:t>С широка норма на реакция са признаци, койго се определят от полимерни</w:t>
        <w:br/>
        <w:t>гени.</w:t>
        <w:br/>
        <w:br/>
        <w:t>Количеството на млякото при селскостопанските животни е пример за признак</w:t>
        <w:br/>
        <w:t>с широка норма на реакция.</w:t>
        <w:br/>
        <w:br/>
        <w:t xml:space="preserve"> </w:t>
        <w:br/>
      </w:r>
    </w:p>
    <w:p>
      <w:r>
        <w:t xml:space="preserve"> </w:t>
        <w:br/>
        <w:br/>
        <w:t>Сборник с тестови задачи за кандидатстудентски изпит по биология</w:t>
        <w:br/>
        <w:br/>
        <w:t>да „не 24. Модификационната изменчивост е ненаследствена, обратима и няма</w:t>
        <w:br/>
        <w:t>приспособителен характер.</w:t>
        <w:br/>
        <w:br/>
        <w:t>да не 25. Комбинативната изменчивост възниква в резултат от изменение на част от</w:t>
        <w:br/>
        <w:t>нуклеотидната последователност в определен ген.</w:t>
        <w:br/>
        <w:br/>
        <w:t>да &gt; не 26. Мутационната изменчивост възниква в резултат от случайното комбиниране на</w:t>
        <w:br/>
        <w:t>хромозомите в гаметите при мейозата</w:t>
        <w:br/>
        <w:br/>
        <w:t>да не 27. За пръв път терминът „мутация“ е въведен от августинския монах Грегор</w:t>
        <w:br/>
        <w:t>Мендел.</w:t>
        <w:br/>
        <w:br/>
        <w:t>да &gt; не 28. Полулеталните мутации причиняват смърт в следзародишното развитие преди</w:t>
        <w:br/>
        <w:br/>
        <w:t>достигане на полова зрялост.</w:t>
        <w:br/>
        <w:br/>
        <w:t>да „не 29. Индуцираните мутации са резултат на външно въздействие от мутагени като</w:t>
        <w:br/>
        <w:t>радиация, различни химикали и други.</w:t>
        <w:br/>
        <w:br/>
        <w:t>МУ. Опишете и обяснете</w:t>
        <w:br/>
        <w:t>1 Разликите между комбинативна и мутационна изменчивост.</w:t>
        <w:br/>
        <w:t>2. „Характеристики на модификациите и примери.</w:t>
        <w:br/>
        <w:t>3. Различните критерии за класификация на мутациите.</w:t>
        <w:br/>
        <w:t>4</w:t>
        <w:br/>
        <w:br/>
        <w:t>Норма на реакция.</w:t>
        <w:br/>
        <w:br/>
        <w:t xml:space="preserve"> </w:t>
        <w:br/>
        <w:br/>
        <w:t>Т. Отбележете с Х верния отговор</w:t>
        <w:br/>
        <w:br/>
        <w:t>1. Генните мутации са резултат от:</w:t>
        <w:br/>
        <w:t>а. променена структура на една или повече хромозоми</w:t>
        <w:br/>
        <w:t>6. промяна в нуклеотидната последователност на ДНК</w:t>
        <w:br/>
        <w:t>в. загуба на фрагмент от хромозома</w:t>
        <w:br/>
        <w:t>г. промяна в броя на хромозомите</w:t>
        <w:br/>
        <w:br/>
        <w:t>2. Последствие от генните мутации е:</w:t>
        <w:br/>
        <w:t>а. множественият алелизъм</w:t>
        <w:br/>
        <w:t>6. хромозомната аберация</w:t>
        <w:br/>
        <w:t>в. полиплоидията</w:t>
        <w:br/>
        <w:t>г. алоплоидията</w:t>
        <w:br/>
        <w:br/>
        <w:t>3. Генните рецесивни мутации биха се проявили фенотипно във всеки от посочените</w:t>
        <w:br/>
        <w:t>индивиди с изключение на:</w:t>
        <w:br/>
        <w:t>а. хемизиготи</w:t>
        <w:br/>
        <w:t>6. хетерозиготи</w:t>
        <w:br/>
        <w:t>в. хаплоиди</w:t>
        <w:br/>
        <w:t>г. хомозиготи</w:t>
        <w:br/>
        <w:br/>
        <w:t>4. Хромозомните мутации са резултат от промяна:</w:t>
        <w:br/>
        <w:t>а. в нуклеотидната последователност на определен ген</w:t>
        <w:br/>
        <w:t>6. вхромозомната последователност</w:t>
        <w:br/>
        <w:t>в. на структурата на една или повече хромозоми</w:t>
        <w:br/>
        <w:t>г. в нуклеотидната последователност на няколко гена</w:t>
        <w:br/>
        <w:br/>
        <w:t>- 181</w:t>
        <w:br/>
        <w:br/>
        <w:t xml:space="preserve"> </w:t>
        <w:br/>
      </w:r>
    </w:p>
    <w:p>
      <w:r>
        <w:t>182</w:t>
        <w:br/>
        <w:br/>
        <w:t>10.</w:t>
        <w:br/>
        <w:br/>
        <w:t>1.</w:t>
        <w:br/>
        <w:br/>
        <w:t>12.</w:t>
        <w:br/>
        <w:br/>
        <w:t>13.</w:t>
        <w:br/>
        <w:br/>
        <w:t>Медицински университет - Варна</w:t>
        <w:br/>
        <w:br/>
        <w:t>Делецията може да бъде:</w:t>
        <w:br/>
        <w:br/>
        <w:t>а. вътрехромозомна и междухромозомна</w:t>
        <w:br/>
        <w:t>6. вътрешна и терминална</w:t>
        <w:br/>
        <w:br/>
        <w:t>в. генотипна и фенотипна</w:t>
        <w:br/>
        <w:br/>
        <w:t>г. хромозомна и геномна</w:t>
        <w:br/>
        <w:br/>
        <w:t>Дупликацията е:</w:t>
        <w:br/>
        <w:br/>
        <w:t>а. междухромозомна мутация</w:t>
        <w:br/>
        <w:br/>
        <w:t>6. вътрехромозомна мутация, при която се губи фрагмент от хромозомата</w:t>
        <w:br/>
        <w:br/>
        <w:t>в. вътрехромозомна мутация, при която фрагмент е повторен в хромозомата</w:t>
        <w:br/>
        <w:t>г. завъртане на фрагмент в хромозомата на 180 градуса</w:t>
        <w:br/>
        <w:br/>
        <w:t>Инверсията е:</w:t>
        <w:br/>
        <w:br/>
        <w:t>а. завъртане на фрагмент в хромозомата на 180 градуса</w:t>
        <w:br/>
        <w:br/>
        <w:t>6. междухромозомна мутация</w:t>
        <w:br/>
        <w:br/>
        <w:t>в. вътрехромозомна мутация, при която се губи фрагмент от хромозомата</w:t>
        <w:br/>
        <w:br/>
        <w:t>г. вътрехромозомна мутация, при която фрагмент е повторен в хромозомата</w:t>
        <w:br/>
        <w:br/>
        <w:t>Транслокацията е:</w:t>
        <w:br/>
        <w:br/>
        <w:t>а. вътрехромозомна мутация, при която се губи фрагмент от хромозомата</w:t>
        <w:br/>
        <w:br/>
        <w:t>6. вътрехромозомна мутация, при която фрагмент е повторен в хромозомата</w:t>
        <w:br/>
        <w:br/>
        <w:t>в. завъртане на фрагмент в хромозомата на 180 градуса</w:t>
        <w:br/>
        <w:br/>
        <w:t>г. междухромозомна мутация, при която се обменят фрагменти между нехомоложни</w:t>
        <w:br/>
        <w:t>хромозоми</w:t>
        <w:br/>
        <w:br/>
        <w:t>Резултат от транслокацията е:</w:t>
        <w:br/>
        <w:br/>
        <w:t>а. инверсия на фрагмент в хромозомата</w:t>
        <w:br/>
        <w:br/>
        <w:t>6. делеция на фрагмент от хромозомага</w:t>
        <w:br/>
        <w:br/>
        <w:t>в. промяна в групите на скачване на гените в нехомоложни хромозоми</w:t>
        <w:br/>
        <w:t>г. увеличаване на броя на хромозомите</w:t>
        <w:br/>
        <w:br/>
        <w:t>Хромозомните аберации са причина за:</w:t>
        <w:br/>
        <w:t>а. модификационна изменчивост</w:t>
        <w:br/>
        <w:t>6. комбинативна изменчивост</w:t>
        <w:br/>
        <w:t>в. мутационна изменчивост</w:t>
        <w:br/>
        <w:t>г. скаченост на гените</w:t>
        <w:br/>
        <w:t>Геномните мутации са резултат от:</w:t>
        <w:br/>
        <w:t>а. промяна в броя на хромозомите</w:t>
        <w:br/>
        <w:t>6. промяна в структурата на хромозомите</w:t>
        <w:br/>
        <w:t>в. промяна в нуклеотидната последователност в хромозомите</w:t>
        <w:br/>
        <w:t>г. хромозомни аберации</w:t>
        <w:br/>
        <w:br/>
        <w:t>Геномните мутации биваг:</w:t>
        <w:br/>
        <w:br/>
        <w:t>а. полиплоидии и анеуплоидии</w:t>
        <w:br/>
        <w:t>6. вътрешни и терминални</w:t>
        <w:br/>
        <w:br/>
        <w:t>в. генни и хромозомни</w:t>
        <w:br/>
        <w:br/>
        <w:t>г. комбинативни и мутационни</w:t>
        <w:br/>
        <w:br/>
        <w:t>При растенията полиплоидията е два вида:</w:t>
        <w:br/>
        <w:t>а. вътрешна и терминална</w:t>
        <w:br/>
        <w:br/>
        <w:t>6. авгополиплоидия и алополиплоидия</w:t>
        <w:br/>
        <w:br/>
        <w:t>в. генна и хромозомна</w:t>
        <w:br/>
        <w:br/>
        <w:t>г. доминантна и рецесивна</w:t>
        <w:br/>
        <w:br/>
        <w:t xml:space="preserve"> </w:t>
        <w:br/>
        <w:br/>
        <w:t xml:space="preserve"> </w:t>
        <w:br/>
      </w:r>
    </w:p>
    <w:p>
      <w:r>
        <w:t>14.</w:t>
        <w:br/>
        <w:br/>
        <w:t>15.</w:t>
        <w:br/>
        <w:br/>
        <w:t>16.</w:t>
        <w:br/>
        <w:br/>
        <w:t>17.</w:t>
        <w:br/>
        <w:br/>
        <w:t>18.</w:t>
        <w:br/>
        <w:br/>
        <w:t>19.</w:t>
        <w:br/>
        <w:br/>
        <w:t>20.</w:t>
        <w:br/>
        <w:br/>
        <w:t>21.</w:t>
        <w:br/>
        <w:br/>
        <w:t>Сборник с тестови задачи за кандидатстудентски изпит по биология</w:t>
        <w:br/>
        <w:br/>
        <w:t>Полиплоидията е геномна мутация, при която:</w:t>
        <w:br/>
        <w:br/>
        <w:t>а. броят на хромозомите е променен от загуба или добавяне на отделни хромозоми</w:t>
        <w:br/>
        <w:br/>
        <w:t>6. броят на хромозомите е увеличен с един или повече хаплоидни хромозомни набора</w:t>
        <w:br/>
        <w:t>в. има неразделяне на хромозомите от отделни биваленти през анафаза | на мейозата</w:t>
        <w:br/>
        <w:t>г. има неразделяне на някои хроматиди през анафаза П на мейозата</w:t>
        <w:br/>
        <w:br/>
        <w:t>Анеуплоидията е геномна мутация, при която:</w:t>
        <w:br/>
        <w:br/>
        <w:t>а. броят на хромозомите е увеличен с един или повече хаплоидни хромозомни набори</w:t>
        <w:br/>
        <w:t>б. броят на хромозомите е променен от загуба или добавяне на отделни хромозоми</w:t>
        <w:br/>
        <w:br/>
        <w:t>в. клетката ес утгроен хромозомен набор</w:t>
        <w:br/>
        <w:br/>
        <w:t>г. клетката остава с удвоен хромозомен набор</w:t>
        <w:br/>
        <w:br/>
        <w:t>При монозомиите от зиготата се развива индивид с хромозомен набор:</w:t>
        <w:br/>
        <w:t>а 21-1</w:t>
        <w:br/>
        <w:t>6. 20+1</w:t>
        <w:br/>
        <w:t>в. 20+2</w:t>
        <w:br/>
        <w:t>г. 20-2</w:t>
        <w:br/>
        <w:br/>
        <w:t>При тризомиите от зиготата се развива индивид с хромозомен набор:</w:t>
        <w:br/>
        <w:t>а 2п-1</w:t>
        <w:br/>
        <w:br/>
        <w:t>6. 21+1</w:t>
        <w:br/>
        <w:t>в. 21+2</w:t>
        <w:br/>
        <w:t>г. 21-2</w:t>
        <w:br/>
        <w:br/>
        <w:t xml:space="preserve"> </w:t>
        <w:br/>
        <w:br/>
        <w:t>При тетразомиите от зиготата се развива индивид с хромозомен набор:</w:t>
        <w:br/>
        <w:t>а 20-1</w:t>
        <w:br/>
        <w:br/>
        <w:t>6. 21+1</w:t>
        <w:br/>
        <w:br/>
        <w:t>в. 20+2</w:t>
        <w:br/>
        <w:br/>
        <w:t>г. 21-2</w:t>
        <w:br/>
        <w:br/>
        <w:t>Мутациите, предизвикани от човека, се наричат:</w:t>
        <w:br/>
        <w:t>а. спонтанни</w:t>
        <w:br/>
        <w:br/>
        <w:t>0. индуцирани</w:t>
        <w:br/>
        <w:br/>
        <w:t>в. комбинативни</w:t>
        <w:br/>
        <w:br/>
        <w:t>г. полулетални</w:t>
        <w:br/>
        <w:br/>
        <w:t>Кое от посочените твърдения е характерно за автополиплоидията?</w:t>
        <w:br/>
        <w:br/>
        <w:t>а. не се среща при растения</w:t>
        <w:br/>
        <w:br/>
        <w:t>6. хромозомният набор се увеличава с един или повече хаплоидни набори</w:t>
        <w:br/>
        <w:br/>
        <w:t>в. представлява промяна на броя на хромозомите в отделна хомоложна двойка</w:t>
        <w:br/>
        <w:br/>
        <w:t>т. хромозомният набор на автополинлоида се получава след обединяване на диплоидни</w:t>
        <w:br/>
        <w:t>гамети от различни близки видове</w:t>
        <w:br/>
        <w:br/>
        <w:t>Кое от посочените твърдения е характерно за алополиплоидията?</w:t>
        <w:br/>
        <w:br/>
        <w:t>а. не се среща при растения</w:t>
        <w:br/>
        <w:br/>
        <w:t>6. пример за структурна хромозомна мутация</w:t>
        <w:br/>
        <w:br/>
        <w:t>в. представлява промяна на броя на хромозомите в отделна хомоложна двойка</w:t>
        <w:br/>
        <w:br/>
        <w:t>г. хромозомният набор на алополиплоида се получава от обединяване на хромозомните</w:t>
        <w:br/>
        <w:t>набори на два различни близки вида</w:t>
        <w:br/>
        <w:br/>
        <w:t xml:space="preserve"> </w:t>
        <w:br/>
        <w:br/>
        <w:t xml:space="preserve"> </w:t>
        <w:br/>
        <w:br/>
        <w:t>183</w:t>
        <w:br/>
      </w:r>
    </w:p>
    <w:p>
      <w:r>
        <w:t>Медицински университет - Варна</w:t>
        <w:br/>
        <w:br/>
        <w:t>22. Скритите мутации се дължат на:</w:t>
        <w:br/>
        <w:br/>
        <w:t>а.</w:t>
        <w:br/>
        <w:br/>
        <w:t>6.</w:t>
        <w:br/>
        <w:br/>
        <w:t>превръщане на кодон за една аминокиселина в стоп кодон поради замяна на един</w:t>
        <w:br/>
        <w:t>нуклеотид с друг в молекулата на ДНК</w:t>
        <w:br/>
        <w:br/>
        <w:t>превръщане на кодон за една аминокиселина в кодон за същата аминокиселина поради</w:t>
        <w:br/>
        <w:t>замяна на един нуклеотид с друг в молекулата на ДНК</w:t>
        <w:br/>
        <w:br/>
        <w:t>превръщане на кодон за една аминокиселина в кодон за друга аминокиселина поради</w:t>
        <w:br/>
        <w:t>замяна на един нуклеотид с друг в молекулата на ДНК :</w:t>
        <w:br/>
        <w:t>променени кодони в иРНК след вмъкване или отпадане на нуклеотиди в ДНК, в резултат</w:t>
        <w:br/>
        <w:t>на което се синтезира нефункциониращ протеин</w:t>
        <w:br/>
        <w:br/>
        <w:t>23. Кои от следните промени водят до растер-мутации:</w:t>
        <w:br/>
        <w:br/>
        <w:t>а.</w:t>
        <w:br/>
        <w:br/>
        <w:t>6.</w:t>
        <w:br/>
        <w:br/>
        <w:t>превръщане на кодон за една аминокиселина в стоп кодон поради замяна на един</w:t>
        <w:br/>
        <w:t>нуклеотид с друг в молекулата на ДНК</w:t>
        <w:br/>
        <w:br/>
        <w:t>превръщане на кодон за една аминокиселина в кодон за същата аминокиселина поради</w:t>
        <w:br/>
        <w:t>замяна на един нуклеотид с друг в молекулата на ДНК</w:t>
        <w:br/>
        <w:br/>
        <w:t>. превръщане на кодон за една аминокиселина в кодон за друга аминокиселина поради</w:t>
        <w:br/>
        <w:br/>
        <w:t>замяна на един нуклеотид с друг в молекулата на ДНК</w:t>
        <w:br/>
        <w:t>променен кодон в резултат на вмъкване или отпадане на един нуклеотид в молекулата на</w:t>
        <w:br/>
        <w:t>ДНК, в резултат на което се синтезира нефункциониращ протеин</w:t>
        <w:br/>
        <w:br/>
        <w:t>24. Анеуплоидията:</w:t>
        <w:br/>
        <w:br/>
        <w:t>а.</w:t>
        <w:br/>
        <w:t>6.</w:t>
        <w:br/>
        <w:t>в.</w:t>
        <w:br/>
        <w:t>г.</w:t>
        <w:br/>
        <w:br/>
        <w:t>най-често се отразява върху количественото измерение на признака при растенията</w:t>
        <w:br/>
        <w:t>е генна мутация</w:t>
        <w:br/>
        <w:br/>
        <w:t>нарушава генния баланс</w:t>
        <w:br/>
        <w:br/>
        <w:t>представлява увеличаване на хромозомите с един или повече хаплоидни набори</w:t>
        <w:br/>
        <w:br/>
        <w:t>25. Причини за възникване на полиплоидия са всички без:</w:t>
        <w:br/>
        <w:br/>
        <w:t>а.</w:t>
        <w:br/>
        <w:t>6.</w:t>
        <w:br/>
        <w:t>в.</w:t>
        <w:br/>
        <w:t>г.</w:t>
        <w:br/>
        <w:br/>
        <w:t>неразделяне на хромозомите по време на анафаза |</w:t>
        <w:br/>
        <w:br/>
        <w:t>неразделяне на хроматидите по време на анафаза П</w:t>
        <w:br/>
        <w:br/>
        <w:t>неразделяне на сестринските хроматиди на отделни хромозоми по време на анафаза П</w:t>
        <w:br/>
        <w:t>сливане на гамета с диплоиден хромозомен набор (21) с нормална гамета (п)</w:t>
        <w:br/>
        <w:br/>
        <w:t>26. Безсмислените мутации се дължат на:</w:t>
        <w:br/>
        <w:br/>
        <w:t>а.</w:t>
        <w:br/>
        <w:br/>
        <w:t>6.</w:t>
        <w:br/>
        <w:br/>
        <w:t>превръщане на кодон за една аминокиселина в стоп кодон поради замяна на един</w:t>
        <w:br/>
        <w:t>нуклеотид с друг в молекулата на ДНК</w:t>
        <w:br/>
        <w:br/>
        <w:t>превръщане на кодон за една аминокиселина в кодон за същата аминокиселина поради</w:t>
        <w:br/>
        <w:t>замяна на един нуклеотид с друг в молекулата на ДНК</w:t>
        <w:br/>
        <w:br/>
        <w:t>превръщане на кодон за една аминокиселина в кодон за друга аминокиселина поради</w:t>
        <w:br/>
        <w:t>замяна на един нуклеотид с друг в молекулата на ДНК</w:t>
        <w:br/>
        <w:br/>
        <w:t>променени кодони в иРНК след вмъкване или отпадане на нуклеотиди в ДНК, в резултат</w:t>
        <w:br/>
        <w:t>на което се синтезира нефункциониращ протеин</w:t>
        <w:br/>
        <w:br/>
        <w:t>П. Отбележете с Х комбинацията от верни твърдения (а, 6, в или г)</w:t>
        <w:br/>
        <w:br/>
        <w:t>184</w:t>
        <w:br/>
        <w:br/>
        <w:t>1. За генните мутации е характерно, че:</w:t>
        <w:br/>
        <w:br/>
        <w:t>1.</w:t>
        <w:br/>
        <w:br/>
        <w:t>2.</w:t>
        <w:br/>
        <w:t>3.</w:t>
        <w:br/>
        <w:t>4.</w:t>
        <w:br/>
        <w:br/>
        <w:t>са резултат от промяна в нуклеотидната последователност на гена</w:t>
        <w:br/>
        <w:br/>
        <w:t>са резултат от откъсване на фрагмент от хромозомата</w:t>
        <w:br/>
        <w:br/>
        <w:t>се проявяват веднага в хаплоидните организми</w:t>
        <w:br/>
        <w:br/>
        <w:t>са резултат от промяна в броя на хромозомите</w:t>
        <w:br/>
        <w:br/>
        <w:t>а 1,2</w:t>
        <w:br/>
        <w:br/>
        <w:t>6. 2,3</w:t>
        <w:br/>
        <w:br/>
        <w:t>в. 1,3</w:t>
        <w:br/>
        <w:t>3, 4</w:t>
        <w:br/>
        <w:br/>
        <w:t>з</w:t>
        <w:br/>
        <w:br/>
        <w:t xml:space="preserve"> </w:t>
        <w:br/>
        <w:br/>
        <w:t xml:space="preserve"> </w:t>
        <w:br/>
      </w:r>
    </w:p>
    <w:p>
      <w:r>
        <w:t xml:space="preserve"> </w:t>
        <w:br/>
        <w:br/>
        <w:t xml:space="preserve"> </w:t>
        <w:br/>
        <w:br/>
        <w:t>Сборник с тестови задачи за кандидатстудентски изпит по биология</w:t>
        <w:br/>
        <w:br/>
        <w:t>За хромозомните мутации е характерно, че:</w:t>
        <w:br/>
        <w:br/>
        <w:t>1.</w:t>
        <w:br/>
        <w:br/>
        <w:t>са резултат от промяна в броя на хромозомите</w:t>
        <w:br/>
        <w:br/>
        <w:t>2. са резултат от откъсване на фрагменти от хромозомите</w:t>
        <w:br/>
        <w:t>3.</w:t>
        <w:br/>
        <w:t>4. са резултат от промяна в структурата на хромозомите</w:t>
        <w:br/>
        <w:br/>
        <w:t>биват вътрехромозомни и междухромозомни</w:t>
        <w:br/>
        <w:br/>
        <w:t>а 1,2</w:t>
        <w:br/>
        <w:br/>
        <w:t>. 2,</w:t>
        <w:br/>
        <w:t>„1,</w:t>
        <w:br/>
        <w:t>1</w:t>
        <w:br/>
        <w:br/>
        <w:t>з</w:t>
        <w:br/>
        <w:br/>
        <w:t>&gt;</w:t>
        <w:br/>
        <w:br/>
        <w:t>4</w:t>
        <w:br/>
        <w:t>„4</w:t>
        <w:br/>
        <w:br/>
        <w:t>з- ва</w:t>
        <w:br/>
        <w:t>+ с</w:t>
        <w:br/>
        <w:br/>
        <w:t>За геномните мутации е характерно, че:</w:t>
        <w:br/>
        <w:br/>
        <w:t>1.</w:t>
        <w:br/>
        <w:br/>
        <w:t>2.</w:t>
        <w:br/>
        <w:t>3.</w:t>
        <w:br/>
        <w:t>4.</w:t>
        <w:br/>
        <w:br/>
        <w:t>са резултат от промяна в броя на хромозомите</w:t>
        <w:br/>
        <w:br/>
        <w:t>са резултат от промяна в нуклеотидната последователност на гена</w:t>
        <w:br/>
        <w:t>биват междухромозомни и вътрехромозомни</w:t>
        <w:br/>
        <w:br/>
        <w:t>са два вида - полиплоидия и анеуплоидия</w:t>
        <w:br/>
        <w:br/>
        <w:t>а. 1,2</w:t>
        <w:br/>
        <w:br/>
        <w:t>6. 1,4</w:t>
        <w:br/>
        <w:br/>
        <w:t>в. 3,4</w:t>
        <w:br/>
        <w:br/>
        <w:t>г. 2,4</w:t>
        <w:br/>
        <w:br/>
        <w:t>За делециите е характерно, че:</w:t>
        <w:br/>
        <w:br/>
        <w:t>1.</w:t>
        <w:br/>
        <w:br/>
        <w:t>2</w:t>
        <w:br/>
        <w:t>3.</w:t>
        <w:br/>
        <w:t>4.</w:t>
        <w:br/>
        <w:br/>
        <w:t>са междухромозомни мутации, при които се губи фрагмент от хромозомата</w:t>
        <w:br/>
        <w:t>са вътрехромозомни мутации, при които се губи фрагмент от хромозомата</w:t>
        <w:br/>
        <w:t>техен резултат е скъсяване на хромозомата</w:t>
        <w:br/>
        <w:br/>
        <w:t>биват вътрешни и терминални</w:t>
        <w:br/>
        <w:br/>
        <w:t>1,2</w:t>
        <w:br/>
        <w:br/>
        <w:t>- 2,3,4</w:t>
        <w:br/>
        <w:t>,3,4</w:t>
        <w:br/>
        <w:br/>
        <w:t>ляво»</w:t>
        <w:br/>
        <w:t>на ка Ко</w:t>
        <w:br/>
        <w:t>+ оо</w:t>
        <w:br/>
        <w:br/>
        <w:t>»</w:t>
        <w:br/>
        <w:br/>
        <w:t>Примери за хромозомни мутации са:</w:t>
        <w:br/>
        <w:br/>
        <w:t>1.</w:t>
        <w:br/>
        <w:br/>
        <w:t>2.</w:t>
        <w:br/>
        <w:t>3.</w:t>
        <w:br/>
        <w:t>4.</w:t>
        <w:br/>
        <w:br/>
        <w:t>инверсия</w:t>
        <w:br/>
        <w:t>дупликация</w:t>
        <w:br/>
        <w:t>анеуплоидия</w:t>
        <w:br/>
        <w:t>делеция</w:t>
        <w:br/>
        <w:br/>
        <w:t>а. 1,2,3</w:t>
        <w:br/>
        <w:br/>
        <w:t>6. 1,2,4</w:t>
        <w:br/>
        <w:br/>
        <w:t>в. 2,3,4</w:t>
        <w:br/>
        <w:br/>
        <w:t>г. 3,4</w:t>
        <w:br/>
        <w:br/>
        <w:t>Примери за геномни мутации са:</w:t>
        <w:br/>
        <w:br/>
        <w:t>1.</w:t>
        <w:br/>
        <w:br/>
        <w:t>2.</w:t>
        <w:br/>
        <w:t>3.</w:t>
        <w:br/>
        <w:t>4.</w:t>
        <w:br/>
        <w:br/>
        <w:t>транслокация</w:t>
        <w:br/>
        <w:t>инверсия</w:t>
        <w:br/>
        <w:t>монозомия</w:t>
        <w:br/>
        <w:t>алополиплоидия</w:t>
        <w:br/>
        <w:t>3,4</w:t>
        <w:br/>
        <w:t>. 1,2</w:t>
        <w:br/>
        <w:t>„2,3</w:t>
        <w:br/>
        <w:t>1,4</w:t>
        <w:br/>
        <w:br/>
        <w:t>,</w:t>
        <w:br/>
        <w:br/>
        <w:t>првов</w:t>
        <w:br/>
        <w:br/>
        <w:t xml:space="preserve"> </w:t>
        <w:br/>
        <w:br/>
        <w:t>185</w:t>
        <w:br/>
      </w:r>
    </w:p>
    <w:p>
      <w:r>
        <w:t>186</w:t>
        <w:br/>
        <w:br/>
        <w:t>10.</w:t>
        <w:br/>
        <w:br/>
        <w:t>1.</w:t>
        <w:br/>
        <w:br/>
        <w:t>Медицински университет - Варна</w:t>
        <w:br/>
        <w:br/>
        <w:t>За транслокациите е характерно, че:</w:t>
        <w:br/>
        <w:t>1. са междухромозомни мутации, при които се обменят фрагменти от нехомоложни</w:t>
        <w:br/>
        <w:t>хромозоми</w:t>
        <w:br/>
        <w:br/>
        <w:t>2. са междухромозомна мутация, при която се обменят фрагменти от хомоложни хромозоми</w:t>
        <w:br/>
        <w:t>- техен резултат е промяната на групите на скачване на гените</w:t>
        <w:br/>
        <w:t>4. нарушават правилното протичане на мейозата</w:t>
        <w:br/>
        <w:br/>
        <w:t>а 1,2,3</w:t>
        <w:br/>
        <w:t>6. 2,</w:t>
        <w:br/>
        <w:t>в. 1</w:t>
        <w:br/>
        <w:t>г</w:t>
        <w:br/>
        <w:br/>
        <w:t>и)</w:t>
        <w:br/>
        <w:br/>
        <w:t>3,4</w:t>
        <w:br/>
        <w:t>„3,4</w:t>
        <w:br/>
        <w:br/>
        <w:t>2,4</w:t>
        <w:br/>
        <w:br/>
        <w:t>&gt;</w:t>
        <w:br/>
        <w:br/>
        <w:t>Полиплоидия е геномна мутация, при която:</w:t>
        <w:br/>
        <w:t>1. има летален изход при повечето животни</w:t>
        <w:br/>
        <w:t>2. броят на хромозомите е увеличен с един или повече хаплоидни хромозомни набори</w:t>
        <w:br/>
        <w:t>3. са получени високодобивни сортове растения</w:t>
        <w:br/>
        <w:t>4. броят на хромозомите е променен от добавяне или загуба на отделни хромозоми</w:t>
        <w:br/>
        <w:t>а 1,</w:t>
        <w:br/>
        <w:br/>
        <w:t>ъ- ь</w:t>
        <w:br/>
        <w:br/>
        <w:t>2</w:t>
        <w:br/>
        <w:t>1,2,</w:t>
        <w:br/>
        <w:t>. 2,3</w:t>
        <w:br/>
        <w:t>3,4</w:t>
        <w:br/>
        <w:br/>
        <w:t>з</w:t>
        <w:br/>
        <w:br/>
        <w:t>зва</w:t>
        <w:br/>
        <w:br/>
        <w:t>Анеуплоидията е геномна мутация, при която:</w:t>
        <w:br/>
        <w:t>1. броят на хромозомите е променен с един или повече хаплоидни хромозомни набори</w:t>
        <w:br/>
        <w:t>2. резултатът е образуване на гамети с променен хаплоиден хромозомен набор</w:t>
        <w:br/>
        <w:t>3. броят на хромозомите е променен от загуба или добавяне на отделни хромозоми</w:t>
        <w:br/>
        <w:t>4. промените могат да се наблюдават със светлинен микроскоп</w:t>
        <w:br/>
        <w:t>а 1,2</w:t>
        <w:br/>
        <w:br/>
        <w:t>2»</w:t>
        <w:br/>
        <w:br/>
        <w:t>,</w:t>
        <w:br/>
        <w:br/>
        <w:t>нн о</w:t>
        <w:br/>
        <w:t>&gt; 52 (»</w:t>
        <w:br/>
        <w:t>Фо Бъ А</w:t>
        <w:br/>
        <w:br/>
        <w:t>б</w:t>
        <w:br/>
        <w:t>в.</w:t>
        <w:br/>
        <w:t>г.</w:t>
        <w:br/>
        <w:br/>
        <w:t>з 4,</w:t>
        <w:br/>
        <w:br/>
        <w:t>При растенията полиплоидията бива два вида:</w:t>
        <w:br/>
        <w:t>1. алополиплоидия</w:t>
        <w:br/>
        <w:t>2. анеуплоидия</w:t>
        <w:br/>
        <w:t>3. автополиплоидия</w:t>
        <w:br/>
        <w:t>4. тетразомия</w:t>
        <w:br/>
        <w:t>а 1,2</w:t>
        <w:br/>
        <w:t>б. 2,3</w:t>
        <w:br/>
        <w:t>в. 1,3</w:t>
        <w:br/>
        <w:t>г. 3,4</w:t>
        <w:br/>
        <w:t>Хромозомните мутации:</w:t>
        <w:br/>
        <w:t>1. могат да се наблюдават с микроскоп</w:t>
        <w:br/>
        <w:t>2. са два вида - точкови и растер-мутации</w:t>
        <w:br/>
        <w:t>3. засягат структурата само на една хромозома</w:t>
        <w:br/>
        <w:t>4. причиняват различни генетични синдроми</w:t>
        <w:br/>
        <w:t>а 1,3,4</w:t>
        <w:br/>
        <w:t>6. 2,3</w:t>
        <w:br/>
        <w:t>в. 1,</w:t>
        <w:br/>
        <w:t>г.</w:t>
        <w:br/>
        <w:br/>
        <w:t>1,3</w:t>
        <w:br/>
        <w:t>3,4</w:t>
        <w:br/>
        <w:br/>
        <w:t xml:space="preserve"> 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12. Видове генни мутации са:</w:t>
        <w:br/>
        <w:br/>
        <w:t>1.</w:t>
        <w:br/>
        <w:br/>
        <w:t>2</w:t>
        <w:br/>
        <w:t>3.</w:t>
        <w:br/>
        <w:t>4</w:t>
        <w:br/>
        <w:br/>
        <w:t>1.</w:t>
        <w:br/>
        <w:br/>
        <w:t>2</w:t>
        <w:br/>
        <w:t>3.</w:t>
        <w:br/>
        <w:t>4</w:t>
        <w:br/>
        <w:br/>
        <w:t xml:space="preserve"> </w:t>
        <w:br/>
        <w:br/>
        <w:t>| 1.</w:t>
        <w:br/>
        <w:br/>
        <w:t>2.</w:t>
        <w:br/>
        <w:br/>
        <w:t>К</w:t>
        <w:br/>
        <w:br/>
        <w:t>растер-мутации</w:t>
        <w:br/>
        <w:br/>
        <w:t>. делеция на един или повече нуклеотиди</w:t>
        <w:br/>
        <w:br/>
        <w:t>инсерция на един или повече нуклеотиди</w:t>
        <w:br/>
        <w:br/>
        <w:t>. инверсия на един нуклеотид</w:t>
        <w:br/>
        <w:br/>
        <w:t>а 1,2</w:t>
        <w:br/>
        <w:t>6. 1,2,3</w:t>
        <w:br/>
        <w:t>в. 2,3,4</w:t>
        <w:br/>
        <w:t>г. 2,3</w:t>
        <w:br/>
        <w:br/>
        <w:t>13. Геномните мутации:</w:t>
        <w:br/>
        <w:br/>
        <w:t>нямат еволюционно значение</w:t>
        <w:br/>
        <w:br/>
        <w:t>- се дължат на промени в структурата на хромозомите</w:t>
        <w:br/>
        <w:br/>
        <w:t>имат значение за селското стопанство</w:t>
        <w:br/>
        <w:br/>
        <w:t>. при животните в много от случаите са летални или полулетални</w:t>
        <w:br/>
        <w:br/>
        <w:t>а. 2,3</w:t>
        <w:br/>
        <w:t>6. 1,2,3</w:t>
        <w:br/>
        <w:t>в. 1,3,4</w:t>
        <w:br/>
        <w:t>г. 3,4</w:t>
        <w:br/>
        <w:br/>
        <w:t>14. Механизми, водещи до анеуплоидия, са:</w:t>
        <w:br/>
        <w:br/>
        <w:t>неразделяне на сестринските хроматиди на отделни хромозоми по време на второ</w:t>
        <w:br/>
        <w:t>мейотично делене</w:t>
        <w:br/>
        <w:br/>
        <w:t>сливане на сперматозоид с диплоиден набор хромозоми и яйцеклетка с хаплоиден набор</w:t>
        <w:br/>
        <w:t>хромозоми</w:t>
        <w:br/>
        <w:br/>
        <w:t>блокиране на анафазата на клетъчното делене</w:t>
        <w:br/>
        <w:br/>
        <w:t>неразделяне на някои биваленти по време на първо мейотично делене</w:t>
        <w:br/>
        <w:br/>
        <w:t>а 1,4</w:t>
        <w:br/>
        <w:br/>
        <w:t>б. 2,3</w:t>
        <w:br/>
        <w:br/>
        <w:t>в. 1,3,4</w:t>
        <w:br/>
        <w:t>г. 1,2</w:t>
        <w:br/>
        <w:br/>
        <w:t>&gt;</w:t>
        <w:br/>
        <w:br/>
        <w:t>15. Механизми, водещи до полиплоидия, са:</w:t>
        <w:br/>
        <w:br/>
        <w:t>1.</w:t>
        <w:br/>
        <w:br/>
        <w:t>2.</w:t>
        <w:br/>
        <w:br/>
        <w:t>неразделяне на сестринските хроматиди на отделни хромозоми по време на второ</w:t>
        <w:br/>
        <w:t>меийотично делене</w:t>
        <w:br/>
        <w:br/>
        <w:t>сливане на сперматозоид с хаплойден набор хромозоми и яйцеклетка с хаплоиден набор</w:t>
        <w:br/>
        <w:t>хромозоми</w:t>
        <w:br/>
        <w:br/>
        <w:t>сливане на сперматозоид с хацлойден набор хромозоми и яйцеклетка с диплоиден набор</w:t>
        <w:br/>
        <w:t>хромозоми</w:t>
        <w:br/>
        <w:br/>
        <w:t>неразделяне на всички биваленти по време на първото мейотично делене</w:t>
        <w:br/>
        <w:br/>
        <w:t>а. 3,4</w:t>
        <w:br/>
        <w:t>2,3</w:t>
        <w:br/>
        <w:t>1,3,4</w:t>
        <w:br/>
        <w:t>1,2,3</w:t>
        <w:br/>
        <w:br/>
        <w:t>пра</w:t>
        <w:br/>
        <w:br/>
        <w:t>16. Генните мутации:</w:t>
        <w:br/>
        <w:br/>
        <w:t>1</w:t>
        <w:br/>
        <w:br/>
        <w:t>2.</w:t>
        <w:br/>
        <w:t>3З.,</w:t>
        <w:br/>
        <w:t>4.</w:t>
        <w:br/>
        <w:br/>
        <w:t>са обратими изменения в ДНК</w:t>
        <w:br/>
        <w:t>променят броя на хромозомите</w:t>
        <w:br/>
        <w:t>са източник на нови алели</w:t>
        <w:br/>
        <w:br/>
        <w:t>в повечето случаи са рецесивни</w:t>
        <w:br/>
        <w:t>а. 3,4</w:t>
        <w:br/>
        <w:br/>
        <w:t>2,</w:t>
        <w:br/>
        <w:t>1,</w:t>
        <w:br/>
        <w:t>1</w:t>
        <w:br/>
        <w:br/>
        <w:t>з</w:t>
        <w:br/>
        <w:br/>
        <w:t>про</w:t>
        <w:br/>
        <w:t>Кю» 4» що</w:t>
        <w:br/>
        <w:br/>
        <w:t>„4</w:t>
        <w:br/>
        <w:t>3</w:t>
        <w:br/>
        <w:br/>
        <w:t>&gt;</w:t>
        <w:br/>
        <w:br/>
        <w:t xml:space="preserve"> </w:t>
        <w:br/>
        <w:br/>
        <w:t xml:space="preserve"> </w:t>
        <w:br/>
        <w:br/>
        <w:t>187</w:t>
        <w:br/>
      </w:r>
    </w:p>
    <w:p>
      <w:r>
        <w:t>Медицински университет - Варна</w:t>
        <w:br/>
        <w:br/>
        <w:t>Ш. Попълнете липсващите термини в текста</w:t>
        <w:br/>
        <w:br/>
        <w:t>188</w:t>
        <w:br/>
        <w:br/>
        <w:t>1.</w:t>
        <w:br/>
        <w:br/>
        <w:t>10.</w:t>
        <w:br/>
        <w:br/>
        <w:t>1.</w:t>
        <w:br/>
        <w:br/>
        <w:t>12.</w:t>
        <w:br/>
        <w:br/>
        <w:t>13.</w:t>
        <w:br/>
        <w:t>14.</w:t>
        <w:br/>
        <w:br/>
        <w:t>15.</w:t>
        <w:br/>
        <w:br/>
        <w:t>16.</w:t>
        <w:br/>
        <w:t>17.</w:t>
        <w:br/>
        <w:t>18.</w:t>
        <w:br/>
        <w:br/>
        <w:t>19.</w:t>
        <w:br/>
        <w:br/>
        <w:t>20.</w:t>
        <w:br/>
        <w:br/>
        <w:t>21.</w:t>
        <w:br/>
        <w:br/>
        <w:t>Генните мутации са резултат от промяна в последователност на</w:t>
        <w:br/>
        <w:br/>
        <w:t xml:space="preserve"> </w:t>
        <w:br/>
        <w:br/>
        <w:t xml:space="preserve"> </w:t>
        <w:br/>
        <w:br/>
        <w:t>Генните мутации не могат да се наблюдават сон микроскоп, за</w:t>
        <w:br/>
        <w:t>възникването им можем да съдим само по тяхната............-н.-- еее</w:t>
        <w:br/>
        <w:br/>
        <w:t>Структурните &gt; хромозомните мутации са два ОВИДа: еее и</w:t>
        <w:br/>
        <w:t>даодааардаиадираАерАДАКА според броя на засегнатите хромозоми.</w:t>
        <w:br/>
        <w:br/>
        <w:t xml:space="preserve">   </w:t>
        <w:br/>
        <w:br/>
        <w:t>Делецията е мутация, при която се губи „от</w:t>
        <w:br/>
        <w:t>хромозомата.</w:t>
        <w:br/>
        <w:br/>
        <w:t>Резултат от  делецията е... нее “.. она  хромозомата и загуба на</w:t>
        <w:br/>
        <w:t>ен ...,„ информация.</w:t>
        <w:br/>
        <w:br/>
        <w:t>Дупликацията е вътрехромозомна мутация, при КОЯТО 1... ..неенененнннннн е повторен два</w:t>
        <w:br/>
        <w:br/>
        <w:t>ВЛИ ПОВЕЧЕ ПЪТИ В........ нн ааненечененанинея</w:t>
        <w:br/>
        <w:br/>
        <w:t>Резултатът от дупликацията е.. на хромозомата и увеличаване на броя</w:t>
        <w:br/>
        <w:br/>
        <w:t xml:space="preserve"> </w:t>
        <w:br/>
        <w:br/>
        <w:t xml:space="preserve"> </w:t>
        <w:br/>
        <w:br/>
        <w:t>Обикновено големите дупликации намаляват..............ъ.ененннннннн Ина</w:t>
        <w:br/>
        <w:t>на индивидите.</w:t>
        <w:br/>
        <w:t>Инверсията е..........анчененененнннее мутация, при която фрагментът не се губи, а само се</w:t>
        <w:br/>
        <w:br/>
        <w:t>а на 180 градуса.</w:t>
        <w:br/>
        <w:br/>
        <w:t>Резултатът от инверсията е промяна в последователноестта на</w:t>
        <w:br/>
        <w:t>хромозомата, като това нарушава образуването на биваленти и правилното протичане на</w:t>
        <w:br/>
        <w:br/>
        <w:t xml:space="preserve"> </w:t>
        <w:br/>
        <w:br/>
        <w:t>МеЖДу а начеланеаеаинана “аа хромозоми.</w:t>
        <w:br/>
        <w:br/>
        <w:t>Резултатът от транслокацията е промяна в групите На .......неееенненененнння на гените в</w:t>
        <w:br/>
        <w:t>а рравовававачоновокововввони хромозоми.</w:t>
        <w:br/>
        <w:br/>
        <w:t>Геномните мутации са два ВИДА: ...........ннненененннння е Инннннненненениеннннененн</w:t>
        <w:br/>
        <w:br/>
        <w:t>При геномните мутации има промяна в...... па аалавочавовалавевава на хромозомите, без да се</w:t>
        <w:br/>
        <w:t>Променя ..........ъаиенаночаенанннна им</w:t>
        <w:br/>
        <w:br/>
        <w:t>Полиплоидията е геномна мутация, при която броят НА ннноненееенение на наланиня е увеличен с</w:t>
        <w:br/>
        <w:t>ОДИН ИЛИ ПОВЕЧЕ... онченовноаванинина хромозомни набори.</w:t>
        <w:br/>
        <w:br/>
        <w:t>При растенията полиплойидията е два ВИДа: ......... |. онееенеененененна 17 ДАНАААРАРААААРАНАРААААААВААААРА</w:t>
        <w:br/>
        <w:t>За животните ПОЛИПЛоИдията е...............ененененнннет ИЛИ а. .нанинанинеаиеаеинанинвно мутация.</w:t>
        <w:br/>
        <w:t>Анеуплоидията е геномна мутация, при която броят 5 1: АРАААРНАРИАААААНАААААНАААНАА е променен от</w:t>
        <w:br/>
        <w:t>загуба или добавяне На ............-аненненеененннна хромозоми от хромозомния набор.</w:t>
        <w:br/>
        <w:br/>
        <w:t>Тризомия се получава, когато нормална гамета се оплоди от гамета с хромозомен набор</w:t>
        <w:br/>
        <w:t>паалонавани ни атаачееаоввати хромозоми и от зиготата се развива индивид с хромозомен набор</w:t>
        <w:br/>
        <w:br/>
        <w:t>Когато кодон за една .........ененеененненнннн се превърне в един от стоп кодоните, в резултат</w:t>
        <w:br/>
        <w:t>на което транслацията преждевременно спира, мутацията се нарича...</w:t>
        <w:br/>
        <w:br/>
        <w:t xml:space="preserve"> </w:t>
        <w:br/>
        <w:br/>
        <w:t>Случайно възникналите в природата мутации се Наричат 1... ,„ а</w:t>
        <w:br/>
        <w:t>предизвиканите целенасочено от човека мутации Са... нн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t>22. Когато сестринските 1... ....ачаненененнен на хромозомата не се разделят през</w:t>
        <w:br/>
        <w:t>даи на мейозата, се получават две мутирали гамети.</w:t>
        <w:br/>
        <w:br/>
        <w:t>23. Инверсиите намалят плодовитостта, тъй като през нечетен на мейозата се</w:t>
        <w:br/>
        <w:t>нарушава образуването на биваленти и не се образуваг годни...</w:t>
        <w:br/>
        <w:br/>
        <w:t xml:space="preserve"> </w:t>
        <w:br/>
        <w:br/>
        <w:t>24. При полиплоидията броят на... ае се запазва непроменен, но се увеличава</w:t>
        <w:br/>
        <w:br/>
        <w:t>ТУ. Отбележете с Х верните (да) и неверните (не) твърдения</w:t>
        <w:br/>
        <w:br/>
        <w:t>да не 1. Резултат от генните мутации е възникването на различните алели на даден ген.</w:t>
        <w:br/>
        <w:br/>
        <w:t>да не 2. Генните мутации веднага се проявяват фенотипно в хаплоидните организми</w:t>
        <w:br/>
        <w:br/>
        <w:t>да не 3. Генните мутации могат да се наблюдават със светлинен микроскоп.</w:t>
        <w:br/>
        <w:br/>
        <w:t>да не 4. Геномните мутации биват два вида: вътрехромозомни и междухромозомни.</w:t>
        <w:br/>
        <w:br/>
        <w:t>да не 5. В зависимост от съдбата на фрагмента вътрехромозомните мутации са:</w:t>
        <w:br/>
        <w:t>делеция, дупликация и инверсия.</w:t>
        <w:br/>
        <w:br/>
        <w:t>да не 6. Делецията е вътрехромозомна мутация, при която има скъсяване на</w:t>
        <w:br/>
        <w:t>хромозомата и загуба на наследствена информация.</w:t>
        <w:br/>
        <w:br/>
        <w:t>да не 7. “ Инверсията е вътрехромозомна мутация, при която фрагмент е повторен два</w:t>
        <w:br/>
        <w:t>или повече пъти в хромозомата.</w:t>
        <w:br/>
        <w:br/>
        <w:t>да не 8. „Дупликацията е мутация, при която фрагмент е повторен два или повече пъти в</w:t>
        <w:br/>
        <w:t>хромозомата.</w:t>
        <w:br/>
        <w:br/>
        <w:t>да не 9. “Инверсията е вътрехромозомна мутация, при която фрагмент не се губи от</w:t>
        <w:br/>
        <w:t>хромозомата, а само се завърта на 180 градуса.</w:t>
        <w:br/>
        <w:br/>
        <w:t>да не 10. Транслокацията е междухромозомна мутация, при която се обменят фрагменти</w:t>
        <w:br/>
        <w:t>между нехомоложни хромозоми.</w:t>
        <w:br/>
        <w:br/>
        <w:t>да не 11. Резултат от инверсиите е промяна в групите на скачване на гените в</w:t>
        <w:br/>
        <w:t>нехомоложни хромозоми.</w:t>
        <w:br/>
        <w:br/>
        <w:t>да не 12. Хромозомните мутации се наричаг още хромозомни аберации.</w:t>
        <w:br/>
        <w:br/>
        <w:t>да не 13. Повечето хромозомни мутации не могат да се наблюдават със светлинен</w:t>
        <w:br/>
        <w:t>микроскоп.</w:t>
        <w:br/>
        <w:br/>
        <w:t>да не 14. Геномните мутации са два вида: анеуплоидия и полиплоидия.</w:t>
        <w:br/>
        <w:br/>
        <w:t>да не 15. Физиологично във всеки организъм възникват спонтанни мутации.</w:t>
        <w:br/>
        <w:br/>
        <w:t>да не 16. Алополиплоидните организми имат хромозомни набори от два различни вида</w:t>
        <w:br/>
        <w:t>растения.</w:t>
        <w:br/>
        <w:br/>
        <w:t>да &gt; не 17. Жизнеспособни полиплоидни форми се срещат при някои риби и земноводни.</w:t>
        <w:br/>
        <w:br/>
        <w:t>да не 18. При автгополиплоидите хаплоидният хромозомен набор на два вида се повтаря</w:t>
        <w:br/>
        <w:t>няколко пъти.</w:t>
        <w:br/>
        <w:br/>
        <w:t>да не 19. Причина за полиплоидиите са неразделяне на отделни хромозоми от</w:t>
        <w:br/>
        <w:t>бивалентите през анафаза 1 или неразделяне на някои хроматиди през анафаза</w:t>
        <w:br/>
        <w:t>2 на мейозата.</w:t>
        <w:br/>
        <w:br/>
        <w:t>да не 20. Тетразомия се получава, когато нормална гамета се оплоди от гамета с удвоен</w:t>
        <w:br/>
        <w:br/>
        <w:t>хромозомен набор.</w:t>
        <w:br/>
        <w:br/>
        <w:t xml:space="preserve"> </w:t>
        <w:br/>
        <w:br/>
        <w:t>- 189</w:t>
        <w:br/>
        <w:br/>
        <w:t xml:space="preserve"> </w:t>
        <w:br/>
      </w:r>
    </w:p>
    <w:p>
      <w:r>
        <w:t>Медицински университет - Варна</w:t>
        <w:br/>
        <w:br/>
        <w:t>да &gt; не 21. Транслокациите променят групите на скачване на гените.</w:t>
        <w:br/>
        <w:br/>
        <w:t>да &gt; не 22. Неразделянето на отделни биваленти по време на анафаза П е причина за</w:t>
        <w:br/>
        <w:t>анеуплоидия.</w:t>
        <w:br/>
        <w:br/>
        <w:t>да &gt; не 23. Повечето културни растения са анеуплоиди.</w:t>
        <w:br/>
        <w:br/>
        <w:t>да не 24. Причина за възникване на полиплоидия е неразделяне на удвоените</w:t>
        <w:br/>
        <w:t>хромозоми.</w:t>
        <w:br/>
        <w:br/>
        <w:t>да не 25. Генните мутации засягат само един нуклеотид.</w:t>
        <w:br/>
        <w:br/>
        <w:t>У. Опишете и обяснете</w:t>
        <w:br/>
        <w:t>Видове хромозомни мутации.</w:t>
        <w:br/>
        <w:t>Видове геномни мутации.</w:t>
        <w:br/>
        <w:br/>
        <w:t>Видове генни мутации.</w:t>
        <w:br/>
        <w:br/>
        <w:t>жк» юс</w:t>
        <w:br/>
        <w:br/>
        <w:t>Причините за възникване и значението на геномните мутации.</w:t>
        <w:br/>
        <w:br/>
        <w:t>"ТЕМА 51. НАСЛЕДСТВЕНИ БОЛЕСТИ ПРИ ЧОВЕКА</w:t>
        <w:br/>
        <w:br/>
        <w:t>1. Отбележете с Х верния отговор</w:t>
        <w:br/>
        <w:br/>
        <w:t>1. Наследствените болести при човека не се причиняват от промени в:</w:t>
        <w:br/>
        <w:t>а. генома</w:t>
        <w:br/>
        <w:t>6. гените</w:t>
        <w:br/>
        <w:t>в. фенотипа</w:t>
        <w:br/>
        <w:t>г. хромозомите</w:t>
        <w:br/>
        <w:br/>
        <w:t>2. Синдром се нарича:</w:t>
        <w:br/>
        <w:t>а. цялостната съвкупност от гени</w:t>
        <w:br/>
        <w:t>6. съвкупност от симптоми, характерни за дадена болест</w:t>
        <w:br/>
        <w:t>в. съвкупност от симптоми, характерни за даден орган</w:t>
        <w:br/>
        <w:t>г. съвкупност от мутации в дадена тъкан</w:t>
        <w:br/>
        <w:br/>
        <w:t>3. Наследствените болести при човека се разделят на две големи групи:</w:t>
        <w:br/>
        <w:t>а. вътрешни и външни</w:t>
        <w:br/>
        <w:t>6. мутационни и модификационни</w:t>
        <w:br/>
        <w:t>в. прости и сложни</w:t>
        <w:br/>
        <w:t>г. хромозомни и молекулни</w:t>
        <w:br/>
        <w:br/>
        <w:t>4. Молекулните болести възникват в резултат на:</w:t>
        <w:br/>
        <w:t>а. геномни мутации</w:t>
        <w:br/>
        <w:t>6. генни мутации</w:t>
        <w:br/>
        <w:t>в. хромозомни мутации</w:t>
        <w:br/>
        <w:t>г. модификационни мутации</w:t>
        <w:br/>
        <w:br/>
        <w:t>5. Пример за ензимопатия е:</w:t>
        <w:br/>
        <w:t>а. анемията на Кули</w:t>
        <w:br/>
        <w:t>6. хемоглобинопатията</w:t>
        <w:br/>
        <w:t>в. албинизмът</w:t>
        <w:br/>
        <w:t>г. синдромът на Гърнър</w:t>
        <w:br/>
        <w:br/>
        <w:t xml:space="preserve"> </w:t>
        <w:br/>
        <w:br/>
        <w:t>190 инди. ркзцади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6. Пример за хемоглобинопатия е:</w:t>
        <w:br/>
        <w:t>а. далтонизмът</w:t>
        <w:br/>
        <w:t>6. хемофилията</w:t>
        <w:br/>
        <w:t>в. албинизмът</w:t>
        <w:br/>
        <w:t>г. сърповидно-клетъчната анемия</w:t>
        <w:br/>
        <w:br/>
        <w:t>7. “Таласемиите са пример за:</w:t>
        <w:br/>
        <w:t>а. хемоглобинопатия</w:t>
        <w:br/>
        <w:t>6. ензимопатия</w:t>
        <w:br/>
        <w:t>в. болести, дължащи се на генетични дефекти на клетъчните рецептори</w:t>
        <w:br/>
        <w:t>г. фармако-генетични дефекти</w:t>
        <w:br/>
        <w:br/>
        <w:t>8. Разпространението на таласемиите се свързва със:</w:t>
        <w:br/>
        <w:t>а. Централна Африка</w:t>
        <w:br/>
        <w:t>6. Средиземноморието</w:t>
        <w:br/>
        <w:t>в. Южна Америка</w:t>
        <w:br/>
        <w:t>г. Далечния изток</w:t>
        <w:br/>
        <w:br/>
        <w:t>9. "Таласемиите са резултат от мутации в:</w:t>
        <w:br/>
        <w:t>а. доминантни гени</w:t>
        <w:br/>
        <w:t>6. регулаторни гени</w:t>
        <w:br/>
        <w:t>в. рецесивни гени</w:t>
        <w:br/>
        <w:t>г. модификаторни гени</w:t>
        <w:br/>
        <w:br/>
        <w:t>10. Синдромът на котешкото мяукане се дължи на:</w:t>
        <w:br/>
        <w:t>а. монозомия на 5 хромозома</w:t>
        <w:br/>
        <w:t>6. тризомия на 15 хромозома</w:t>
        <w:br/>
        <w:t>в. делеция в 5 хромозома</w:t>
        <w:br/>
        <w:t>г. делеция в 15 хромозома</w:t>
        <w:br/>
        <w:br/>
        <w:t>11. Синдромът на Прайдар-Уили се дължи на:</w:t>
        <w:br/>
        <w:t>а. делеция на 5 хромозома</w:t>
        <w:br/>
        <w:t>6. делеция на 15 хромозома</w:t>
        <w:br/>
        <w:t>в. тетразомия на 5 хромозома</w:t>
        <w:br/>
        <w:t>г. монозомия 15 хромозома</w:t>
        <w:br/>
        <w:br/>
        <w:t>12. Синдромът на Даун е тризомия на:</w:t>
        <w:br/>
        <w:t>а. 21 хромозома</w:t>
        <w:br/>
        <w:t>6. 18 хромозома</w:t>
        <w:br/>
        <w:t>в. 15 хромозома</w:t>
        <w:br/>
        <w:t>г. 13 хромозома</w:t>
        <w:br/>
        <w:br/>
        <w:t>13. Синдромът на Патау е тризомия на:</w:t>
        <w:br/>
        <w:t>а. 21 хромозома</w:t>
        <w:br/>
        <w:t>6. 17 хромозома</w:t>
        <w:br/>
        <w:t>в. 13 хромозома</w:t>
        <w:br/>
        <w:t>г. 18 хромозома</w:t>
        <w:br/>
        <w:br/>
        <w:t>14. Синдромът на Едуардс е тризомия на:</w:t>
        <w:br/>
        <w:t>а. 13 хромозома</w:t>
        <w:br/>
        <w:t>6. 18 хромозома</w:t>
        <w:br/>
        <w:t>в. 21 хромозома</w:t>
        <w:br/>
        <w:t>г. 15 хромозома</w:t>
        <w:br/>
        <w:br/>
        <w:t>ш 191</w:t>
        <w:br/>
        <w:br/>
        <w:t xml:space="preserve"> </w:t>
        <w:br/>
        <w:br/>
        <w:t xml:space="preserve"> </w:t>
        <w:br/>
      </w:r>
    </w:p>
    <w:p>
      <w:r>
        <w:t>192</w:t>
        <w:br/>
        <w:br/>
        <w:t>15.</w:t>
        <w:br/>
        <w:br/>
        <w:t>16.</w:t>
        <w:br/>
        <w:br/>
        <w:t>17.</w:t>
        <w:br/>
        <w:br/>
        <w:t>18.</w:t>
        <w:br/>
        <w:br/>
        <w:t>19.</w:t>
        <w:br/>
        <w:br/>
        <w:t>20.</w:t>
        <w:br/>
        <w:br/>
        <w:t>21.</w:t>
        <w:br/>
        <w:br/>
        <w:t>22.</w:t>
        <w:br/>
        <w:br/>
        <w:t>23.</w:t>
        <w:br/>
        <w:br/>
        <w:t>Медицински университет - Варна</w:t>
        <w:br/>
        <w:br/>
        <w:t>Най-често срещаното хромозомно заболяване при новородените е синдром на:</w:t>
        <w:br/>
        <w:t>а. Клайнфелтър</w:t>
        <w:br/>
        <w:br/>
        <w:t>6. Търнър</w:t>
        <w:br/>
        <w:br/>
        <w:t>в. Патау</w:t>
        <w:br/>
        <w:br/>
        <w:t>г. Даун</w:t>
        <w:br/>
        <w:br/>
        <w:t>Кариотипът на хората със синдром на Клайнфелтър е:</w:t>
        <w:br/>
        <w:br/>
        <w:t>а 45 ХО</w:t>
        <w:br/>
        <w:br/>
        <w:t>6. 47 ХХУ</w:t>
        <w:br/>
        <w:br/>
        <w:t>в. 47 ХХХ</w:t>
        <w:br/>
        <w:br/>
        <w:t>г. 47 ХУУ</w:t>
        <w:br/>
        <w:br/>
        <w:t>Кариотипът на хората сьс синдром на Търнър е:</w:t>
        <w:br/>
        <w:t>а. 45 ХО</w:t>
        <w:br/>
        <w:br/>
        <w:t>6. 47 ХХУ</w:t>
        <w:br/>
        <w:br/>
        <w:t>в. 47 ХУУ</w:t>
        <w:br/>
        <w:br/>
        <w:t>г. 47 ХХХХ</w:t>
        <w:br/>
        <w:br/>
        <w:t>Кариотипът на хората със синдрома на „свръхжени“ е:</w:t>
        <w:br/>
        <w:t>а 47 ХХУ</w:t>
        <w:br/>
        <w:br/>
        <w:t>6. 45 ХО</w:t>
        <w:br/>
        <w:br/>
        <w:t>в. 47 ХХХ</w:t>
        <w:br/>
        <w:br/>
        <w:t>г. 47 ХУУ</w:t>
        <w:br/>
        <w:br/>
        <w:t>Момичетата със синдром на Търнър:</w:t>
        <w:br/>
        <w:br/>
        <w:t>а. са със следния кариотип 47 ХХХ</w:t>
        <w:br/>
        <w:br/>
        <w:t>6. имат недоразвити яйчници</w:t>
        <w:br/>
        <w:br/>
        <w:t>в. имаг аномалии в гласовия апарат</w:t>
        <w:br/>
        <w:br/>
        <w:t>г. притежаваг делеция в късото рамо на 5-та хромозома</w:t>
        <w:br/>
        <w:br/>
        <w:t>Кое заболяване се унаследява автозомно-доминантно?</w:t>
        <w:br/>
        <w:t>а. синдром на Марфан</w:t>
        <w:br/>
        <w:br/>
        <w:t>6. синдром на котешкото мяукане</w:t>
        <w:br/>
        <w:br/>
        <w:t>в. рахит, резистентен към витамин О</w:t>
        <w:br/>
        <w:br/>
        <w:t>г. албинизъм</w:t>
        <w:br/>
        <w:br/>
        <w:t>Кое заболяване се унаследява автозомно-рецесивно?</w:t>
        <w:br/>
        <w:t>а. далтонизъм</w:t>
        <w:br/>
        <w:br/>
        <w:t>6. синдром на котешкото мяукане</w:t>
        <w:br/>
        <w:br/>
        <w:t>в. рахит, резистентен към витамин О</w:t>
        <w:br/>
        <w:br/>
        <w:t>г. фенилкетонурия</w:t>
        <w:br/>
        <w:br/>
        <w:t>Кое заболяване се дължи на генетичен дефект на клетъчните рецептори?</w:t>
        <w:br/>
        <w:t>а. муковисцидоза</w:t>
        <w:br/>
        <w:br/>
        <w:t>6. албинизъм</w:t>
        <w:br/>
        <w:br/>
        <w:t>в. галактоземия</w:t>
        <w:br/>
        <w:br/>
        <w:t>г. фенилкетонурия</w:t>
        <w:br/>
        <w:br/>
        <w:t>Кое заболяване се отнася към групата на ензимопатиите?</w:t>
        <w:br/>
        <w:t>а. муковисцидоза</w:t>
        <w:br/>
        <w:br/>
        <w:t>6. сърповидно-клетъчна анемия</w:t>
        <w:br/>
        <w:br/>
        <w:t>в. таласемия</w:t>
        <w:br/>
        <w:br/>
        <w:t>г. фенилкетонурия</w:t>
        <w:br/>
        <w:br/>
        <w:t xml:space="preserve"> 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t>П. Отбележете с Х комбинацията от верни твърдения (а, 6, в или г)</w:t>
        <w:br/>
        <w:br/>
        <w:t>1. Методите, използвани в генетиката на човека, са:</w:t>
        <w:br/>
        <w:t>1. цитологичен метод</w:t>
        <w:br/>
        <w:t>2. цитолитичен метод</w:t>
        <w:br/>
        <w:t>3. родословно дърво</w:t>
        <w:br/>
        <w:t>4. амниоцентеза</w:t>
        <w:br/>
        <w:t>а 1,3,4</w:t>
        <w:br/>
        <w:t>6. 2,4</w:t>
        <w:br/>
        <w:t>в. 1,2</w:t>
        <w:br/>
        <w:t>г. 2,3,4</w:t>
        <w:br/>
        <w:br/>
        <w:t>2. В резултат на генни мутации са следните заболявания:</w:t>
        <w:br/>
        <w:t>1. синдром на Даун</w:t>
        <w:br/>
        <w:t>2. синдром на котешкото мяукане</w:t>
        <w:br/>
        <w:t>3. таласемия</w:t>
        <w:br/>
        <w:t>4. сърповидно-клетъчна анемия</w:t>
        <w:br/>
        <w:t>а 12</w:t>
        <w:br/>
        <w:t>б. 2,3</w:t>
        <w:br/>
        <w:t>в. 3,4</w:t>
        <w:br/>
        <w:t>г. 2,4</w:t>
        <w:br/>
        <w:br/>
        <w:t>3. Болести, свързани с генни мутации, са:</w:t>
        <w:br/>
        <w:t>1. хемофилия</w:t>
        <w:br/>
        <w:t>2. далтонизъм</w:t>
        <w:br/>
        <w:t>3. албинизъм</w:t>
        <w:br/>
        <w:t>4. синдром на Търнър</w:t>
        <w:br/>
        <w:t>а 2,4</w:t>
        <w:br/>
        <w:br/>
        <w:t>„4</w:t>
        <w:br/>
        <w:t>„2,3</w:t>
        <w:br/>
        <w:t>3,4</w:t>
        <w:br/>
        <w:br/>
        <w:t>пве</w:t>
        <w:br/>
        <w:t>юн</w:t>
        <w:br/>
        <w:br/>
        <w:t>&gt;</w:t>
        <w:br/>
        <w:br/>
        <w:t>4. Болести, свързани с хромозомни мутации, са:</w:t>
        <w:br/>
        <w:t>1. котешко мяукане</w:t>
        <w:br/>
        <w:t>2. синдром на Търнър</w:t>
        <w:br/>
        <w:t>3. синдром на Даун</w:t>
        <w:br/>
        <w:t>4. синдром на Прайдар-Уили</w:t>
        <w:br/>
        <w:t>а 1,2</w:t>
        <w:br/>
        <w:t>6. 2,3</w:t>
        <w:br/>
        <w:t>в 1,4</w:t>
        <w:br/>
        <w:t>г. 4,3</w:t>
        <w:br/>
        <w:br/>
        <w:t>5. Болести, свързани с геномни мугации, са:</w:t>
        <w:br/>
        <w:t>1. синдром на Даун</w:t>
        <w:br/>
        <w:t>2. синдром на Патау</w:t>
        <w:br/>
        <w:t>3. синдром на Прайдар-Уили</w:t>
        <w:br/>
        <w:t>4. синдром на Търнър</w:t>
        <w:br/>
        <w:t>1,2,4</w:t>
        <w:br/>
        <w:t>- 2,3</w:t>
        <w:br/>
        <w:t>.1,3,4</w:t>
        <w:br/>
        <w:t>3,4</w:t>
        <w:br/>
        <w:br/>
        <w:t>з</w:t>
        <w:br/>
        <w:br/>
        <w:t>зров</w:t>
        <w:br/>
        <w:br/>
        <w:t xml:space="preserve"> </w:t>
        <w:br/>
        <w:br/>
        <w:t xml:space="preserve"> </w:t>
        <w:br/>
        <w:br/>
        <w:t>4. 193</w:t>
        <w:br/>
        <w:br/>
        <w:t xml:space="preserve"> </w:t>
        <w:br/>
      </w:r>
    </w:p>
    <w:p>
      <w:r>
        <w:t>Медицински университет - Варна</w:t>
        <w:br/>
        <w:br/>
        <w:t>6. Към молекулните болести се причисляват:</w:t>
        <w:br/>
        <w:t>1. анеуплоидиите</w:t>
        <w:br/>
        <w:t>2. хемоглобинопатиите</w:t>
        <w:br/>
        <w:t>3. ензимопатиите</w:t>
        <w:br/>
        <w:t>4. таласемиите</w:t>
        <w:br/>
        <w:t>а. 1,2,3</w:t>
        <w:br/>
        <w:t>6. 1,3,4</w:t>
        <w:br/>
        <w:t>в. 1,2,4</w:t>
        <w:br/>
        <w:t>г. 2,3,4</w:t>
        <w:br/>
        <w:br/>
        <w:t>7. Болните със синдрома на Търнър имат:</w:t>
        <w:br/>
        <w:t>1. нисък ръст</w:t>
        <w:br/>
        <w:t>2. недоразвити полови органи</w:t>
        <w:br/>
        <w:t>3. недоразвит ларинкс</w:t>
        <w:br/>
        <w:t>4. умствена изостаналост</w:t>
        <w:br/>
        <w:t>а. 1,2,3</w:t>
        <w:br/>
        <w:t>6. 1,3</w:t>
        <w:br/>
        <w:t>в. 3,4</w:t>
        <w:br/>
        <w:t>г. 1,2,4</w:t>
        <w:br/>
        <w:br/>
        <w:t>8. Болните със синдрома на Даун имат:</w:t>
        <w:br/>
        <w:br/>
        <w:t>1. умствена изостаналост</w:t>
        <w:br/>
        <w:br/>
        <w:t>2. недоразвит ларинкс</w:t>
        <w:br/>
        <w:br/>
        <w:t>3. вродени сърдечни пороци</w:t>
        <w:br/>
        <w:br/>
        <w:t>4. монголоидни очи</w:t>
        <w:br/>
        <w:t>а 1,2,3</w:t>
        <w:br/>
        <w:t>6. 2,3,4</w:t>
        <w:br/>
        <w:t>в. 1,3,4</w:t>
        <w:br/>
        <w:br/>
        <w:t>г. 2,4</w:t>
        <w:br/>
        <w:br/>
        <w:t>9. Болните със синдрома на Клайнфелтър имат:</w:t>
        <w:br/>
        <w:t>1. слабо окосмяване на брадата</w:t>
        <w:br/>
        <w:t>2. недоразвити полови органи</w:t>
        <w:br/>
        <w:t>3. монголоидни очи</w:t>
        <w:br/>
        <w:t>4. окосмяване и отлагане на подкожна мазнина от женски тип</w:t>
        <w:br/>
        <w:t>а. 1,3,4</w:t>
        <w:br/>
        <w:t>6. 1,2,3</w:t>
        <w:br/>
        <w:t>- 3,4</w:t>
        <w:br/>
        <w:t>1,2,4</w:t>
        <w:br/>
        <w:br/>
        <w:t>10. Резултат от ензимопатиите са:</w:t>
        <w:br/>
        <w:t>1. липса на краен продукт на някоя биохимична реакция</w:t>
        <w:br/>
        <w:t>2. образуване на непълноценен хемоглобин</w:t>
        <w:br/>
        <w:t>3. пагологично натрупване на субстрат</w:t>
        <w:br/>
        <w:t>4. натрупване на междинни метаболити в метаболитна верига</w:t>
        <w:br/>
        <w:t>а 1,2</w:t>
        <w:br/>
        <w:br/>
        <w:t>&gt;</w:t>
        <w:br/>
        <w:br/>
        <w:t>в</w:t>
        <w:br/>
        <w:t>Т.</w:t>
        <w:br/>
        <w:br/>
        <w:t>„4</w:t>
        <w:br/>
        <w:br/>
        <w:t>ове</w:t>
        <w:br/>
        <w:t>го</w:t>
        <w:br/>
        <w:t>(03 62 69</w:t>
        <w:br/>
        <w:t>+</w:t>
        <w:br/>
        <w:br/>
        <w:t xml:space="preserve"> </w:t>
        <w:br/>
        <w:br/>
        <w:t>194 ---- --</w:t>
        <w:br/>
        <w:br/>
        <w:t xml:space="preserve"> </w:t>
        <w:br/>
      </w:r>
    </w:p>
    <w:p>
      <w:r>
        <w:t xml:space="preserve"> </w:t>
        <w:br/>
        <w:br/>
        <w:t>1.</w:t>
        <w:br/>
        <w:br/>
        <w:t>12.</w:t>
        <w:br/>
        <w:br/>
        <w:t>13.</w:t>
        <w:br/>
        <w:br/>
        <w:t>14.</w:t>
        <w:br/>
        <w:br/>
        <w:t>15.</w:t>
        <w:br/>
        <w:br/>
        <w:t>Сборник с тестови задачи за кандидатстудентски изпит по биология</w:t>
        <w:br/>
        <w:br/>
        <w:t>Пример за хемоглобинопатии са:</w:t>
        <w:br/>
        <w:t>1. анемията на Кули</w:t>
        <w:br/>
        <w:br/>
        <w:t>2. далтонизмът</w:t>
        <w:br/>
        <w:br/>
        <w:t>3. таласемията</w:t>
        <w:br/>
        <w:br/>
        <w:t>4. сърповидно-клетъчната анемия</w:t>
        <w:br/>
        <w:t>1,2,3</w:t>
        <w:br/>
        <w:br/>
        <w:t>пвОР</w:t>
        <w:br/>
        <w:br/>
        <w:t>Автозомно-рецесивни заболявания са:</w:t>
        <w:br/>
        <w:t>1. муковисцидоза</w:t>
        <w:br/>
        <w:t>2. албинизъм</w:t>
        <w:br/>
        <w:t>3. рахит, резистентен към витамин О</w:t>
        <w:br/>
        <w:t>4. далтонизъм</w:t>
        <w:br/>
        <w:t>а 1,2,3</w:t>
        <w:br/>
        <w:t>,3,4</w:t>
        <w:br/>
        <w:t>„4</w:t>
        <w:br/>
        <w:t>2</w:t>
        <w:br/>
        <w:br/>
        <w:t>,</w:t>
        <w:br/>
        <w:br/>
        <w:t>нра</w:t>
        <w:br/>
        <w:t>юн</w:t>
        <w:br/>
        <w:br/>
        <w:t>Х-свързани рецесивни заболявания са:</w:t>
        <w:br/>
        <w:t>1. муковисцидоза</w:t>
        <w:br/>
        <w:t>2. хемофилия</w:t>
        <w:br/>
        <w:t>3. рахит, резистентен към витамин О</w:t>
        <w:br/>
        <w:t>4. далтонизъм</w:t>
        <w:br/>
        <w:t>а. 1,2,4</w:t>
        <w:br/>
        <w:t>„4</w:t>
        <w:br/>
        <w:br/>
        <w:t>&gt;</w:t>
        <w:br/>
        <w:br/>
        <w:t>,</w:t>
        <w:br/>
        <w:br/>
        <w:t>пвеа</w:t>
        <w:br/>
        <w:t>-ю</w:t>
        <w:br/>
        <w:t>КО 4 09</w:t>
        <w:br/>
        <w:br/>
        <w:t>»</w:t>
        <w:br/>
        <w:br/>
        <w:t>Синдроми, свързани с геномни мутации на половите хромозоми, са синдром на:</w:t>
        <w:br/>
        <w:br/>
        <w:t>1. Клайнфелтър</w:t>
        <w:br/>
        <w:br/>
        <w:t>2. Патау</w:t>
        <w:br/>
        <w:br/>
        <w:t>3. Даун</w:t>
        <w:br/>
        <w:br/>
        <w:t>4. Търнър</w:t>
        <w:br/>
        <w:br/>
        <w:t>а 1,2,4</w:t>
        <w:br/>
        <w:br/>
        <w:t>- 1,3,4</w:t>
        <w:br/>
        <w:br/>
        <w:t>- 14</w:t>
        <w:br/>
        <w:t>1,2</w:t>
        <w:br/>
        <w:br/>
        <w:t>з</w:t>
        <w:br/>
        <w:br/>
        <w:t>зва</w:t>
        <w:br/>
        <w:br/>
        <w:t>Синдроми, свързани с геномни мутации на автозомите, са синдром на:</w:t>
        <w:br/>
        <w:br/>
        <w:t>1. Клайнфелтър</w:t>
        <w:br/>
        <w:br/>
        <w:t>2. Патау</w:t>
        <w:br/>
        <w:br/>
        <w:t>3. Даун</w:t>
        <w:br/>
        <w:br/>
        <w:t>4. Търнър</w:t>
        <w:br/>
        <w:br/>
        <w:t>а 1,2,4</w:t>
        <w:br/>
        <w:br/>
        <w:t>.1,3,4</w:t>
        <w:br/>
        <w:br/>
        <w:t>. 2,3</w:t>
        <w:br/>
        <w:t>2,3</w:t>
        <w:br/>
        <w:br/>
        <w:t>&gt;</w:t>
        <w:br/>
        <w:br/>
        <w:t>зше</w:t>
        <w:br/>
        <w:br/>
        <w:t>,4</w:t>
        <w:br/>
        <w:br/>
        <w:t xml:space="preserve"> </w:t>
        <w:br/>
        <w:br/>
        <w:t>195</w:t>
        <w:br/>
      </w:r>
    </w:p>
    <w:p>
      <w:r>
        <w:t>16.</w:t>
        <w:br/>
        <w:br/>
        <w:t>17.</w:t>
        <w:br/>
        <w:br/>
        <w:t>18.</w:t>
        <w:br/>
        <w:br/>
        <w:t>19.</w:t>
        <w:br/>
        <w:br/>
        <w:t>Медицински университет - Варна</w:t>
        <w:br/>
        <w:br/>
        <w:t>Наследствените болести:</w:t>
        <w:br/>
        <w:t>1. се изучават от медицинската генетика</w:t>
        <w:br/>
        <w:t>2. имат успешно лечение</w:t>
        <w:br/>
        <w:t>3. не се повлияват от факторите на средата</w:t>
        <w:br/>
        <w:t>4. възникват само в резултат на геномни мутации</w:t>
        <w:br/>
        <w:t>а 1,2,4</w:t>
        <w:br/>
        <w:t>6. 1,3,4</w:t>
        <w:br/>
        <w:t>в. 1,3</w:t>
        <w:br/>
        <w:t>г. 2,3,4</w:t>
        <w:br/>
        <w:br/>
        <w:t>Ензимопатии с дефект във въглехидратната обмяна са:</w:t>
        <w:br/>
        <w:t>1.. галактоземия</w:t>
        <w:br/>
        <w:br/>
        <w:t>2. фенилкетонурия</w:t>
        <w:br/>
        <w:br/>
        <w:t>3. лактозна непоносимост</w:t>
        <w:br/>
        <w:br/>
        <w:t>4. муковисцидоза</w:t>
        <w:br/>
        <w:br/>
        <w:t>Ензимопатии с дефект в аминокиселинната и белтъчната обмяна са:</w:t>
        <w:br/>
        <w:t>1. галактоземия</w:t>
        <w:br/>
        <w:t>2. фенилкетонурия</w:t>
        <w:br/>
        <w:t>3. лактозна непоносимост</w:t>
        <w:br/>
        <w:t>4. албинизъм</w:t>
        <w:br/>
        <w:t>а 1,2,4</w:t>
        <w:br/>
        <w:t>6. 1,3</w:t>
        <w:br/>
        <w:t>в. 2,4</w:t>
        <w:br/>
        <w:t>г. 2,3,4</w:t>
        <w:br/>
        <w:br/>
        <w:t>Болните със синдрома на Едуардс имат:</w:t>
        <w:br/>
        <w:br/>
        <w:t>1. аномалии на скелета</w:t>
        <w:br/>
        <w:br/>
        <w:t>2. аномалии на отделителната система</w:t>
        <w:br/>
        <w:br/>
        <w:t>3. тежко физическо и умствено изоставане</w:t>
        <w:br/>
        <w:br/>
        <w:t>4. допълнителна 13 хромозома в кариотипа си</w:t>
        <w:br/>
        <w:br/>
        <w:t>1,3,4</w:t>
        <w:br/>
        <w:br/>
        <w:t>1,2,3</w:t>
        <w:br/>
        <w:br/>
        <w:t>.3,4</w:t>
        <w:br/>
        <w:t>1,2</w:t>
        <w:br/>
        <w:br/>
        <w:t>&gt;</w:t>
        <w:br/>
        <w:br/>
        <w:t>Пвов</w:t>
        <w:br/>
        <w:br/>
        <w:t>„4</w:t>
        <w:br/>
        <w:br/>
        <w:t>Ш. Попълнете липсващите термини в текста</w:t>
        <w:br/>
        <w:br/>
        <w:t>196</w:t>
        <w:br/>
        <w:br/>
        <w:t>1.</w:t>
        <w:br/>
        <w:br/>
        <w:t>Наследствените болести при човека се разделят на две големи Групи: новаци и</w:t>
        <w:br/>
        <w:t>и болести.</w:t>
        <w:br/>
        <w:t>Сърповидно-клетъчната анемия е резултат отлашщщнщнцана.. мутация в ген, кодиращ бета-</w:t>
        <w:br/>
        <w:br/>
        <w:t>веригата наи</w:t>
        <w:br/>
        <w:br/>
        <w:t>Мутациите, които водяг до синтезиране На... хемоглобини, предизвикват</w:t>
        <w:br/>
        <w:t>заболявания, Наречени ........ааааечеаненннна</w:t>
        <w:br/>
        <w:br/>
        <w:t xml:space="preserve"> </w:t>
        <w:br/>
        <w:br/>
        <w:t>Синдромът на Едуардс е пример за</w:t>
        <w:br/>
        <w:t>нн хромозома.</w:t>
        <w:br/>
        <w:br/>
        <w:t>. мутация и се дължи на тризомия на</w:t>
        <w:br/>
        <w:br/>
        <w:t>Албинизмът е пример за наследствена болест, при която не се синтезира определен</w:t>
        <w:br/>
        <w:t>Неа и липсва краен... В биохимичната реакция.</w:t>
        <w:br/>
        <w:br/>
        <w:t xml:space="preserve"> </w:t>
        <w:br/>
      </w:r>
    </w:p>
    <w:p>
      <w:r>
        <w:t>10.</w:t>
        <w:br/>
        <w:br/>
        <w:t>1.</w:t>
        <w:br/>
        <w:br/>
        <w:t>12.</w:t>
        <w:br/>
        <w:br/>
        <w:t>13.</w:t>
        <w:br/>
        <w:br/>
        <w:t>14.</w:t>
        <w:br/>
        <w:br/>
        <w:t>15.</w:t>
        <w:br/>
        <w:br/>
        <w:t>16.</w:t>
        <w:br/>
        <w:br/>
        <w:t>17.</w:t>
        <w:br/>
        <w:br/>
        <w:t>18.</w:t>
        <w:br/>
        <w:br/>
        <w:t>Сборник с тестови задачи за кандидатстудентски изпит по биология</w:t>
        <w:br/>
        <w:br/>
        <w:t>При хемофилията има рецесивна мутация на ген В... хромозомата.</w:t>
        <w:br/>
        <w:t>Рецесивните хомозиготи по тази мутация не оцеляват и от това заболяване страдат само</w:t>
        <w:br/>
        <w:br/>
        <w:t>При фармако-генегичните дефекти липсват определени .. . и това води до</w:t>
        <w:br/>
        <w:br/>
        <w:t>промяна в действието на много........... ааа веваловенна</w:t>
        <w:br/>
        <w:br/>
        <w:t xml:space="preserve"> </w:t>
        <w:br/>
        <w:br/>
        <w:t xml:space="preserve"> </w:t>
        <w:br/>
        <w:br/>
        <w:t>Синдромът котешко мяукане е пример за........ ен мутация и основният симптом е</w:t>
        <w:br/>
        <w:t>Синдромът на Прайдар-Уили е пример за еее мутация и е резултат от</w:t>
        <w:br/>
        <w:t>еее в 15-а хромозома.</w:t>
        <w:br/>
        <w:br/>
        <w:t>Причина за далтонизма е........ и .... мутация на ген в Х-хромозомата, като тя не е</w:t>
        <w:br/>
        <w:t>Ица и ог нея страдат и мъже, и жени.</w:t>
        <w:br/>
        <w:br/>
        <w:t>Синдромът на Даун е пример за....... мн и... мутация, при която Има..............-. и</w:t>
        <w:br/>
        <w:t>на 21-ва хромозома.</w:t>
        <w:br/>
        <w:br/>
        <w:t>Кариотипът на болните със синдрома на Даун се обозначава С. ннеен или</w:t>
        <w:br/>
        <w:t>Синдромът на Патау е пример за... ноенене мутация, при която има тризомия на</w:t>
        <w:br/>
        <w:t>пени нн .... хромозома.</w:t>
        <w:br/>
        <w:br/>
        <w:t xml:space="preserve"> </w:t>
        <w:br/>
        <w:br/>
        <w:t>Синдромът на Търнър е пример за... .. на Х-хромозомата, при която болните са</w:t>
        <w:br/>
        <w:t>с недоразвити ......... органи и дефекти в развитието на костите, сърцето и</w:t>
        <w:br/>
        <w:br/>
        <w:t>отделителната система.</w:t>
        <w:br/>
        <w:br/>
        <w:t xml:space="preserve"> </w:t>
        <w:br/>
        <w:br/>
        <w:t xml:space="preserve"> </w:t>
        <w:br/>
        <w:br/>
        <w:t>Синдромът на Клайнфелтър е пример за... еее на Х-хромозомата и кариотипът</w:t>
        <w:br/>
        <w:t>на хората в...</w:t>
        <w:br/>
        <w:br/>
        <w:t>Синдромът на котешкото мяукане се дължи НА сее в</w:t>
        <w:br/>
        <w:br/>
        <w:t>хромозома.</w:t>
        <w:br/>
        <w:br/>
        <w:t>Фенилкетонурията се унаследява авто30мно- нн и е свързана с дефект в</w:t>
        <w:br/>
        <w:t>иаценанение „който участва в обмяната на аминокиселината фенилаланин.</w:t>
        <w:br/>
        <w:t>Автозомно-доминантните заболявания се проявяват фенотипно както В. по</w:t>
        <w:br/>
        <w:t>доминантния алел на гена, такаи В... нееееене индивиди.</w:t>
        <w:br/>
        <w:br/>
        <w:t>ТУ. Отбележете с Х верните (да) и неверните (не) твърдения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не 1 &gt; Заболяванията, причинени от промяна в генома, са наследствени болести.</w:t>
        <w:br/>
        <w:br/>
        <w:t>не 2. „ Амниоцентезата е метод в генетиката, при който се взема околоплодна течност</w:t>
        <w:br/>
        <w:t>и клетките в нея се подлагат на биохимичен, хромозомен и ДНК-анализ.</w:t>
        <w:br/>
        <w:br/>
        <w:t>не 3. Наследствените болести при човека се делят на две големи групи: фенотипни и</w:t>
        <w:br/>
        <w:t>генотипни болести.</w:t>
        <w:br/>
        <w:br/>
        <w:t>не 4. Най-честата хромозомна мутация при човека е откъсване на хромозомен</w:t>
        <w:br/>
        <w:t>фраг менг, а най-честата геномна мутация е полиплоидията.</w:t>
        <w:br/>
        <w:br/>
        <w:t>не 5. Молекулните болести възникват в резултат на геномни мутации и могат да</w:t>
        <w:br/>
        <w:t>засегнат регулаторни и структурни гени.</w:t>
        <w:br/>
        <w:br/>
        <w:t>не 6. Сърповидно-клетъчната анемия е пример за хемоглобинопатия, при която се</w:t>
        <w:br/>
        <w:t>образува аномален хемоглобин.</w:t>
        <w:br/>
        <w:br/>
        <w:t>не 7. При таласемиите има мутация в регулаторните хемоглобинови гени и се</w:t>
        <w:br/>
        <w:t>синтезира аномален хемоглобин.</w:t>
        <w:br/>
        <w:br/>
        <w:t>197</w:t>
        <w:br/>
        <w:br/>
        <w:t xml:space="preserve"> </w:t>
        <w:br/>
      </w:r>
    </w:p>
    <w:p>
      <w:r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10.</w:t>
        <w:br/>
        <w:br/>
        <w:t>1.</w:t>
        <w:br/>
        <w:br/>
        <w:t>12.</w:t>
        <w:br/>
        <w:br/>
        <w:t>13.</w:t>
        <w:br/>
        <w:t>14.</w:t>
        <w:br/>
        <w:t>15.</w:t>
        <w:br/>
        <w:t>16.</w:t>
        <w:br/>
        <w:t>17.</w:t>
        <w:br/>
        <w:br/>
        <w:t>18.</w:t>
        <w:br/>
        <w:t>19.</w:t>
        <w:br/>
        <w:t>20.</w:t>
        <w:br/>
        <w:t>21.</w:t>
        <w:br/>
        <w:t>22.</w:t>
        <w:br/>
        <w:t>23.</w:t>
        <w:br/>
        <w:br/>
        <w:t>24.</w:t>
        <w:br/>
        <w:t>25.</w:t>
        <w:br/>
        <w:t>26.</w:t>
        <w:br/>
        <w:br/>
        <w:t>Медицински университет - Варна</w:t>
        <w:br/>
        <w:br/>
        <w:t>Рецесивна мутация на ген в Х-хромозомата причинява хемофилията, от която</w:t>
        <w:br/>
        <w:t>страдат както мъже, така и жени.</w:t>
        <w:br/>
        <w:br/>
        <w:t>Дородовата диагностика включва определяне на генетичния риск за увреждане</w:t>
        <w:br/>
        <w:t>на потомството и прогнозиране и профилактика на наследствените аномалии.</w:t>
        <w:br/>
        <w:br/>
        <w:t>Синдромът котешко мяукане е свързан с делеция на 15 хромозома и аномалии</w:t>
        <w:br/>
        <w:t>в гласовия апарат.</w:t>
        <w:br/>
        <w:br/>
        <w:t>Синдромът на Прайдар-Уили е геномна мутация, водеща до патологично</w:t>
        <w:br/>
        <w:t>затлъстяване при болните.</w:t>
        <w:br/>
        <w:br/>
        <w:t>Анеуплоидиите могат да засегнат както половите хромозоми, така и</w:t>
        <w:br/>
        <w:t>автозомите.</w:t>
        <w:br/>
        <w:br/>
        <w:t>Синдромът на Патау е тризомия на 13 хромозома.</w:t>
        <w:br/>
        <w:br/>
        <w:t>Синдромът на Едуардс е тризомия на 18 хромозома.</w:t>
        <w:br/>
        <w:br/>
        <w:t>Кариотипът на болните със синдрома на Даун е 47, ХХ 21+ или 47, ХХ 18+.</w:t>
        <w:br/>
        <w:t>Кариотипът на болните със синдрома на Търнър е 47, ХХУ.</w:t>
        <w:br/>
        <w:br/>
        <w:t>Синдромът на „свръхмъже“ е анеуплоидия на У-хромозомата, като кариотипът</w:t>
        <w:br/>
        <w:t>на болните е 46, УУ.</w:t>
        <w:br/>
        <w:br/>
        <w:t>При синдрома на Клайнфелтър болните са мъже с кариотип 47, ХХУ.</w:t>
        <w:br/>
        <w:t>Сърповидно-клетъчната анемия е резултат от точкова мутация.</w:t>
        <w:br/>
        <w:t>Таласемията е резултат от безсмислена мутация в регулаторен ген.</w:t>
        <w:br/>
        <w:t>Пример за автозомно-рецесивно заболяване е албинизмът.</w:t>
        <w:br/>
        <w:t>Синдромът на Патау се дължи на структурна хромозомна мутация.</w:t>
        <w:br/>
        <w:br/>
        <w:t>Х-свързано доминантно се унаследяват рахитът, резистентен към витамин О, и</w:t>
        <w:br/>
        <w:t>цветната слепота</w:t>
        <w:br/>
        <w:br/>
        <w:t>Синдромът на котешкото мяукане се дължи на дупликация в пета хромозома.</w:t>
        <w:br/>
        <w:t>Синдромът на Марфан е полигенно генетично заболяване.</w:t>
        <w:br/>
        <w:br/>
        <w:t>Моногенни генетични заболявания настъпват в резултат на мутация на един</w:t>
        <w:br/>
        <w:t>ген - за цепки на небцето, проблеми с интелекта и други.</w:t>
        <w:br/>
        <w:br/>
        <w:t>У. Опишете и обяснете</w:t>
        <w:br/>
        <w:br/>
        <w:t>198</w:t>
        <w:br/>
        <w:br/>
        <w:t>1.</w:t>
        <w:br/>
        <w:t>2.</w:t>
        <w:br/>
        <w:t>3.</w:t>
        <w:br/>
        <w:br/>
        <w:t>Методите, изнолзвани в генетиката на човека.</w:t>
        <w:br/>
        <w:br/>
        <w:t>Хромозомните наследствени болести.</w:t>
        <w:br/>
        <w:br/>
        <w:t>Болести, дължащи се на генни мутации.</w:t>
        <w:br/>
        <w:br/>
        <w:t xml:space="preserve"> </w:t>
        <w:br/>
        <w:br/>
        <w:t xml:space="preserve"> </w:t>
        <w:br/>
      </w:r>
    </w:p>
    <w:p>
      <w:r>
        <w:t xml:space="preserve"> </w:t>
        <w:br/>
        <w:br/>
        <w:t>Сборник с тестови задачи за кандидатстудентски изпит по биология</w:t>
        <w:br/>
        <w:br/>
        <w:t>ЕРА</w:t>
        <w:br/>
        <w:br/>
        <w:t xml:space="preserve"> </w:t>
        <w:br/>
        <w:br/>
        <w:t xml:space="preserve"> </w:t>
        <w:br/>
        <w:br/>
        <w:t>„НА СЪЩЕСТВУВАНЕ НА ВИДА“</w:t>
        <w:br/>
        <w:br/>
        <w:t>1. Отбележете с Х верния отговор</w:t>
        <w:br/>
        <w:br/>
        <w:t>1.</w:t>
        <w:br/>
        <w:br/>
        <w:t>Популацията е група от индивиди:</w:t>
        <w:br/>
        <w:br/>
        <w:t>а.</w:t>
        <w:br/>
        <w:t>6.</w:t>
        <w:br/>
        <w:t>в.</w:t>
        <w:br/>
        <w:t>г.</w:t>
        <w:br/>
        <w:br/>
        <w:t>на даден вид</w:t>
        <w:br/>
        <w:br/>
        <w:t>на различни видове</w:t>
        <w:br/>
        <w:t>на един род</w:t>
        <w:br/>
        <w:br/>
        <w:t>на едно семейство</w:t>
        <w:br/>
        <w:br/>
        <w:t>В природата съществуват три основни вида популации:</w:t>
        <w:br/>
        <w:br/>
        <w:t>а.</w:t>
        <w:br/>
        <w:t>б.</w:t>
        <w:br/>
        <w:t>в.</w:t>
        <w:br/>
        <w:t>г.</w:t>
        <w:br/>
        <w:br/>
        <w:t>географска, екологична и елементарна</w:t>
        <w:br/>
        <w:t>географска, екологична и егологична</w:t>
        <w:br/>
        <w:br/>
        <w:t>географска, елементарна и етологична</w:t>
        <w:br/>
        <w:t>етологична, елементарна и екологична</w:t>
        <w:br/>
        <w:br/>
        <w:t>За случайното разпределение на индивидите в популацията е вярно, че:</w:t>
        <w:br/>
        <w:br/>
        <w:t>а.</w:t>
        <w:br/>
        <w:t>б.</w:t>
        <w:br/>
        <w:t>в.</w:t>
        <w:br/>
        <w:br/>
        <w:t>се среща при еднородни условия на средата във всички части на теригорията</w:t>
        <w:br/>
        <w:br/>
        <w:t>между индивидите има враждебни взаимоотношения</w:t>
        <w:br/>
        <w:br/>
        <w:t>възниква в резултат на разлика в условията на средата (светлина, температура, влажност</w:t>
        <w:br/>
        <w:t>и др.)</w:t>
        <w:br/>
        <w:br/>
        <w:t>се наблюдава при силна конкуренция между индивидите в популацията и враждебни</w:t>
        <w:br/>
        <w:t>отношения</w:t>
        <w:br/>
        <w:br/>
        <w:t>Елементарните популации:</w:t>
        <w:br/>
        <w:br/>
        <w:t>а.</w:t>
        <w:br/>
        <w:t>6.</w:t>
        <w:br/>
        <w:t>в.</w:t>
        <w:br/>
        <w:t>г.</w:t>
        <w:br/>
        <w:br/>
        <w:t>се характеризират с липса на контакт между индивидите в популациите</w:t>
        <w:br/>
        <w:t>са по-висок ранг спрямо екологичните популации</w:t>
        <w:br/>
        <w:br/>
        <w:t>се формират в границите на екологичните популация на вида</w:t>
        <w:br/>
        <w:br/>
        <w:t>са характерни само за растенията</w:t>
        <w:br/>
        <w:br/>
        <w:t>За популацията не е характерно, че индивидите които я изграждат:</w:t>
        <w:br/>
        <w:br/>
        <w:t>а.</w:t>
        <w:br/>
        <w:t>6.</w:t>
        <w:br/>
        <w:t>в.</w:t>
        <w:br/>
        <w:t>г.</w:t>
        <w:br/>
        <w:br/>
        <w:t>населяват част от ареала на вида</w:t>
        <w:br/>
        <w:br/>
        <w:t>са от различни видове</w:t>
        <w:br/>
        <w:br/>
        <w:t>имат общи морфологични, физиологични и поведенчески особености</w:t>
        <w:br/>
        <w:t>се кръстосват помежду си</w:t>
        <w:br/>
        <w:br/>
        <w:t>Ендемитни видове за България са:</w:t>
        <w:br/>
        <w:br/>
        <w:t>а.</w:t>
        <w:br/>
        <w:t>б.</w:t>
        <w:br/>
        <w:t>в.</w:t>
        <w:br/>
        <w:t>г.</w:t>
        <w:br/>
        <w:br/>
        <w:t>рилска иглика и родопски крем</w:t>
        <w:br/>
        <w:t>кукуряк и витошко лале</w:t>
        <w:br/>
        <w:t>родопски крем и минзухар</w:t>
        <w:br/>
        <w:t>минзухар и рилска иглика</w:t>
        <w:br/>
        <w:br/>
        <w:t>За популациите на растенията не е характерна:</w:t>
        <w:br/>
        <w:br/>
        <w:t>а.</w:t>
        <w:br/>
        <w:br/>
        <w:t>6</w:t>
        <w:br/>
        <w:t>в.</w:t>
        <w:br/>
        <w:t>г</w:t>
        <w:br/>
        <w:br/>
        <w:t>демографска структура</w:t>
        <w:br/>
        <w:br/>
        <w:t>. пространствена структура</w:t>
        <w:br/>
        <w:br/>
        <w:t>генетична структура</w:t>
        <w:br/>
        <w:t>етологична структура</w:t>
        <w:br/>
        <w:br/>
        <w:t>- ааа 199</w:t>
        <w:br/>
      </w:r>
    </w:p>
    <w:p>
      <w:r>
        <w:t>200</w:t>
        <w:br/>
        <w:br/>
        <w:t>10.</w:t>
        <w:br/>
        <w:br/>
        <w:t>1.</w:t>
        <w:br/>
        <w:br/>
        <w:t>12.</w:t>
        <w:br/>
        <w:br/>
        <w:t>13.</w:t>
        <w:br/>
        <w:br/>
        <w:t>14.</w:t>
        <w:br/>
        <w:br/>
        <w:t>15.</w:t>
        <w:br/>
        <w:br/>
        <w:t>Медицински университет - Варна</w:t>
        <w:br/>
        <w:br/>
        <w:t>За демографската структура на популациите при разделнополовите животните е</w:t>
        <w:br/>
        <w:br/>
        <w:t>вярно, че:</w:t>
        <w:br/>
        <w:br/>
        <w:t>а. се определя от нейния възрастов и полов състав</w:t>
        <w:br/>
        <w:br/>
        <w:t>6. се определя само от нейния полов състав</w:t>
        <w:br/>
        <w:br/>
        <w:t>в. се определя само от нейния възрастов състав</w:t>
        <w:br/>
        <w:br/>
        <w:t>г. се характеризира с образуване на различни по състав и продължителност на</w:t>
        <w:br/>
        <w:t>съществуване групи</w:t>
        <w:br/>
        <w:br/>
        <w:t>Популацията е нарастваща, когато броят на:</w:t>
        <w:br/>
        <w:br/>
        <w:t>а. младите индивиди е по-малък</w:t>
        <w:br/>
        <w:br/>
        <w:t>6. младите индивиди е по-голям</w:t>
        <w:br/>
        <w:br/>
        <w:t>в. младите индивиди и на възрастните е приблизително равен</w:t>
        <w:br/>
        <w:t>г. младите, на полово зрелите и възрастните индивиди е равен</w:t>
        <w:br/>
        <w:br/>
        <w:t>Когато броят на отделните възрастови групи в популацията е почти равен,</w:t>
        <w:br/>
        <w:t>популацията е:</w:t>
        <w:br/>
        <w:br/>
        <w:t>а. нарастваща</w:t>
        <w:br/>
        <w:br/>
        <w:t>6. регресивна</w:t>
        <w:br/>
        <w:br/>
        <w:t>в. стабилна</w:t>
        <w:br/>
        <w:br/>
        <w:t>г. локална</w:t>
        <w:br/>
        <w:br/>
        <w:t>За географските популации е характерно, че:</w:t>
        <w:br/>
        <w:br/>
        <w:t>а. еза видове с малки ареали</w:t>
        <w:br/>
        <w:br/>
        <w:t>6. е най-голямата териториална групировка на вида</w:t>
        <w:br/>
        <w:t>в. еза колониите</w:t>
        <w:br/>
        <w:br/>
        <w:t>г. еза струпванията</w:t>
        <w:br/>
        <w:br/>
        <w:t>Кое твърдение не се отнася за несемейните групи?</w:t>
        <w:br/>
        <w:br/>
        <w:t>а. те включват индивиди, между които има различни форми на общуване</w:t>
        <w:br/>
        <w:t>6. обикновено групата използва индивидуалния опит на водача</w:t>
        <w:br/>
        <w:br/>
        <w:t>в. между индивидите в групата никога не се наблюдава йерархия</w:t>
        <w:br/>
        <w:br/>
        <w:t>г. имат много важно значение за оцеляването на популацията</w:t>
        <w:br/>
        <w:br/>
        <w:t>В популациите на животните в зависимост от съотношението на мъжките и женските</w:t>
        <w:br/>
        <w:t>индивиди в групата на полово зрелите се различават:</w:t>
        <w:br/>
        <w:br/>
        <w:t>а. моногамни и автотрофни видове</w:t>
        <w:br/>
        <w:br/>
        <w:t>6. моногамни и хермафродитни видове</w:t>
        <w:br/>
        <w:br/>
        <w:t>в. полигамни и хетеротрофни видове</w:t>
        <w:br/>
        <w:br/>
        <w:t>г. моногамни и полигамни видове</w:t>
        <w:br/>
        <w:br/>
        <w:t>Кои от изброените животни са моногамни?</w:t>
        <w:br/>
        <w:t>а. чакали</w:t>
        <w:br/>
        <w:br/>
        <w:t>6. благороден елен</w:t>
        <w:br/>
        <w:br/>
        <w:t>в. лебеди</w:t>
        <w:br/>
        <w:br/>
        <w:t>г. шимпанзета</w:t>
        <w:br/>
        <w:br/>
        <w:t>Полиандрия е:</w:t>
        <w:br/>
        <w:br/>
        <w:t>а. формиране на брачни връзки между един женски индивид и много мъжки</w:t>
        <w:br/>
        <w:br/>
        <w:t>6. формиране на брачни връзки между един мъжки индивид и много женски</w:t>
        <w:br/>
        <w:br/>
        <w:t>в. съотношение между мъжки и женски индивиди 1:1</w:t>
        <w:br/>
        <w:br/>
        <w:t>г. форма на полова структура, при която мъжките и женските индивиди имат безразборни</w:t>
        <w:br/>
        <w:t>брачни връзки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16. Прииждането на индивиди от други популации на вида, в дадена негова популация, се</w:t>
        <w:br/>
        <w:t>нарича:</w:t>
        <w:br/>
        <w:t>а. миграция</w:t>
        <w:br/>
        <w:t>6. имиграция</w:t>
        <w:br/>
        <w:t>| в. емиграция</w:t>
        <w:br/>
        <w:t>г. численост</w:t>
        <w:br/>
        <w:br/>
        <w:t>17. Раждаемостта в популацията не е свързана с:</w:t>
        <w:br/>
        <w:t>а. демографската структура</w:t>
        <w:br/>
        <w:t>6. хранителни ресурси</w:t>
        <w:br/>
        <w:t>в. плодовитостта на женските индивиди</w:t>
        <w:br/>
        <w:t>г. особеностите на релефа</w:t>
        <w:br/>
        <w:br/>
        <w:t>18. Емиграцията се предизвиква от:</w:t>
        <w:br/>
        <w:t>а. понижена плътност на популацията</w:t>
        <w:br/>
        <w:t>6. излишък на храна</w:t>
        <w:br/>
        <w:t>в. излишък на укрития</w:t>
        <w:br/>
        <w:t>г. влошаване на екологичните условия</w:t>
        <w:br/>
        <w:br/>
        <w:t>19. Важни свойства на животинските популации не са:</w:t>
        <w:br/>
        <w:t>а. смъртността</w:t>
        <w:br/>
        <w:t>6. етажността</w:t>
        <w:br/>
        <w:t>в. раждаемостта</w:t>
        <w:br/>
        <w:t>г. миграционните процеси</w:t>
        <w:br/>
        <w:br/>
        <w:t>20. Стадата при копитните бозайници и глутниците при вълците се отнасят към:</w:t>
        <w:br/>
        <w:t>а. колониите</w:t>
        <w:br/>
        <w:t>6. струпванията</w:t>
        <w:br/>
        <w:t>в. семейните групи</w:t>
        <w:br/>
        <w:t>г. несемейните групи</w:t>
        <w:br/>
        <w:br/>
        <w:t>п. Отбележете с Х комбинацията с верните твърдения (а, 6, в или г)</w:t>
        <w:br/>
        <w:br/>
        <w:t>1. Географската популация на даден вид:</w:t>
        <w:br/>
        <w:t>1. е най-голямата териториална групировка на вида</w:t>
        <w:br/>
        <w:t>2. е характерна за видове с малки ареали</w:t>
        <w:br/>
        <w:t>3. включва популации от по-нисък ранг, наречени екологични популации</w:t>
        <w:br/>
        <w:t>4. се формира в границите на екологичната популация на вида</w:t>
        <w:br/>
        <w:t>а. 3,4</w:t>
        <w:br/>
        <w:t>6. 2,3</w:t>
        <w:br/>
        <w:t>в. 1,3</w:t>
        <w:br/>
        <w:t>г. 2,3,4</w:t>
        <w:br/>
        <w:t>2. „Локалните популации:</w:t>
        <w:br/>
        <w:t>1. са тези, който се формират в границите на екологичните популации на вида</w:t>
        <w:br/>
        <w:t>2. заемат нееднородно местообитание</w:t>
        <w:br/>
        <w:t>3. индивидите в тях имат непрекъснат контакт помежду си</w:t>
        <w:br/>
        <w:t>4. индивидите в тях нямат непрекъснат контакт помежду си</w:t>
        <w:br/>
        <w:t>а 1,4</w:t>
        <w:br/>
        <w:t>6. 2,3,</w:t>
        <w:br/>
        <w:t>в. 1.2,</w:t>
        <w:br/>
        <w:t>г. 1,2</w:t>
        <w:br/>
        <w:br/>
        <w:t>з</w:t>
        <w:br/>
        <w:br/>
        <w:t>ъс» ъ</w:t>
        <w:br/>
        <w:br/>
        <w:t>,</w:t>
        <w:br/>
        <w:br/>
        <w:t>- - - 201</w:t>
        <w:br/>
        <w:br/>
        <w:t xml:space="preserve"> </w:t>
        <w:br/>
        <w:br/>
        <w:t xml:space="preserve"> </w:t>
        <w:br/>
      </w:r>
    </w:p>
    <w:p>
      <w:r>
        <w:t>Медицински университет - Варна</w:t>
        <w:br/>
        <w:br/>
        <w:t>3. Пространствената структура на популацията:</w:t>
        <w:br/>
        <w:t>1. представлява закономерно разпределение на индивидите от една популация върху</w:t>
        <w:br/>
        <w:t>заеманото от тях пространство</w:t>
        <w:br/>
        <w:t>2 определя специфичния начин на използването на територията от вида</w:t>
        <w:br/>
        <w:t>определя по-ефективното използване на ресурсите на средата</w:t>
        <w:br/>
        <w:t>4. се нарича климакс</w:t>
        <w:br/>
        <w:t>з. 1,4</w:t>
        <w:br/>
        <w:t>6. 2,3,4</w:t>
        <w:br/>
        <w:t>1,2,3</w:t>
        <w:br/>
        <w:t>г. 2,3,4</w:t>
        <w:br/>
        <w:br/>
        <w:t>А</w:t>
        <w:br/>
        <w:br/>
        <w:t>5</w:t>
        <w:br/>
        <w:br/>
        <w:t>4. Кмиграцията се предизвиква от:</w:t>
        <w:br/>
        <w:t>1. повишена плътност на популацията</w:t>
        <w:br/>
        <w:t>2. намалена плътност на популацията</w:t>
        <w:br/>
        <w:t>3. недостиг на укрития или храна</w:t>
        <w:br/>
        <w:t>4. влошаване на екологичните условия</w:t>
        <w:br/>
        <w:br/>
        <w:t>5. Поведенческата структура се характеризира с образуване на групи, наречени:</w:t>
        <w:br/>
        <w:br/>
        <w:t>1. струпвания</w:t>
        <w:br/>
        <w:br/>
        <w:t>2. семейни групи</w:t>
        <w:br/>
        <w:br/>
        <w:t>3. несемейни групи</w:t>
        <w:br/>
        <w:br/>
        <w:t>4. съобщества</w:t>
        <w:br/>
        <w:br/>
        <w:t>а. 1,</w:t>
        <w:br/>
        <w:br/>
        <w:t>6. 2,</w:t>
        <w:br/>
        <w:t>в. 1</w:t>
        <w:br/>
        <w:t>г. 1</w:t>
        <w:br/>
        <w:br/>
        <w:t>&gt;</w:t>
        <w:br/>
        <w:br/>
        <w:t>ъ +</w:t>
        <w:br/>
        <w:br/>
        <w:t>:</w:t>
        <w:br/>
        <w:br/>
        <w:t>То ч» чо</w:t>
        <w:br/>
        <w:t>А</w:t>
        <w:br/>
        <w:br/>
        <w:t>56</w:t>
        <w:br/>
        <w:br/>
        <w:t>6. Динамиката в числеността на дадена популация се определя от процесите:</w:t>
        <w:br/>
        <w:t>1. раждаемост</w:t>
        <w:br/>
        <w:t>2. преброяване</w:t>
        <w:br/>
        <w:t>3. смъртност</w:t>
        <w:br/>
        <w:t>4. миграции</w:t>
        <w:br/>
        <w:t>а. 1,2,3</w:t>
        <w:br/>
        <w:t>4</w:t>
        <w:br/>
        <w:br/>
        <w:t>&gt;</w:t>
        <w:br/>
        <w:br/>
        <w:t>з</w:t>
        <w:br/>
        <w:br/>
        <w:t>пва</w:t>
        <w:br/>
        <w:t>Ка вена</w:t>
        <w:br/>
        <w:t>чо о</w:t>
        <w:br/>
        <w:br/>
        <w:t>»</w:t>
        <w:br/>
        <w:br/>
        <w:t>7. ТМиграционните процеси в популациите:</w:t>
        <w:br/>
        <w:t>1. зависят от подвижността на вида</w:t>
        <w:br/>
        <w:t>2. зависят от съществуването на естествени прегради</w:t>
        <w:br/>
        <w:t>3. доказваг, че популациите са отворени системи</w:t>
        <w:br/>
        <w:t>4. са пет вида</w:t>
        <w:br/>
        <w:t>а 1,4</w:t>
        <w:br/>
        <w:br/>
        <w:t>„23</w:t>
        <w:br/>
        <w:br/>
        <w:t>,</w:t>
        <w:br/>
        <w:br/>
        <w:t>а ро е</w:t>
        <w:br/>
        <w:t>2 5</w:t>
        <w:br/>
        <w:t>» ъ +</w:t>
        <w:br/>
        <w:br/>
        <w:t>б</w:t>
        <w:br/>
        <w:t>в.</w:t>
        <w:br/>
        <w:t>г.</w:t>
        <w:br/>
        <w:br/>
        <w:t xml:space="preserve"> </w:t>
        <w:br/>
        <w:br/>
        <w:t>202 - шиява</w:t>
        <w:br/>
        <w:br/>
        <w:t xml:space="preserve"> </w:t>
        <w:br/>
      </w:r>
    </w:p>
    <w:p>
      <w:r>
        <w:t xml:space="preserve"> </w:t>
        <w:br/>
        <w:br/>
        <w:t>10.</w:t>
        <w:br/>
        <w:br/>
        <w:t>Сборник с тестови задачи за кандидатстудентски изпит по биология</w:t>
        <w:br/>
        <w:br/>
        <w:t>Раждаемостта зависи от:</w:t>
        <w:br/>
        <w:t>1. демографската структура на популациите</w:t>
        <w:br/>
        <w:t>2. плодовитостта на женските индивидите</w:t>
        <w:br/>
        <w:t>3. екологичните условия на средата</w:t>
        <w:br/>
        <w:t>4. смъртността в популацията</w:t>
        <w:br/>
        <w:br/>
        <w:t>а 1,4</w:t>
        <w:br/>
        <w:t>6. 2,3,4</w:t>
        <w:br/>
        <w:t>в. 1,2,3</w:t>
        <w:br/>
        <w:t>г. 1,2,3,4</w:t>
        <w:br/>
        <w:t>За случайното разпределение на индивидите в популацията е характерно, че:</w:t>
        <w:br/>
        <w:t>1. среща се при еднородни условия на средата във всички части на територията</w:t>
        <w:br/>
        <w:t>2. индивидите в популацията са сравнително независими едни от други</w:t>
        <w:br/>
        <w:t>3. наблюдава се при силна конкуренция между индивидите</w:t>
        <w:br/>
        <w:t>4. липсват враждебни отношения между индивидите</w:t>
        <w:br/>
        <w:br/>
        <w:t>а 1,3</w:t>
        <w:br/>
        <w:br/>
        <w:t>6. 1,2,3</w:t>
        <w:br/>
        <w:br/>
        <w:t>в. 2,4</w:t>
        <w:br/>
        <w:br/>
        <w:t>г. 1,2,4</w:t>
        <w:br/>
        <w:t>В България примери за ендемитни видове са:</w:t>
        <w:br/>
        <w:t>1. пиринска лайка</w:t>
        <w:br/>
        <w:t>2. витошко лале</w:t>
        <w:br/>
        <w:t>3. рилска иглика</w:t>
        <w:br/>
        <w:t>4. родопски крем</w:t>
        <w:br/>
        <w:br/>
        <w:t>а 1,2</w:t>
        <w:br/>
        <w:t>.2,3</w:t>
        <w:br/>
        <w:t>.1,4</w:t>
        <w:br/>
        <w:br/>
        <w:t>2,3</w:t>
        <w:br/>
        <w:br/>
        <w:t>,</w:t>
        <w:br/>
        <w:br/>
        <w:t>пве</w:t>
        <w:br/>
        <w:br/>
        <w:t>„4</w:t>
        <w:br/>
        <w:br/>
        <w:t>Ш. Попълнете липсващите термини в текста</w:t>
        <w:br/>
        <w:br/>
        <w:t>1.</w:t>
        <w:br/>
        <w:br/>
        <w:t>Индивидите на даден вид населяват определена територия, наречена........---------- на вида. В</w:t>
        <w:br/>
        <w:t>границите на своя ареал те живеят в групи -..... оаазавевосванен ВАЗАДАРА</w:t>
        <w:br/>
        <w:br/>
        <w:t xml:space="preserve"> </w:t>
        <w:br/>
        <w:br/>
        <w:t>Географската популация е съставена от..</w:t>
        <w:br/>
        <w:br/>
        <w:t xml:space="preserve"> </w:t>
        <w:br/>
        <w:br/>
        <w:t>географски...... дни. условия на живот.</w:t>
        <w:br/>
        <w:br/>
        <w:t>Демографската структура се определя ОТ ооененнененене и</w:t>
        <w:br/>
        <w:t>ее състав на популацията.</w:t>
        <w:br/>
        <w:br/>
        <w:t>Българската..... ВАНАРААААААА Исин нене ДАНРАРААААААНА са богати на ендемити.</w:t>
        <w:br/>
        <w:t>Индивидите, обитаващи различните петна, формират............... популации, които са</w:t>
        <w:br/>
        <w:br/>
        <w:t>свързани помежду си чрез процесите на разселване. Тази сложна и динамична структура се</w:t>
        <w:br/>
        <w:br/>
        <w:t>Плътността на популацията е величина, която се определя от количеството на индивидите или</w:t>
        <w:br/>
        <w:t>тяхната биомаса На единица... » ИДИ ааъаеневеннна фан</w:t>
        <w:br/>
        <w:br/>
        <w:t>Популационната динамика се определя и от миграционните процеси - така се наричат</w:t>
        <w:br/>
        <w:br/>
        <w:t>процесите на.............. ИЛИ ааеаееенененанна на индивиди в популацията на животинските</w:t>
        <w:br/>
        <w:t>видове.</w:t>
        <w:br/>
        <w:br/>
        <w:t>Скоростта на нарастване на популацията се определя от разликата между... и</w:t>
        <w:br/>
        <w:t>Полово зрели индивиди са тези, КОИТО АВ... възраст и участват В....... нн.</w:t>
        <w:br/>
        <w:br/>
        <w:t xml:space="preserve"> </w:t>
        <w:br/>
      </w:r>
    </w:p>
    <w:p>
      <w:r>
        <w:t>Медицински университет - Варна</w:t>
        <w:br/>
        <w:br/>
        <w:t>ГУ. Отбележете с Х верните (да) и неверните (не) твърдения</w:t>
        <w:br/>
        <w:br/>
        <w:t>да не 1 „ Демографската структура се определя от възрастовия и половия състав на</w:t>
        <w:br/>
        <w:t>популацията.</w:t>
        <w:br/>
        <w:t>да не 2. Присъствието на генетично различни форми в една популация се определя</w:t>
        <w:br/>
        <w:br/>
        <w:t>като полиморфизъм.</w:t>
        <w:br/>
        <w:br/>
        <w:t>да не 3. Изолацията не възпрепятства свободното размножаване между индивидите от</w:t>
        <w:br/>
        <w:t>различните географски популации на даден вид.</w:t>
        <w:br/>
        <w:br/>
        <w:t>да не 4. Случайното и свободно кръстосване на индивидите в една популация в</w:t>
        <w:br/>
        <w:t>популационната генетика се нарича панмиксия.</w:t>
        <w:br/>
        <w:br/>
        <w:t>да не 5. Колониите са характерна социална организация на хищници като вълци,</w:t>
        <w:br/>
        <w:t>койоти, домашни кучета и др.</w:t>
        <w:br/>
        <w:br/>
        <w:t>да не 6. В зависимост от особеностите и големината на заеманата територия, както и от</w:t>
        <w:br/>
        <w:t>степента на приспособяване към абиотичните фактори на конкретното</w:t>
        <w:br/>
        <w:t>местообитание се различават четири основни вида популации -- географска,</w:t>
        <w:br/>
        <w:t>структурна, екологична и елементарна.</w:t>
        <w:br/>
        <w:br/>
        <w:t>да не 7. Полово зрели индивиди са тези, които са в репродуктивна възраст и участват в</w:t>
        <w:br/>
        <w:t>размножаването.</w:t>
        <w:br/>
        <w:br/>
        <w:t>да не 8. Полов състав на популациите имат видове, които са еднополови и</w:t>
        <w:br/>
        <w:t>разделнополови.</w:t>
        <w:br/>
        <w:br/>
        <w:t>да не 9. „Полигинандрия е форма на полова структура, при която мъжките и женските</w:t>
        <w:br/>
        <w:br/>
        <w:t>индивиди имат безразборни брачни връзки.</w:t>
        <w:br/>
        <w:br/>
        <w:t>да не 10. Разпределението на индивидите от дадена популация може да бъде</w:t>
        <w:br/>
        <w:t>равномерно, случайно или групово.</w:t>
        <w:br/>
        <w:br/>
        <w:t>да не 1. в България примери за ендемитни видове са витошко лале, родопски крем,</w:t>
        <w:br/>
        <w:t>рилска иглика, пирински мак, родопско омайниче.</w:t>
        <w:br/>
        <w:br/>
        <w:t>да не 12. Числеността е постоянна величина и не зависи от съотношението между</w:t>
        <w:br/>
        <w:t>скоростта на размножаването и смъртността на дадена популация.</w:t>
        <w:br/>
        <w:br/>
        <w:t>да не 13. Миграционните процеси доказват, че популациите са отворени системи, които</w:t>
        <w:br/>
        <w:t>се намират в контакт със съседните популации на вида и с условията на</w:t>
        <w:br/>
        <w:t>средата.</w:t>
        <w:br/>
        <w:br/>
        <w:t>да | не 14. Зависимостта между раждаемостта (Р), смъртността (С), миграционните</w:t>
        <w:br/>
        <w:br/>
        <w:t>процеси (М) и числеността (Ч) на популацията може да се изрази по следния</w:t>
        <w:br/>
        <w:t>начин: Ч-(Р+С)+М</w:t>
        <w:br/>
        <w:br/>
        <w:t>да | не 15. Масовото размножаване на индивиди от дадена популация се нарича климакс.</w:t>
        <w:br/>
        <w:t>да не 16. Имиграция е напускане на популацията от някои нейни индивиди.</w:t>
        <w:br/>
        <w:t>да &gt; не 17. Раждаемостта зависи от демографската структура на популациите и от</w:t>
        <w:br/>
        <w:br/>
        <w:t>екологичните условия на средата.</w:t>
        <w:br/>
        <w:br/>
        <w:t>да не 18. Понятието генотип характеризира отделния организъм, а понятието генофонд</w:t>
        <w:br/>
        <w:t>- цялата популация.</w:t>
        <w:br/>
        <w:br/>
        <w:t>да не 19. Стада образуват повечето копитни бозайници, много видове морски и някои</w:t>
        <w:br/>
        <w:t>сладководни риби.</w:t>
        <w:br/>
        <w:br/>
        <w:t xml:space="preserve"> </w:t>
        <w:br/>
        <w:br/>
        <w:t>204 ------- -</w:t>
        <w:br/>
        <w:br/>
        <w:t xml:space="preserve"> </w:t>
        <w:br/>
      </w:r>
    </w:p>
    <w:p>
      <w:r>
        <w:t>да</w:t>
        <w:br/>
        <w:br/>
        <w:t>да</w:t>
        <w:br/>
        <w:br/>
        <w:t xml:space="preserve"> </w:t>
        <w:br/>
        <w:br/>
        <w:t>1</w:t>
        <w:br/>
        <w:t>2</w:t>
        <w:br/>
        <w:t>3.</w:t>
        <w:br/>
        <w:t>4</w:t>
        <w:br/>
        <w:br/>
        <w:t xml:space="preserve"> </w:t>
        <w:br/>
        <w:br/>
        <w:t>Сборник с тестови задачи за кандидатстудентски изпит по биология</w:t>
        <w:br/>
        <w:br/>
        <w:t>не 20. Индивидите в елементарните популации нямат непрекъснат контакт помежду</w:t>
        <w:br/>
        <w:t>си, което затруднява размножителния процес.</w:t>
        <w:br/>
        <w:br/>
        <w:t>не 21. Хищникът държи популациите на жертвите в по-ниска численост и не</w:t>
        <w:br/>
        <w:t>позволява тяхното разрастване над капацитета на средата.</w:t>
        <w:br/>
        <w:br/>
        <w:t>.Опишете и обяснете</w:t>
        <w:br/>
        <w:br/>
        <w:t>Географска и екологична популация.</w:t>
        <w:br/>
        <w:t>Полов и възрастов състав на популациите.</w:t>
        <w:br/>
        <w:t>Пространствена и етологична структура на популациите.</w:t>
        <w:br/>
        <w:br/>
        <w:t>Раждаемост, смъртност и миграционните процеси на популациите.</w:t>
        <w:br/>
        <w:br/>
        <w:t xml:space="preserve"> </w:t>
        <w:br/>
        <w:br/>
        <w:t>„ ВЗАИМООТНОШЕНИЯ |</w:t>
        <w:br/>
        <w:br/>
        <w:t>1. Отбележете с Х верния отговор</w:t>
        <w:br/>
        <w:br/>
        <w:t>1.</w:t>
        <w:br/>
        <w:br/>
        <w:t>В зависимост от размера и броя на изграждащите ги популации, биоценозите биват:</w:t>
        <w:br/>
        <w:t>а. индивидуални и синузиални</w:t>
        <w:br/>
        <w:br/>
        <w:t>6. големи и малки</w:t>
        <w:br/>
        <w:br/>
        <w:t>в. отворени и затворени</w:t>
        <w:br/>
        <w:br/>
        <w:t>г. естествени и изкуствени</w:t>
        <w:br/>
        <w:br/>
        <w:t>За популационната консорция е вярно, че:</w:t>
        <w:br/>
        <w:br/>
        <w:t>а. е изградена само от консорти</w:t>
        <w:br/>
        <w:br/>
        <w:t>6. е елемент от вертикалната структура</w:t>
        <w:br/>
        <w:br/>
        <w:t>в. е изградена само от ядра, принадлежащи на различни видове</w:t>
        <w:br/>
        <w:br/>
        <w:t>г. е съвкупност от индивидуални консорции, чийто ядра са от една и съща популация</w:t>
        <w:br/>
        <w:br/>
        <w:t>Съвкупност от популации на различни видове растения, животни и микроорганизми</w:t>
        <w:br/>
        <w:t>изграждат:</w:t>
        <w:br/>
        <w:br/>
        <w:t>а. синузия</w:t>
        <w:br/>
        <w:br/>
        <w:t>6. биоценоза</w:t>
        <w:br/>
        <w:br/>
        <w:t>в. консорция</w:t>
        <w:br/>
        <w:br/>
        <w:t>т. биотоп</w:t>
        <w:br/>
        <w:br/>
        <w:t>В състава на фитоценозата влизат:</w:t>
        <w:br/>
        <w:t>а. микроорганизми</w:t>
        <w:br/>
        <w:br/>
        <w:t>6. едноклетъчни животни</w:t>
        <w:br/>
        <w:br/>
        <w:t>в. растения</w:t>
        <w:br/>
        <w:br/>
        <w:t>г. гъби</w:t>
        <w:br/>
        <w:br/>
        <w:t>Отворени са биоценозите в:</w:t>
        <w:br/>
        <w:t>а. тропическите гори</w:t>
        <w:br/>
        <w:br/>
        <w:t>6. тундрата</w:t>
        <w:br/>
        <w:br/>
        <w:t>в. екваториалната зона</w:t>
        <w:br/>
        <w:br/>
        <w:t>г. умерената зона</w:t>
        <w:br/>
        <w:br/>
        <w:t xml:space="preserve"> </w:t>
        <w:br/>
        <w:br/>
        <w:t>205</w:t>
        <w:br/>
      </w:r>
    </w:p>
    <w:p>
      <w:r>
        <w:t>206</w:t>
        <w:br/>
        <w:br/>
        <w:t>10.</w:t>
        <w:br/>
        <w:br/>
        <w:t>1.</w:t>
        <w:br/>
        <w:br/>
        <w:t>12.</w:t>
        <w:br/>
        <w:br/>
        <w:t>13.</w:t>
        <w:br/>
        <w:br/>
        <w:t>14.</w:t>
        <w:br/>
        <w:br/>
        <w:t>Медицински университет - Варна</w:t>
        <w:br/>
        <w:br/>
        <w:t>Екологичният доминант най-често е часг от:</w:t>
        <w:br/>
        <w:t>а. микробоценозата</w:t>
        <w:br/>
        <w:br/>
        <w:t>6. фитоценозата</w:t>
        <w:br/>
        <w:br/>
        <w:t>в. агроценозата</w:t>
        <w:br/>
        <w:br/>
        <w:t>г. микоценозата</w:t>
        <w:br/>
        <w:br/>
        <w:t>Етажността е характеристика на:</w:t>
        <w:br/>
        <w:br/>
        <w:t>а. хоризонталната морфологична структура</w:t>
        <w:br/>
        <w:t>6. вертикалната морфологична структура</w:t>
        <w:br/>
        <w:br/>
        <w:t>в. функционалната морфологична структура</w:t>
        <w:br/>
        <w:t>г. генетичната структура</w:t>
        <w:br/>
        <w:br/>
        <w:t>Етажността е резултат от приспособяване на фитоценозата към:</w:t>
        <w:br/>
        <w:t>а. влажността</w:t>
        <w:br/>
        <w:br/>
        <w:t>6. вятъра</w:t>
        <w:br/>
        <w:br/>
        <w:t>в. светлината</w:t>
        <w:br/>
        <w:br/>
        <w:t>г. атмосферното налягане</w:t>
        <w:br/>
        <w:br/>
        <w:t>Основната и най-малката единица на хоризонталната структура на биоценозата се</w:t>
        <w:br/>
        <w:t>нарича:</w:t>
        <w:br/>
        <w:br/>
        <w:t>а. синузия</w:t>
        <w:br/>
        <w:br/>
        <w:t>6. консорция</w:t>
        <w:br/>
        <w:br/>
        <w:t>в. редуцент</w:t>
        <w:br/>
        <w:br/>
        <w:t>г. хранително звено</w:t>
        <w:br/>
        <w:br/>
        <w:t>Пространствено и екологично обособена част от фитоценозата, съставена от растения с</w:t>
        <w:br/>
        <w:t>близки жизнени форми, се нарича:</w:t>
        <w:br/>
        <w:br/>
        <w:t>а. синузия</w:t>
        <w:br/>
        <w:br/>
        <w:t>6. популация</w:t>
        <w:br/>
        <w:br/>
        <w:t>в. биоценоза</w:t>
        <w:br/>
        <w:br/>
        <w:t>г. биотоп</w:t>
        <w:br/>
        <w:br/>
        <w:t>За дегритния тип хранителна верига основна роля играят:</w:t>
        <w:br/>
        <w:br/>
        <w:t>а. продуцентите</w:t>
        <w:br/>
        <w:br/>
        <w:t>6. консортите</w:t>
        <w:br/>
        <w:br/>
        <w:t>в. редуцентите</w:t>
        <w:br/>
        <w:br/>
        <w:t>г. автотрофите</w:t>
        <w:br/>
        <w:t>Наличието на трайни стабилни взаимоотношения между популации на два или повече</w:t>
        <w:br/>
        <w:t>вида се нарича:</w:t>
        <w:br/>
        <w:br/>
        <w:t>хищничество</w:t>
        <w:br/>
        <w:br/>
        <w:t>симбиоза</w:t>
        <w:br/>
        <w:br/>
        <w:t>синузия</w:t>
        <w:br/>
        <w:br/>
        <w:t>неутрализъм</w:t>
        <w:br/>
        <w:br/>
        <w:t>ЛЕОР</w:t>
        <w:br/>
        <w:br/>
        <w:t>Взаимоотношенията между свинската тения и човекът са пример за:</w:t>
        <w:br/>
        <w:t>коменсализъм</w:t>
        <w:br/>
        <w:br/>
        <w:t>метабиоза</w:t>
        <w:br/>
        <w:br/>
        <w:t>паразитизъм</w:t>
        <w:br/>
        <w:br/>
        <w:t>аменсализъм</w:t>
        <w:br/>
        <w:br/>
        <w:t>ПБ ОР</w:t>
        <w:br/>
        <w:br/>
        <w:t>Ядрото и консортите са елементи на:</w:t>
        <w:br/>
        <w:t>индивидуалната консорция</w:t>
        <w:br/>
        <w:t>синузиалната консорция</w:t>
        <w:br/>
        <w:t>популационната консорция</w:t>
        <w:br/>
        <w:t>функционалната структура</w:t>
        <w:br/>
        <w:br/>
        <w:t>пвОР</w:t>
        <w:br/>
        <w:br/>
        <w:t xml:space="preserve"> </w:t>
        <w:br/>
        <w:br/>
        <w:t xml:space="preserve"> </w:t>
        <w:br/>
      </w:r>
    </w:p>
    <w:p>
      <w:r>
        <w:t xml:space="preserve"> </w:t>
        <w:br/>
        <w:br/>
        <w:t>15.</w:t>
        <w:br/>
        <w:br/>
        <w:t>16.</w:t>
        <w:br/>
        <w:br/>
        <w:t>17.</w:t>
        <w:br/>
        <w:br/>
        <w:t>18.</w:t>
        <w:br/>
        <w:br/>
        <w:t>19.</w:t>
        <w:br/>
        <w:br/>
        <w:t>20.</w:t>
        <w:br/>
        <w:br/>
        <w:t>21.</w:t>
        <w:br/>
        <w:br/>
        <w:t>Сборник с тестови задачи за кандидатстудентски изпит по биология</w:t>
        <w:br/>
        <w:br/>
        <w:t>Взаимоотношение с отрицателни последици за всички организми, участващи в него, се</w:t>
        <w:br/>
        <w:t>нарича:</w:t>
        <w:br/>
        <w:br/>
        <w:t>а. мутуализъм</w:t>
        <w:br/>
        <w:br/>
        <w:t>6. конкуренция</w:t>
        <w:br/>
        <w:br/>
        <w:t>в. коменсализъм</w:t>
        <w:br/>
        <w:br/>
        <w:t>г. аменсализъм</w:t>
        <w:br/>
        <w:br/>
        <w:t>Пример за облигатен мутуализиъм е взаимоотношението между:</w:t>
        <w:br/>
        <w:t>а. лъв и хиена</w:t>
        <w:br/>
        <w:br/>
        <w:t>6. хищни птици и мишевидни гризачи</w:t>
        <w:br/>
        <w:br/>
        <w:t>в. гризачи и членестоноги, които обитават едни и същи дупки</w:t>
        <w:br/>
        <w:br/>
        <w:t>г. гъба и водорасло</w:t>
        <w:br/>
        <w:br/>
        <w:t>Аменсализмът се наблюдава по-често в:</w:t>
        <w:br/>
        <w:t>а. зооценозата</w:t>
        <w:br/>
        <w:br/>
        <w:t>6. фитоценозата</w:t>
        <w:br/>
        <w:br/>
        <w:t>в. микробоценозата</w:t>
        <w:br/>
        <w:br/>
        <w:t>г. консортите</w:t>
        <w:br/>
        <w:br/>
        <w:t>За хищничеството е характерно, че;</w:t>
        <w:br/>
        <w:br/>
        <w:t>а. индивидите от единия вид улавят, убиват и изяждат индивиди от другия вид</w:t>
        <w:br/>
        <w:br/>
        <w:t>6. хищниците притежават приспособления за откриване и задържане на гостоприемника</w:t>
        <w:br/>
        <w:t>в. няма отношение към числеността на популациите на хищниците и жертвите</w:t>
        <w:br/>
        <w:br/>
        <w:t>г. евид мугуализъм</w:t>
        <w:br/>
        <w:br/>
        <w:t>Взаимоотношение, при което за единия вид то носи отрицателен характер, а за другия</w:t>
        <w:br/>
        <w:t>вид е безразлично, се нарича:</w:t>
        <w:br/>
        <w:br/>
        <w:t>а. коменсализъм</w:t>
        <w:br/>
        <w:br/>
        <w:t>6. паразитизъм</w:t>
        <w:br/>
        <w:br/>
        <w:t>в. мутуализъм</w:t>
        <w:br/>
        <w:br/>
        <w:t>г. аменсализъм</w:t>
        <w:br/>
        <w:br/>
        <w:t>Функционалната структура на биоценозата осигурява:</w:t>
        <w:br/>
        <w:br/>
        <w:t>а. развитието само на здрави индивиди</w:t>
        <w:br/>
        <w:br/>
        <w:t>6. пренос на хранителни вещества и енергия</w:t>
        <w:br/>
        <w:br/>
        <w:t>в. екологичната пластичност на вида</w:t>
        <w:br/>
        <w:br/>
        <w:t>г. приспособяването на фитоценозата към фактора светлина</w:t>
        <w:br/>
        <w:br/>
        <w:t>За доминантния вид не е вярно че:</w:t>
        <w:br/>
        <w:br/>
        <w:t>а. е този, който преобладава по численост</w:t>
        <w:br/>
        <w:br/>
        <w:t>6. оказва най-съществено влияние върху средата</w:t>
        <w:br/>
        <w:t>в. определя външния облик на биоценозата</w:t>
        <w:br/>
        <w:br/>
        <w:t>г. винаги е част от зооценозата</w:t>
        <w:br/>
        <w:br/>
        <w:t>Г. Отбележете с Х комбинацията с верни твърдения (а, 6, в или г)</w:t>
        <w:br/>
        <w:br/>
        <w:t>1.</w:t>
        <w:br/>
        <w:br/>
        <w:t>За отворените биоценози са в сила следните твърдения:</w:t>
        <w:br/>
        <w:br/>
        <w:t>1. намират се в процес на изграждане</w:t>
        <w:br/>
        <w:br/>
        <w:t>2. преобладават дървесните видове</w:t>
        <w:br/>
        <w:br/>
        <w:t>3. срещат се рядко, главно в райони с неблагоприятни климатични условия</w:t>
        <w:br/>
        <w:br/>
        <w:t>4. срещат се само на места с благоприятни климатични условия</w:t>
        <w:br/>
        <w:br/>
        <w:t>1,3</w:t>
        <w:br/>
        <w:br/>
        <w:t>.1,4</w:t>
        <w:br/>
        <w:br/>
        <w:t>.2,4</w:t>
        <w:br/>
        <w:t>2,3</w:t>
        <w:br/>
        <w:br/>
        <w:t>з</w:t>
        <w:br/>
        <w:br/>
        <w:t>пвер</w:t>
        <w:br/>
        <w:br/>
        <w:t>- 207</w:t>
        <w:br/>
        <w:br/>
        <w:t xml:space="preserve"> </w:t>
        <w:br/>
      </w:r>
    </w:p>
    <w:p>
      <w:r>
        <w:t>208</w:t>
        <w:br/>
        <w:br/>
        <w:t>Медицински университет - Варна</w:t>
        <w:br/>
        <w:br/>
        <w:t>За екологичните доминанти е вярно, че:</w:t>
        <w:br/>
        <w:br/>
        <w:t>1.</w:t>
        <w:br/>
        <w:br/>
        <w:t>2.</w:t>
        <w:br/>
        <w:t>3.</w:t>
        <w:br/>
        <w:t>4.</w:t>
        <w:br/>
        <w:br/>
        <w:t>са с решаващо значение за вътрешната организация в биоценозата</w:t>
        <w:br/>
        <w:t>обикновено са доминиращи в биоценозата растителни видове</w:t>
        <w:br/>
        <w:t>оформят облика на биоценозата</w:t>
        <w:br/>
        <w:br/>
        <w:t>от тях не зависят процесите, които се извършват в биоценозата</w:t>
        <w:br/>
        <w:br/>
        <w:t>а 2,4</w:t>
        <w:br/>
        <w:br/>
        <w:t>6. 1,4</w:t>
        <w:br/>
        <w:br/>
        <w:t>в. 1,2,3</w:t>
        <w:br/>
        <w:br/>
        <w:t>г. 2,3,4</w:t>
        <w:br/>
        <w:br/>
        <w:t>Най-важните съставни части на индивидуалната консорция са:</w:t>
        <w:br/>
        <w:br/>
        <w:t>4</w:t>
        <w:br/>
        <w:br/>
        <w:t>Мо</w:t>
        <w:br/>
        <w:br/>
        <w:t>ядро</w:t>
        <w:br/>
        <w:t>етажи</w:t>
        <w:br/>
        <w:br/>
        <w:t>консорти</w:t>
        <w:br/>
        <w:t>абиотични фактори</w:t>
        <w:br/>
        <w:t>а 1,2</w:t>
        <w:br/>
        <w:br/>
        <w:t>6. 1,3</w:t>
        <w:br/>
        <w:br/>
        <w:t>в. 1,4</w:t>
        <w:br/>
        <w:br/>
        <w:t>г. 3, 4</w:t>
        <w:br/>
        <w:br/>
        <w:t>Коменсализмът осигурява:</w:t>
        <w:br/>
        <w:br/>
        <w:t>1.</w:t>
        <w:br/>
        <w:br/>
        <w:t>2.</w:t>
        <w:br/>
        <w:t>3З.</w:t>
        <w:br/>
        <w:t>4.</w:t>
        <w:br/>
        <w:br/>
        <w:t>използване на хранителните ресурси в биоценозата</w:t>
        <w:br/>
        <w:br/>
        <w:t>използване на транспорт, жилище или убежище</w:t>
        <w:br/>
        <w:br/>
        <w:t>поддържане на числеността на популациите на хищниците и жертвите</w:t>
        <w:br/>
        <w:t>благоприятни възможности за откриване на гостоприемниците от паразитите</w:t>
        <w:br/>
        <w:t>а 1,2</w:t>
        <w:br/>
        <w:br/>
        <w:t>б. 2,3</w:t>
        <w:br/>
        <w:br/>
        <w:t>в. 1,3</w:t>
        <w:br/>
        <w:br/>
        <w:t>г. 1,4</w:t>
        <w:br/>
        <w:br/>
        <w:t>За паразитизма е характерно, че:</w:t>
        <w:br/>
        <w:br/>
        <w:t>1.</w:t>
        <w:br/>
        <w:t>2.</w:t>
        <w:br/>
        <w:br/>
        <w:t>индивидите от едни вид използват продължително време ресурсите на друг вид</w:t>
        <w:br/>
        <w:t>е един от възможните варианти на продължителна симбиоза, в която участват отдалечени</w:t>
        <w:br/>
        <w:t>във филог енетично отношение организми</w:t>
        <w:br/>
        <w:br/>
        <w:t>- е взаимоотношение, при което за единия вид то носи отрицателен характер, аза другия е</w:t>
        <w:br/>
        <w:br/>
        <w:t>безразлично</w:t>
        <w:br/>
        <w:br/>
        <w:t>. може да бъде директен и косвен</w:t>
        <w:br/>
        <w:br/>
        <w:t>а 1,4</w:t>
        <w:br/>
        <w:t>6. 2,3</w:t>
        <w:br/>
        <w:t>в. 1,2</w:t>
        <w:br/>
        <w:t>т. 2,4</w:t>
        <w:br/>
        <w:br/>
        <w:t>Пространствената структура на биоценозата е:</w:t>
        <w:br/>
        <w:br/>
        <w:t>1.</w:t>
        <w:br/>
        <w:br/>
        <w:t>2</w:t>
        <w:br/>
        <w:t>3.</w:t>
        <w:br/>
        <w:t>4</w:t>
        <w:br/>
        <w:br/>
        <w:t>морфологична</w:t>
        <w:br/>
        <w:br/>
        <w:t>. функционална</w:t>
        <w:br/>
        <w:br/>
        <w:t>демографска</w:t>
        <w:br/>
        <w:br/>
        <w:t>. генетична</w:t>
        <w:br/>
        <w:br/>
        <w:t>а. 1,2</w:t>
        <w:br/>
        <w:br/>
        <w:t>,</w:t>
        <w:br/>
        <w:br/>
        <w:t>пя као</w:t>
        <w:br/>
        <w:t>КО е (е</w:t>
        <w:br/>
        <w:t>«9 а Дъ</w:t>
        <w:br/>
        <w:t>ЪФ</w:t>
        <w:br/>
        <w:br/>
        <w:t xml:space="preserve"> 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7. За хоризонталната морфологична структура е вярно, че:</w:t>
        <w:br/>
        <w:t>1. се определя от хранителните взаимоотношения в дадена биоценоза</w:t>
        <w:br/>
        <w:t>2. нейната основна и най-малката се нарича консорция</w:t>
        <w:br/>
        <w:t>3. консорциите й могат да бъдат три вида: индивидуална, популационна и синузиална</w:t>
        <w:br/>
        <w:t>4. определя разположението на растителните видове един спрямо друг</w:t>
        <w:br/>
        <w:t>а 1,4</w:t>
        <w:br/>
        <w:t>6. 3,4</w:t>
        <w:br/>
        <w:t>в. 1,2,3</w:t>
        <w:br/>
        <w:t>г. 2,3,4</w:t>
        <w:br/>
        <w:br/>
        <w:t>8. „Според начина си на образуване биоценозите са:</w:t>
        <w:br/>
        <w:t>1. прости</w:t>
        <w:br/>
        <w:t>2. сложни</w:t>
        <w:br/>
        <w:t>3. естествени</w:t>
        <w:br/>
        <w:t>4. изкуствени</w:t>
        <w:br/>
        <w:t>а 1,2</w:t>
        <w:br/>
        <w:t>6. 3,4</w:t>
        <w:br/>
        <w:t>в. 2,3</w:t>
        <w:br/>
        <w:t>г. 1,2,4</w:t>
        <w:br/>
        <w:t>9. Конкуренцията е взаимоотношение между:</w:t>
        <w:br/>
        <w:t>1. индивиди от един и същи вид</w:t>
        <w:br/>
        <w:t>2. популации на различни видове</w:t>
        <w:br/>
        <w:t>3. партньори, специализирали се да получават храна и енергия един от друг</w:t>
        <w:br/>
        <w:t>4. паразити и гостоприемници</w:t>
        <w:br/>
        <w:t>а. 1,2</w:t>
        <w:br/>
        <w:t>,</w:t>
        <w:br/>
        <w:br/>
        <w:t>&gt;</w:t>
        <w:br/>
        <w:br/>
        <w:t>тате</w:t>
        <w:br/>
        <w:t>юю +</w:t>
        <w:br/>
        <w:br/>
        <w:t>6</w:t>
        <w:br/>
        <w:t>в. „3</w:t>
        <w:br/>
        <w:t>г. 3 ,4</w:t>
        <w:br/>
        <w:br/>
        <w:t>&gt; з</w:t>
        <w:br/>
        <w:br/>
        <w:t>10. Мутуализма може да бъде:</w:t>
        <w:br/>
        <w:t>1. облигатен</w:t>
        <w:br/>
        <w:t>2. факултативен</w:t>
        <w:br/>
        <w:t>3. антибиоза</w:t>
        <w:br/>
        <w:t>4. алелопатия</w:t>
        <w:br/>
        <w:t>а 2,4</w:t>
        <w:br/>
        <w:t>- 2,3</w:t>
        <w:br/>
        <w:t>-3,4</w:t>
        <w:br/>
        <w:t>1,2</w:t>
        <w:br/>
        <w:br/>
        <w:t>&gt;</w:t>
        <w:br/>
        <w:br/>
        <w:t>нра</w:t>
        <w:br/>
        <w:br/>
        <w:t>ЗП. Попълнете липсващите термини в текста</w:t>
        <w:br/>
        <w:br/>
        <w:t>1 По начина на образуването си биоценозите биват 1... ВарааААААААРААААА и</w:t>
        <w:br/>
        <w:br/>
        <w:t>2. Биоценозата представлява съвкунност от популации на различни видове</w:t>
        <w:br/>
        <w:t>и микроорганизми.</w:t>
        <w:br/>
        <w:br/>
        <w:t>4. В ертикалната диференциация е една от важните отличителни черти на</w:t>
        <w:br/>
        <w:br/>
        <w:t xml:space="preserve"> </w:t>
        <w:br/>
        <w:br/>
        <w:t>природните.........-. . и позволява по-ефективното оползотворяване на...</w:t>
        <w:br/>
        <w:t>светлина.</w:t>
        <w:br/>
        <w:br/>
        <w:t>5  Най-важна съставна част на индивидуалните консорции е ............... .... организъм,</w:t>
        <w:br/>
        <w:t>наричан ен на консорцията.</w:t>
        <w:br/>
        <w:br/>
        <w:t>209</w:t>
        <w:br/>
        <w:br/>
        <w:t xml:space="preserve"> </w:t>
        <w:br/>
        <w:br/>
        <w:t xml:space="preserve"> </w:t>
        <w:br/>
      </w:r>
    </w:p>
    <w:p>
      <w:r>
        <w:t>ГУ. Отбележете с Х верните (да) и неверните (не) твърдения</w:t>
        <w:br/>
        <w:br/>
        <w:t>210</w:t>
        <w:br/>
        <w:br/>
        <w:t>10.</w:t>
        <w:br/>
        <w:t>1.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Медицински университет - Варна</w:t>
        <w:br/>
        <w:br/>
        <w:t>Доминантните и всички останали видове растения и животни образуват... на</w:t>
        <w:br/>
        <w:t>дадена.......начнеееннннен .</w:t>
        <w:br/>
        <w:t>Взаимоотношение, при което за единния вид ТО НОСИ... характер, а за другия е</w:t>
        <w:br/>
        <w:br/>
        <w:t>безразлично, се нарича</w:t>
        <w:br/>
        <w:br/>
        <w:t xml:space="preserve"> </w:t>
        <w:br/>
        <w:br/>
        <w:t>Индивиди от един вид, Наречен... „ използват продължително време</w:t>
        <w:br/>
        <w:t>ресурсите на друг вид наречен, еее „ без обезателно да причиняват</w:t>
        <w:br/>
        <w:t>неговата гибел.</w:t>
        <w:br/>
        <w:br/>
        <w:t>Хищничеството се явява най-мощният двигател НА... еее и...</w:t>
        <w:br/>
        <w:br/>
        <w:t xml:space="preserve"> </w:t>
        <w:br/>
        <w:br/>
        <w:t>хранителните вериги.</w:t>
        <w:br/>
        <w:t>Разграничават се два вида хранителни вериги... И.аааъъвенанонвотвинтавина</w:t>
        <w:br/>
        <w:br/>
        <w:t>Хранителните... не са изолирани една от друга, ав повечето случаи са свързани</w:t>
        <w:br/>
        <w:t>и тясно преплетени в образуване на структура наречена хранителна...</w:t>
        <w:br/>
        <w:br/>
        <w:t>не 1. Отворените биоценози се намират в процес на изграждане.</w:t>
        <w:br/>
        <w:br/>
        <w:t>не 2. Морфологичната структура на биоценозата е вертикална и хоризонтална.</w:t>
        <w:br/>
        <w:br/>
        <w:t>не 3. Етажността е характерна за хоризонталната морфологична структура на</w:t>
        <w:br/>
        <w:t>биоценозата</w:t>
        <w:br/>
        <w:br/>
        <w:t>не 4 „Аменсализмът се наблюдава по-често при животните.</w:t>
        <w:br/>
        <w:br/>
        <w:t>не 5  Хищникът може ефективно да ограничава размера на популацията на</w:t>
        <w:br/>
        <w:t>жертвата.</w:t>
        <w:br/>
        <w:br/>
        <w:t>не 6. Паразитите не винаги причинява гибелта на гостоприемника.</w:t>
        <w:br/>
        <w:br/>
        <w:t>не 7. Коменсализмът представлява междувидово взаимоотношение, при което</w:t>
        <w:br/>
        <w:br/>
        <w:t>индивидите и от двата вида извличат полза.</w:t>
        <w:br/>
        <w:br/>
        <w:t>не 8. Биоценозата представлява само съвкупност от популации на растителни и</w:t>
        <w:br/>
        <w:t>животински видове.</w:t>
        <w:br/>
        <w:br/>
        <w:t>не 9. Сложни биоценози се срещат в тропическите екваториални гори.</w:t>
        <w:br/>
        <w:br/>
        <w:t>не 10. Ключовият вид е с решаващо значение за вътрешната организация на</w:t>
        <w:br/>
        <w:t>биоценозата, оформя нейния облик и често пъти по него се дава название на</w:t>
        <w:br/>
        <w:t>биоценозата.</w:t>
        <w:br/>
        <w:br/>
        <w:t>не 1. Пространствената структура на биоценозата бива два вида: морфологична и</w:t>
        <w:br/>
        <w:t>функционална.</w:t>
        <w:br/>
        <w:br/>
        <w:t>не 12. Вертикалната морфологична структура се определя от хранителните</w:t>
        <w:br/>
        <w:br/>
        <w:t>взаимоотношения в биоценозата.</w:t>
        <w:br/>
        <w:br/>
        <w:t>не 13. Пример за факултативен мутуализъм е опрашването и разпространението на</w:t>
        <w:br/>
        <w:t>семената на растенията с помощта на животните.</w:t>
        <w:br/>
        <w:br/>
        <w:t>не 14. Хемипаразитите черпят вода и хранителни вещества от гостоприемника и не</w:t>
        <w:br/>
        <w:t>фотосинтезират, например кукувича прежда.</w:t>
        <w:br/>
        <w:br/>
        <w:t>не 15. Науката, която изучава механизмите на разпространение на паразитите за</w:t>
        <w:br/>
        <w:t>човешката популация, се нарича епидемиология.</w:t>
        <w:br/>
        <w:br/>
        <w:t>не 16. Естествените биоценози представляват групировки от организми, възникнали</w:t>
        <w:br/>
        <w:t>и развили се в хода на еволюцията на организмовия свят на Земята.</w:t>
        <w:br/>
        <w:br/>
        <w:t xml:space="preserve"> </w:t>
        <w:br/>
        <w:br/>
        <w:t xml:space="preserve"> </w:t>
        <w:br/>
      </w:r>
    </w:p>
    <w:p>
      <w:r>
        <w:t>да</w:t>
        <w:br/>
        <w:br/>
        <w:t>да</w:t>
        <w:br/>
        <w:br/>
        <w:t>да</w:t>
        <w:br/>
        <w:t>да</w:t>
        <w:br/>
        <w:br/>
        <w:t>да</w:t>
        <w:br/>
        <w:br/>
        <w:t>Сборник с тестови задачи за кандидатстудентски изпит по биология</w:t>
        <w:br/>
        <w:br/>
        <w:t>не 17. Наличието на трайни стабилни взаимоотношения между популациите на два</w:t>
        <w:br/>
        <w:t>или повече вида се нарича анабиоза.</w:t>
        <w:br/>
        <w:br/>
        <w:t>не 18. Най-често коменсалите следват хищниците, изчаквайки ги да се нахранят и</w:t>
        <w:br/>
        <w:t>след тяхното оттегляне използват останалата част от храната.</w:t>
        <w:br/>
        <w:br/>
        <w:t>не 19. Един от най-известните примери на алелопатия е пустинният храст салвия.</w:t>
        <w:br/>
        <w:t>не 20. Актът на хищничеството невинаги приключва със смъртта на жертвата.</w:t>
        <w:br/>
        <w:t>не 21. Екологична ниша е мястото, което популацията на даден вид заема, и</w:t>
        <w:br/>
        <w:br/>
        <w:t>функцията, която изпълнява в биоценозата.</w:t>
        <w:br/>
        <w:br/>
        <w:t>у, Опишете и обяснете</w:t>
        <w:br/>
        <w:br/>
        <w:t>кю» ср</w:t>
        <w:br/>
        <w:br/>
        <w:t>Видовете биоценози и характеризирайте екологичния доминант.</w:t>
        <w:br/>
        <w:t>Вертикалната и хоризонталната структура на биоценозата.</w:t>
        <w:br/>
        <w:t>Взаимоотношенията коменсализъм и хищничество.</w:t>
        <w:br/>
        <w:br/>
        <w:t>Взаимоотношението паразитизъм.</w:t>
        <w:br/>
        <w:br/>
        <w:t xml:space="preserve"> </w:t>
        <w:br/>
        <w:br/>
        <w:t>Т. Отбележете с Х верния отговор</w:t>
        <w:br/>
        <w:br/>
        <w:t>1.</w:t>
        <w:br/>
        <w:br/>
        <w:t>За автотрофния блок е характерно:</w:t>
        <w:br/>
        <w:br/>
        <w:t>а. използването, преразпределението и минерализацията на органичните вещества</w:t>
        <w:br/>
        <w:br/>
        <w:t>6. разграждане на мъртвата органична материя</w:t>
        <w:br/>
        <w:br/>
        <w:t>в. свойството да фиксират слънчевата енергия и да използват прости неорганични вещества</w:t>
        <w:br/>
        <w:t>за синтез на органични</w:t>
        <w:br/>
        <w:br/>
        <w:t>г. че са главно животински видове</w:t>
        <w:br/>
        <w:br/>
        <w:t>Единството между биотоп и биоценоза, функционално свързани чрез потока на</w:t>
        <w:br/>
        <w:t>енергия, се нарича:</w:t>
        <w:br/>
        <w:br/>
        <w:t>а. екосистема</w:t>
        <w:br/>
        <w:br/>
        <w:t>6. литосфера</w:t>
        <w:br/>
        <w:br/>
        <w:t>в. биосфера</w:t>
        <w:br/>
        <w:br/>
        <w:t>г. хранителна верига</w:t>
        <w:br/>
        <w:br/>
        <w:t>Най-общо екосистемите се разделят на два основни типа:</w:t>
        <w:br/>
        <w:t>а. горски и градски</w:t>
        <w:br/>
        <w:br/>
        <w:t>б. хоризонтални и вертикални</w:t>
        <w:br/>
        <w:br/>
        <w:t>в. воднии сухоземни</w:t>
        <w:br/>
        <w:br/>
        <w:t>г. сладководни и соленоводни</w:t>
        <w:br/>
        <w:br/>
        <w:t>Пирамида на биомасата отразява:</w:t>
        <w:br/>
        <w:br/>
        <w:t>а. общата маса на организмите, участващи в отделните хранителни звена</w:t>
        <w:br/>
        <w:br/>
        <w:t>6. числеността на организмите, участващи в различните хранителни вериги</w:t>
        <w:br/>
        <w:t>в. вторичната продуктивност</w:t>
        <w:br/>
        <w:br/>
        <w:t>г. количеството енергия, която преминава през отделните хранителни звена</w:t>
        <w:br/>
        <w:br/>
        <w:t>- и 211</w:t>
        <w:br/>
        <w:br/>
        <w:t xml:space="preserve"> </w:t>
        <w:br/>
      </w:r>
    </w:p>
    <w:p>
      <w:r>
        <w:t>10.</w:t>
        <w:br/>
        <w:br/>
        <w:t>11.</w:t>
        <w:br/>
        <w:br/>
        <w:t>12.</w:t>
        <w:br/>
        <w:br/>
        <w:t>13.</w:t>
        <w:br/>
        <w:br/>
        <w:t>212</w:t>
        <w:br/>
        <w:br/>
        <w:t>Медицински университет - Варна</w:t>
        <w:br/>
        <w:br/>
        <w:t>Вторичната продуктивност е скоростта на натрупване на енергия и органични</w:t>
        <w:br/>
        <w:t>вещества в организмите:</w:t>
        <w:br/>
        <w:br/>
        <w:t>а. продуценти</w:t>
        <w:br/>
        <w:br/>
        <w:t>6. редуценти</w:t>
        <w:br/>
        <w:br/>
        <w:t>в. консументи</w:t>
        <w:br/>
        <w:br/>
        <w:t>г. нито едно от изброените</w:t>
        <w:br/>
        <w:br/>
        <w:t>Макроконсументите са:</w:t>
        <w:br/>
        <w:br/>
        <w:t>а. автотрофни организми, които са способни да фотосинтезират</w:t>
        <w:br/>
        <w:br/>
        <w:t>6. хетеротрофни организми, които се хранят с готова органична материя</w:t>
        <w:br/>
        <w:t>в. хетеротрофни организми, които разграждат мъртва органична материя</w:t>
        <w:br/>
        <w:t>г. нито едно от изброените</w:t>
        <w:br/>
        <w:br/>
        <w:t>Кръговратът на азота е свързван с:</w:t>
        <w:br/>
        <w:br/>
        <w:t>а. горенето на въглища</w:t>
        <w:br/>
        <w:br/>
        <w:t>6. процеса транспирация</w:t>
        <w:br/>
        <w:br/>
        <w:t>в. процеса фотосинтеза</w:t>
        <w:br/>
        <w:br/>
        <w:t>г. дейността на денитрифициращите микроорганизми</w:t>
        <w:br/>
        <w:br/>
        <w:t>Кое от твърденията за кръговрата на азота е грешно:</w:t>
        <w:br/>
        <w:br/>
        <w:t>а. въздухът е най-големият резервен фонд на азота</w:t>
        <w:br/>
        <w:br/>
        <w:t>6. 0,0390 от газовия състав на въздуха е азот</w:t>
        <w:br/>
        <w:br/>
        <w:t>в. внасянето на азотни съединения в почвата води до значително повишаване на</w:t>
        <w:br/>
        <w:t>плодородието</w:t>
        <w:br/>
        <w:br/>
        <w:t>г. за кръговрата на азота от значение са два типа бактерии: азотфиксатори и</w:t>
        <w:br/>
        <w:t>денитрификатори</w:t>
        <w:br/>
        <w:br/>
        <w:t>Микроорганизмите денитрификатори:</w:t>
        <w:br/>
        <w:br/>
        <w:t>а. разграждат останките от мъртвите организми и връщат азота в атмосферата</w:t>
        <w:br/>
        <w:t>6. включват атмосферния азот в белтъчните си молекули</w:t>
        <w:br/>
        <w:br/>
        <w:t>в. усвояват фосфати от почвата</w:t>
        <w:br/>
        <w:br/>
        <w:t>г. усвояват сулфати от почвата</w:t>
        <w:br/>
        <w:br/>
        <w:t>При преминаването от едно хранително равнище на друго енергията:</w:t>
        <w:br/>
        <w:t>а. непрекъснато намалява</w:t>
        <w:br/>
        <w:br/>
        <w:t>0. непрекъснато се увеличава</w:t>
        <w:br/>
        <w:br/>
        <w:t>в. остава постоянно количество</w:t>
        <w:br/>
        <w:br/>
        <w:t>г. не се променя</w:t>
        <w:br/>
        <w:br/>
        <w:t>За климаксната екосистема е вярно, че:</w:t>
        <w:br/>
        <w:br/>
        <w:t>а. конкуренцията е силно изразена</w:t>
        <w:br/>
        <w:br/>
        <w:t>6. се изразходва цялото количество енергия, което продуцентите са натрупали</w:t>
        <w:br/>
        <w:br/>
        <w:t>в. неев състояние на равновесие.</w:t>
        <w:br/>
        <w:br/>
        <w:t>г. всички екологични ниши са свободни</w:t>
        <w:br/>
        <w:t>Една и съща култура, отглеждана на една и съща площ продължително време, се</w:t>
        <w:br/>
        <w:t>нарича:</w:t>
        <w:br/>
        <w:br/>
        <w:t>хумус</w:t>
        <w:br/>
        <w:br/>
        <w:t>хетерокултура</w:t>
        <w:br/>
        <w:br/>
        <w:t>монокултура</w:t>
        <w:br/>
        <w:br/>
        <w:t>торф</w:t>
        <w:br/>
        <w:br/>
        <w:t>Растенията изпаряват вода в атмосферата при процеса:</w:t>
        <w:br/>
        <w:t>а. фотосинтеза</w:t>
        <w:br/>
        <w:br/>
        <w:t>6. адаптация</w:t>
        <w:br/>
        <w:br/>
        <w:t>в. асимилация</w:t>
        <w:br/>
        <w:br/>
        <w:t>г. транспирация</w:t>
        <w:br/>
        <w:br/>
        <w:t>пвОР</w:t>
        <w:br/>
        <w:br/>
        <w:t xml:space="preserve"> </w:t>
        <w:br/>
        <w:br/>
        <w:t xml:space="preserve"> </w:t>
        <w:br/>
      </w:r>
    </w:p>
    <w:p>
      <w:r>
        <w:t xml:space="preserve"> </w:t>
        <w:br/>
        <w:br/>
        <w:t>14.</w:t>
        <w:br/>
        <w:br/>
        <w:t>15.</w:t>
        <w:br/>
        <w:br/>
        <w:t>16.</w:t>
        <w:br/>
        <w:br/>
        <w:t>17.</w:t>
        <w:br/>
        <w:br/>
        <w:t>18.</w:t>
        <w:br/>
        <w:br/>
        <w:t>19.</w:t>
        <w:br/>
        <w:br/>
        <w:t>20.</w:t>
        <w:br/>
        <w:br/>
        <w:t>Сборник с тестови задачи за кандидатстудентски изпит по биология</w:t>
        <w:br/>
        <w:br/>
        <w:t>Последователната смяна на една полулация с друга в рамките на биоценозата се</w:t>
        <w:br/>
        <w:t>нарича:</w:t>
        <w:br/>
        <w:br/>
        <w:t>а. екологично равновесие</w:t>
        <w:br/>
        <w:br/>
        <w:t>6. екологична пирамида</w:t>
        <w:br/>
        <w:br/>
        <w:t>в. екологичен доминант</w:t>
        <w:br/>
        <w:br/>
        <w:t>г. екологична сукцесия</w:t>
        <w:br/>
        <w:br/>
        <w:t>За първичната сукцесия не е вярно, че:</w:t>
        <w:br/>
        <w:br/>
        <w:t>а. представлява равновесно състояние на екосистемата</w:t>
        <w:br/>
        <w:br/>
        <w:t>6. в развитие, което започва върху територия лишена от живот</w:t>
        <w:br/>
        <w:t>в. първите заселници са микроорганизми</w:t>
        <w:br/>
        <w:br/>
        <w:t>г. е продължителен и бавен процес</w:t>
        <w:br/>
        <w:br/>
        <w:t>Вторична сукцесия се развива, когато:</w:t>
        <w:br/>
        <w:br/>
        <w:t>а. екосистемата е била напълно унищожена, например от вулканична дейност</w:t>
        <w:br/>
        <w:br/>
        <w:t>6. се е образувал нов вулканичен остров</w:t>
        <w:br/>
        <w:br/>
        <w:t>в. в биоценозата на екосистемата естественият ход на развитие е спрян поради загиване на</w:t>
        <w:br/>
        <w:t>част от растенията и животните</w:t>
        <w:br/>
        <w:br/>
        <w:t>г. екосистемата е в климакс</w:t>
        <w:br/>
        <w:br/>
        <w:t>Екологичното равновесие в екосистемата се нарича:</w:t>
        <w:br/>
        <w:t>а. сукцесия</w:t>
        <w:br/>
        <w:br/>
        <w:t>6. климакс</w:t>
        <w:br/>
        <w:br/>
        <w:t>в. адаптация</w:t>
        <w:br/>
        <w:br/>
        <w:t>г. продуктивност</w:t>
        <w:br/>
        <w:br/>
        <w:t>Екологичната сукцесия е:</w:t>
        <w:br/>
        <w:br/>
        <w:t>а. равновесното състояние на екосистемата</w:t>
        <w:br/>
        <w:br/>
        <w:t>6. процес, който води до екологична катастрофа</w:t>
        <w:br/>
        <w:br/>
        <w:t>в. последователна смяна на едни популации с други в биоценозата</w:t>
        <w:br/>
        <w:br/>
        <w:t>г. най-често резултат от антропогенната дейност на човека</w:t>
        <w:br/>
        <w:t>Единството между биоценоза и биотоп, в което се осъществява непрекъснат кръговрат</w:t>
        <w:br/>
        <w:t>на веществата и поток на енергия, се нарича:</w:t>
        <w:br/>
        <w:br/>
        <w:t>а. хранителна мрежа</w:t>
        <w:br/>
        <w:br/>
        <w:t>6. естествена биоценоза</w:t>
        <w:br/>
        <w:br/>
        <w:t>в. екосистема</w:t>
        <w:br/>
        <w:br/>
        <w:t>г. резерват</w:t>
        <w:br/>
        <w:br/>
        <w:t>Кое от посочените твърдения е грешно:</w:t>
        <w:br/>
        <w:br/>
        <w:t>а, екологичната сукцесия представлява последователна смяна на едни популации с други в</w:t>
        <w:br/>
        <w:t>биоценозата</w:t>
        <w:br/>
        <w:br/>
        <w:t>6. екологичната сукцесия може да бъде първична и вторична</w:t>
        <w:br/>
        <w:br/>
        <w:t>в. първичната сукцесия е много бърз процес</w:t>
        <w:br/>
        <w:br/>
        <w:t>г. връх в развитието на екологичната сукцесия е екологичният климакс</w:t>
        <w:br/>
        <w:br/>
        <w:t>П. Отбележете с Х комбинацията. с верни отговори (а, 6, в или г)</w:t>
        <w:br/>
        <w:br/>
        <w:t>1.</w:t>
        <w:br/>
        <w:br/>
        <w:t>Първичната екологична сукцесия:</w:t>
        <w:br/>
        <w:br/>
        <w:t>1. започва върху територия, лишена от живот</w:t>
        <w:br/>
        <w:br/>
        <w:t>2. се характеризира с процес на почвообразуване</w:t>
        <w:br/>
        <w:t>3. в продължителен и бавен процес</w:t>
        <w:br/>
        <w:br/>
        <w:t>4. образува агроекосистеми</w:t>
        <w:br/>
        <w:br/>
        <w:t>а 1,4</w:t>
        <w:br/>
        <w:br/>
        <w:t>6. 2,3,4</w:t>
        <w:br/>
        <w:t>в. 1,2,3</w:t>
        <w:br/>
        <w:t>г. 1,2,3,4</w:t>
        <w:br/>
        <w:br/>
        <w:t>з</w:t>
        <w:br/>
        <w:br/>
        <w:t>213</w:t>
        <w:br/>
        <w:br/>
        <w:t xml:space="preserve"> </w:t>
        <w:br/>
      </w:r>
    </w:p>
    <w:p>
      <w:r>
        <w:t>214</w:t>
        <w:br/>
        <w:br/>
        <w:t>Медицински университет - Варна</w:t>
        <w:br/>
        <w:br/>
        <w:t>Кои процеси са свързани с кръговрата на водата:</w:t>
        <w:br/>
        <w:t>1. транспирация при растенията</w:t>
        <w:br/>
        <w:t>2. фотосинтеза</w:t>
        <w:br/>
        <w:t>3. изпарение</w:t>
        <w:br/>
        <w:t>4. дишане</w:t>
        <w:br/>
        <w:t>а 1,2</w:t>
        <w:br/>
        <w:br/>
        <w:t>&gt;&gt;</w:t>
        <w:br/>
        <w:br/>
        <w:t>4</w:t>
        <w:br/>
        <w:t>„4</w:t>
        <w:br/>
        <w:br/>
        <w:t>з</w:t>
        <w:br/>
        <w:br/>
        <w:t>зе ао</w:t>
        <w:br/>
        <w:t>бо 02</w:t>
        <w:br/>
        <w:br/>
        <w:t>б.</w:t>
        <w:br/>
        <w:t>в.</w:t>
        <w:br/>
        <w:t>Г. з</w:t>
        <w:br/>
        <w:t>Кои процеси са свързани с „връщане“ на въглерод в резервния фонд:</w:t>
        <w:br/>
        <w:t>1. дишане</w:t>
        <w:br/>
        <w:t>2. горене на въглища</w:t>
        <w:br/>
        <w:t>3. гниене</w:t>
        <w:br/>
        <w:t>4. фотосинтеза</w:t>
        <w:br/>
        <w:br/>
        <w:t>а 1,4</w:t>
        <w:br/>
        <w:br/>
        <w:t>б. 1,2,3</w:t>
        <w:br/>
        <w:br/>
        <w:t>в. 2,3,4</w:t>
        <w:br/>
        <w:br/>
        <w:t>г. 1,2,3,4</w:t>
        <w:br/>
        <w:br/>
        <w:t>Основно с кръговрата на азота са свързани:</w:t>
        <w:br/>
        <w:t>1. продуцентите</w:t>
        <w:br/>
        <w:t>2: азотфиксиращите микроорганизми</w:t>
        <w:br/>
        <w:t>3. денитрифициращите микроорганизми</w:t>
        <w:br/>
        <w:t>4. консументите</w:t>
        <w:br/>
        <w:t>а 1,2</w:t>
        <w:br/>
        <w:t>6. 1,4</w:t>
        <w:br/>
        <w:t>в. 3,4</w:t>
        <w:br/>
        <w:t>г. 2,3</w:t>
        <w:br/>
        <w:br/>
        <w:t>В състава на биомасата на една екосистема влизат:</w:t>
        <w:br/>
        <w:t>1. продуценти</w:t>
        <w:br/>
        <w:t>2. макроконсументи</w:t>
        <w:br/>
        <w:t>3. микроконсументи</w:t>
        <w:br/>
        <w:t>4. неорганични вещества</w:t>
        <w:br/>
        <w:br/>
        <w:t>а. 3,4</w:t>
        <w:br/>
        <w:t>6. 1,2,3</w:t>
        <w:br/>
        <w:t>в. 1,4</w:t>
        <w:br/>
        <w:t>г. 2,3</w:t>
        <w:br/>
        <w:t>За вторичната сукцесия е характерно че:</w:t>
        <w:br/>
        <w:t>1. протича по-бързо спрямо първичната сукцесия</w:t>
        <w:br/>
        <w:t>2. протича там, където никога преди това не е имало екосистема</w:t>
        <w:br/>
        <w:t>3. биоценозата на екосистемата е била унищожена, но почвеният слой е запазен</w:t>
        <w:br/>
        <w:t>4. настъпи при смяна на сезоните</w:t>
        <w:br/>
        <w:br/>
        <w:t>а 1,3,4</w:t>
        <w:br/>
        <w:t>6. 1,2,3</w:t>
        <w:br/>
        <w:t>в. 2,</w:t>
        <w:br/>
        <w:t>г. 1</w:t>
        <w:br/>
        <w:br/>
        <w:t>&gt;</w:t>
        <w:br/>
        <w:br/>
        <w:t>з</w:t>
        <w:br/>
        <w:br/>
        <w:t>“аз 3 Ко а</w:t>
        <w:br/>
        <w:br/>
        <w:t xml:space="preserve"> 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7. Кои твърдения са верни?</w:t>
        <w:br/>
        <w:t>1. преминаването на енергия от едно хранително равнище в друго се реализира без никакви</w:t>
        <w:br/>
        <w:t>загуби</w:t>
        <w:br/>
        <w:t>2. в екосистемата енергията постъпва от слънцето</w:t>
        <w:br/>
        <w:t>3. енергията се пренася по хранителните вериги в екосистемата чрез хранителните вещества</w:t>
        <w:br/>
        <w:t>4. колкото един консумент е по-близо до началото на хранителната верига, толкова с по-</w:t>
        <w:br/>
        <w:t>голямо количество енергия разполага</w:t>
        <w:br/>
        <w:br/>
        <w:t>8. “Кои от посочените твърдения е вярно?</w:t>
        <w:br/>
        <w:br/>
        <w:t>1. хранителните вериги показват пътя на материята от биотопа през организмите и обратно</w:t>
        <w:br/>
        <w:t>в биотопа</w:t>
        <w:br/>
        <w:br/>
        <w:t>2. повишаването на достъпната енергия във всяко следващо звено на екологичните</w:t>
        <w:br/>
        <w:t>пирамиди обяснява защо броят на хищниците е най-голям</w:t>
        <w:br/>
        <w:br/>
        <w:t>3. количеството материя, преминаващо през трофичните звена, може да бъде представено</w:t>
        <w:br/>
        <w:t>чрез екологични пирамиди</w:t>
        <w:br/>
        <w:br/>
        <w:t>4. пирамидата на енергията дава най-точна представа за потока на енергия в дадена</w:t>
        <w:br/>
        <w:t>екосистема</w:t>
        <w:br/>
        <w:t>а. 1,2,4</w:t>
        <w:br/>
        <w:t>6. 1,2,3</w:t>
        <w:br/>
        <w:t>в. 2,3,4</w:t>
        <w:br/>
        <w:t>г. 1,3,4</w:t>
        <w:br/>
        <w:br/>
        <w:t>9. За екологичния климакс е вярно, че:</w:t>
        <w:br/>
        <w:t>1. е относително устойчиво състояние на балансираност между биоценозата и биотопа в</w:t>
        <w:br/>
        <w:t>екосистемата</w:t>
        <w:br/>
        <w:t>2. се изразходва цялото количество енергия, което продуцентите са натрупали</w:t>
        <w:br/>
        <w:t>конкуренцията е много силно изразена</w:t>
        <w:br/>
        <w:t>4. всички екологични ниши са заети</w:t>
        <w:br/>
        <w:t>а 1,2,3</w:t>
        <w:br/>
        <w:t>6. 1,2,4</w:t>
        <w:br/>
        <w:t>в. 1,4</w:t>
        <w:br/>
        <w:t>г. 2,3,4</w:t>
        <w:br/>
        <w:br/>
        <w:t>10. За хетеротрофната сукцесия е вярно, че:</w:t>
        <w:br/>
        <w:t>1. тя протича сравнително бързо</w:t>
        <w:br/>
        <w:t>2. те е свързана с възникването на ново съобщество на основата на фотосинтезиращи</w:t>
        <w:br/>
        <w:t>организми</w:t>
        <w:br/>
        <w:t>3. скоростта на изразходване на първичната продукция е по-голямо от нейното създаване</w:t>
        <w:br/>
        <w:t>4. особено характерна е за водните екосистеми</w:t>
        <w:br/>
        <w:t>1,3,4</w:t>
        <w:br/>
        <w:br/>
        <w:t>5</w:t>
        <w:br/>
        <w:br/>
        <w:t>1,4</w:t>
        <w:br/>
        <w:t>. 2,3,4</w:t>
        <w:br/>
        <w:t>2,3</w:t>
        <w:br/>
        <w:br/>
        <w:t>&gt;</w:t>
        <w:br/>
        <w:br/>
        <w:t>зиор</w:t>
        <w:br/>
        <w:br/>
        <w:t>Ш. “ Попълнете липсващите термини в текста</w:t>
        <w:br/>
        <w:br/>
        <w:t>1.  Кръговратът на веществата е затворен цикъл, КОЙТО ВКЛЮЧВА... ноннениннененеененнннннннт и</w:t>
        <w:br/>
        <w:t>БдаеааарАаааААА и фонд</w:t>
        <w:br/>
        <w:t>2. Екосистема е единство между... нечетен Илион в</w:t>
        <w:br/>
        <w:br/>
        <w:t>което се осъществява непрекъснат кръговрат на веществата и поток на енергия.</w:t>
        <w:br/>
        <w:br/>
        <w:t xml:space="preserve"> </w:t>
        <w:br/>
        <w:br/>
        <w:t>А - 215</w:t>
        <w:br/>
      </w:r>
    </w:p>
    <w:p>
      <w:r>
        <w:t>1.</w:t>
        <w:br/>
        <w:br/>
        <w:t>Медицински университет - Варна</w:t>
        <w:br/>
        <w:br/>
        <w:t>Скоростта, с която слънчевата енергия се усвояВа ОТ еее ее в процеса</w:t>
        <w:br/>
        <w:t>фотосинтеза, натрупва се под формата на органични вещества и се използва като храна от</w:t>
        <w:br/>
        <w:t>„ се нарича продуктивност на екосистемата.</w:t>
        <w:br/>
        <w:br/>
        <w:t xml:space="preserve"> </w:t>
        <w:br/>
        <w:br/>
        <w:t>Биомасата на растенията се нарича.................: „ана жИВОтНИите...... нн. .</w:t>
        <w:br/>
        <w:br/>
        <w:t>Сукцесията довежда</w:t>
        <w:br/>
        <w:br/>
        <w:t xml:space="preserve"> </w:t>
        <w:br/>
        <w:br/>
        <w:t>състояние.</w:t>
        <w:br/>
        <w:br/>
        <w:t>Вследствие на бавното ................. на мъртвите организмови останки в почвата се образува</w:t>
        <w:br/>
        <w:br/>
        <w:t>пеене „ който впоследствие се минерализира.</w:t>
        <w:br/>
        <w:t>В зависимост от вида на биотопа се различават... нечетен И .ъъаеъеоевеоневея екосистеми.</w:t>
        <w:br/>
        <w:br/>
        <w:t>От гледна точка на трофичните взаимоотношения екосистемата притежава два основни блока</w:t>
        <w:br/>
        <w:br/>
        <w:t xml:space="preserve"> </w:t>
        <w:br/>
        <w:br/>
        <w:t>Растенията ............... вода чрез корените си и част От НЕЯ .........-.-... ... през листата.</w:t>
        <w:br/>
        <w:br/>
        <w:t>Микроорганизмите ..............ненн. разграждат останките от мъртвите организми и връщат</w:t>
        <w:br/>
        <w:t>пие .. В атмосферата.</w:t>
        <w:br/>
        <w:br/>
        <w:t xml:space="preserve"> </w:t>
        <w:br/>
        <w:br/>
        <w:t>Материята циркулира...</w:t>
        <w:br/>
        <w:t>знание през екосистемата.</w:t>
        <w:br/>
        <w:br/>
        <w:t>.- в кръговрата на веществата, а енергията преминава</w:t>
        <w:br/>
        <w:br/>
        <w:t>ТУ. Отбележете с Х верните (да) и неверните (не) твърдения</w:t>
        <w:br/>
        <w:br/>
        <w:t>216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не 1. Неорганичните и органични вещества, заедно с климатичния режим оформят</w:t>
        <w:br/>
        <w:t>неживата част на екосистемата.</w:t>
        <w:br/>
        <w:br/>
        <w:t>не 2. „Екосистемата е единство между биоценоза и биотоп, в което се осъществява</w:t>
        <w:br/>
        <w:t>непрекъснат кръговрат на веществата и поток на енергия.</w:t>
        <w:br/>
        <w:br/>
        <w:t>не 3. Продуктивност на екосистемата представлява количеството образувана</w:t>
        <w:br/>
        <w:t>биомаса от всички организми в екосистемата за единица време върху единица</w:t>
        <w:br/>
        <w:t>площ.</w:t>
        <w:br/>
        <w:br/>
        <w:t>не 4. Вторичната продукция на екосистемата е количеството биомаса, която</w:t>
        <w:br/>
        <w:t>продуцентите синтезират в процеса фотосинтеза.</w:t>
        <w:br/>
        <w:br/>
        <w:t>не 5.  Азотфиксиращите организми разграждат останките от мъртвите организми и</w:t>
        <w:br/>
        <w:t>връщат азота в атмосферата.</w:t>
        <w:br/>
        <w:br/>
        <w:t>не 6. Последователната замяна на едни биоценози или популации на различни</w:t>
        <w:br/>
        <w:t>видове в тях с други върху определена територия се нарича климакс.</w:t>
        <w:br/>
        <w:br/>
        <w:t>не 7. Вторичната автотрофна сукцесия протича много по-бързо, отколкото</w:t>
        <w:br/>
        <w:t>първичната, тъй като няма необходимост от образуване на почвен слой.</w:t>
        <w:br/>
        <w:br/>
        <w:t>не 8. „ Кръговратът на водата се движи от слънчевата енергия.</w:t>
        <w:br/>
        <w:br/>
        <w:t>не 9 „Връщане“ на въглерод в резервния фонд се осъществява чрез процесите</w:t>
        <w:br/>
        <w:t>дишане, гниене, горене на въглища, торф, нефт, изветряване на скалите и</w:t>
        <w:br/>
        <w:t>вулканична дейност.</w:t>
        <w:br/>
        <w:br/>
        <w:t>не 10. Крайният етап в протичането на екологичната сукцесия е климаксното</w:t>
        <w:br/>
        <w:t>съобщество.</w:t>
        <w:br/>
        <w:br/>
        <w:t>не 11. Когато стабилно съобщество се поддържа в изкуствено равновесие от човека</w:t>
        <w:br/>
        <w:br/>
        <w:t>или домашните животни се наблюдава дисклимакс.</w:t>
        <w:br/>
        <w:br/>
        <w:t>не 12. Чиста продукция на екосистемата представлява количеството произведена</w:t>
        <w:br/>
        <w:t>биомаса от дадено трофично ниво.</w:t>
        <w:br/>
        <w:br/>
        <w:t xml:space="preserve"> </w:t>
        <w:br/>
        <w:br/>
        <w:t xml:space="preserve"> </w:t>
        <w:br/>
      </w:r>
    </w:p>
    <w:p>
      <w:r>
        <w:t xml:space="preserve"> </w:t>
        <w:br/>
        <w:br/>
        <w:t>Сборник с тестови задачи за кандидатстудентски изпит по биология</w:t>
        <w:br/>
        <w:br/>
        <w:t>да не 13. Денитрифициращите микроорганизми разграждат останките от мъртвите</w:t>
        <w:br/>
        <w:t>организми и връщат азота в атмосферата.</w:t>
        <w:br/>
        <w:br/>
        <w:t>да не 14. Автогенната и алогенната сукцесия са свързани факторите, които инициират</w:t>
        <w:br/>
        <w:t>наблюдаваните последователни смени на популациите на отделните видове.</w:t>
        <w:br/>
        <w:br/>
        <w:t>да &gt; не 15. Пример за протичане на първична сукцесия е наблюдаван в националния парк</w:t>
        <w:br/>
        <w:t>„Ледников залив“ на Аляска.</w:t>
        <w:br/>
        <w:br/>
        <w:t>да не 16. Кръговратът на веществата е затворен цикъл, който включва резервен и</w:t>
        <w:br/>
        <w:t>обменен фонд.</w:t>
        <w:br/>
        <w:br/>
        <w:t>да &gt; не 17. Процесът транспирация при растенията е свързан с кръговрата на въглерода.</w:t>
        <w:br/>
        <w:br/>
        <w:t>да &gt; не 18. Обменният фонд е по-голямата част от веществото, която е натрупана в</w:t>
        <w:br/>
        <w:t>биотопа и бавно се обменя с биоценозата.</w:t>
        <w:br/>
        <w:br/>
        <w:t>да &gt; не 19. Микроконсументите минерализират мъртвата органична материя до прости</w:t>
        <w:br/>
        <w:t>неорганични вещества.</w:t>
        <w:br/>
        <w:br/>
        <w:t>да &gt; не 20. При климакс на екосистемата продуктивността е по-висока от изразходваната</w:t>
        <w:br/>
        <w:t>енергия.</w:t>
        <w:br/>
        <w:t>да не 21. Поток на енергията е преминаването на слънчевата енергия като химична</w:t>
        <w:br/>
        <w:br/>
        <w:t>енергия през трофичните равнища, при което се поддържа тяхната</w:t>
        <w:br/>
        <w:t>организация, а енергията постепенно се разсейва като топлина в</w:t>
        <w:br/>
        <w:t>пространството.</w:t>
        <w:br/>
        <w:br/>
        <w:t>Опишете и обяснете</w:t>
        <w:br/>
        <w:br/>
        <w:t>Процеси, протичащи по време на екологичната сукцесията.</w:t>
        <w:br/>
        <w:br/>
        <w:t>Екосистема - същност, компоненти.</w:t>
        <w:br/>
        <w:br/>
        <w:t>Продуктивност на екосистемата.</w:t>
        <w:br/>
        <w:br/>
        <w:t>вю юс</w:t>
        <w:br/>
        <w:br/>
        <w:t>Кръговрата на въглерода и азота.</w:t>
        <w:br/>
        <w:br/>
        <w:t>217</w:t>
        <w:br/>
        <w:br/>
        <w:t xml:space="preserve"> </w:t>
        <w:br/>
      </w:r>
    </w:p>
    <w:p>
      <w:r>
        <w:t>Медицински университет - Варна</w:t>
        <w:br/>
        <w:br/>
        <w:t>БИОЛОГИЧНА ЕВОЛЮЦИЯ</w:t>
        <w:br/>
        <w:br/>
        <w:t>ТЕМА 55. СЪВРЕМЕННА ТЕОРИЯЗА ЕВОЛЮЦИЯТА.</w:t>
        <w:br/>
        <w:t>ч МИКРОЕВОЛЮЦИЯ. ЕСТЕСТВЕН ОТБОР</w:t>
        <w:br/>
        <w:br/>
        <w:t>1. Отбележете с Х верния отговор</w:t>
        <w:br/>
        <w:br/>
        <w:t>1 Микроеволюционният процес протича в:</w:t>
        <w:br/>
        <w:t>а. популацията каго цяло</w:t>
        <w:br/>
        <w:t>6. отделния вид</w:t>
        <w:br/>
        <w:t>в. отделния индивид</w:t>
        <w:br/>
        <w:t>г. семейството</w:t>
        <w:br/>
        <w:br/>
        <w:t>2. „За естествения отбор е вярно, че:</w:t>
        <w:br/>
        <w:t>а. е биологичен процес, при който определени наследствени черти стават по-често срещани</w:t>
        <w:br/>
        <w:t>в рамките на поколенията на една популация</w:t>
        <w:br/>
        <w:t>6. е елементарно еволюционно събитие</w:t>
        <w:br/>
        <w:t>в. действа само на хаплоидните организми</w:t>
        <w:br/>
        <w:t>г. действа само на диплоидните организми</w:t>
        <w:br/>
        <w:br/>
        <w:t>3. Мутациите:</w:t>
        <w:br/>
        <w:t>а. променяг генетичния състав на популацията</w:t>
        <w:br/>
        <w:t>6. се проявяват фенотипно в момента на възникването им</w:t>
        <w:br/>
        <w:t>в. са винаги доминантни</w:t>
        <w:br/>
        <w:t>г. нямат наследствен характер</w:t>
        <w:br/>
        <w:br/>
        <w:t>4. За микроеволюцията не е вярно, че:</w:t>
        <w:br/>
        <w:t>а. се осъществява на популационно ниво</w:t>
        <w:br/>
        <w:t>6. за протичането йе необходимо действието на елементарните еволюционни фактори</w:t>
        <w:br/>
        <w:t>в. е процес на образуване на надвидовите систематични единици</w:t>
        <w:br/>
        <w:t>г. води до образуване на нови видове</w:t>
        <w:br/>
        <w:br/>
        <w:t>5. Образуването на нови видове се осъществява чрез:</w:t>
        <w:br/>
        <w:t>а. микроеволюция</w:t>
        <w:br/>
        <w:t>6. макроеволюция</w:t>
        <w:br/>
        <w:t>в. модификация</w:t>
        <w:br/>
        <w:t>г. сукцесия</w:t>
        <w:br/>
        <w:br/>
        <w:t>6. Вътревидовите еволюционни изменения, които водят до диференциация на вида и</w:t>
        <w:br/>
        <w:t>завършват с видообразуване, се означават като:</w:t>
        <w:br/>
        <w:t>а. модификация</w:t>
        <w:br/>
        <w:t>6. сукцесия</w:t>
        <w:br/>
        <w:t>в. микроеволюция</w:t>
        <w:br/>
        <w:t>г. макроеволюция</w:t>
        <w:br/>
        <w:br/>
        <w:t>7. Най-малката единица, която участва в еволюционния процес, е:</w:t>
        <w:br/>
        <w:t>а. род</w:t>
        <w:br/>
        <w:t>6. вид</w:t>
        <w:br/>
        <w:t>в. клас</w:t>
        <w:br/>
        <w:t>г. популация</w:t>
        <w:br/>
        <w:br/>
        <w:t>8. „Елементарните еволюционни фактори:</w:t>
        <w:br/>
        <w:t>а. са движещи сили на еволюцията</w:t>
        <w:br/>
        <w:t>6. водят до точно определени трайни във времето изменения на видовете</w:t>
        <w:br/>
        <w:t>в. са естествен и изкуствен отбор</w:t>
        <w:br/>
        <w:t>г. са биологичен прогрес и биологичен регрес</w:t>
        <w:br/>
        <w:br/>
        <w:t xml:space="preserve"> </w:t>
        <w:br/>
        <w:br/>
        <w:t>218</w:t>
        <w:br/>
        <w:br/>
        <w:t xml:space="preserve"> </w:t>
        <w:br/>
      </w:r>
    </w:p>
    <w:p>
      <w:r>
        <w:t>р</w:t>
        <w:br/>
        <w:br/>
        <w:t xml:space="preserve"> </w:t>
        <w:br/>
        <w:br/>
        <w:t xml:space="preserve"> </w:t>
        <w:br/>
        <w:br/>
        <w:t>10.</w:t>
        <w:br/>
        <w:br/>
        <w:t>1.</w:t>
        <w:br/>
        <w:br/>
        <w:t>12.</w:t>
        <w:br/>
        <w:br/>
        <w:t>13.</w:t>
        <w:br/>
        <w:br/>
        <w:t>14.</w:t>
        <w:br/>
        <w:br/>
        <w:t>15.</w:t>
        <w:br/>
        <w:br/>
        <w:t>16.</w:t>
        <w:br/>
        <w:br/>
        <w:t>17.</w:t>
        <w:br/>
        <w:br/>
        <w:t>Сборник с тестови задачи за кандидатстудентски изпит по биология</w:t>
        <w:br/>
        <w:br/>
        <w:t>Мутациите:</w:t>
        <w:br/>
        <w:br/>
        <w:t>а. засилват миграциите</w:t>
        <w:br/>
        <w:br/>
        <w:t>6. променят генетичния състав на популациите</w:t>
        <w:br/>
        <w:br/>
        <w:t>в. са причина за пространствена изолация между популациите на вида</w:t>
        <w:br/>
        <w:br/>
        <w:t>г. осигуряват запазване на вече възникнал признак</w:t>
        <w:br/>
        <w:t>Повечето от мутациите са рецесивни и се проявяват фенотипно дълго след</w:t>
        <w:br/>
        <w:t>възникването им поради:</w:t>
        <w:br/>
        <w:br/>
        <w:t>а. хетерозиготността на индивидите в популацията</w:t>
        <w:br/>
        <w:br/>
        <w:t>6. хомозиготността на индивидите в популанията</w:t>
        <w:br/>
        <w:br/>
        <w:t>в. близкородственото кръстосване между индивидите</w:t>
        <w:br/>
        <w:br/>
        <w:t>г. хемизиготността на индивидите</w:t>
        <w:br/>
        <w:br/>
        <w:t>В популациите може да се извърши микроеволюция, защото:</w:t>
        <w:br/>
        <w:t>а. всички популации са многочислени</w:t>
        <w:br/>
        <w:br/>
        <w:t>6. в природата има голям брой популации</w:t>
        <w:br/>
        <w:br/>
        <w:t>в. популациите имат висока хетерогенност</w:t>
        <w:br/>
        <w:br/>
        <w:t>г. популациите са в непрекъсната връзка по между си</w:t>
        <w:br/>
        <w:br/>
        <w:t>Популационните вълни са случайни и резки колебания във:</w:t>
        <w:br/>
        <w:t>а. числеността на дадена популация</w:t>
        <w:br/>
        <w:br/>
        <w:t>6. възрастовия състав на популацията</w:t>
        <w:br/>
        <w:br/>
        <w:t>в. половия състав на популацията</w:t>
        <w:br/>
        <w:br/>
        <w:t>г. подвижността на популациите</w:t>
        <w:br/>
        <w:t>Случайното и силно колебание на честотата на едни гени (генотипове) спрямо други в</w:t>
        <w:br/>
        <w:t>дадена популация се нарича:</w:t>
        <w:br/>
        <w:br/>
        <w:t>а. генотип</w:t>
        <w:br/>
        <w:br/>
        <w:t>6. генен дрейф</w:t>
        <w:br/>
        <w:br/>
        <w:t>в. генен локус</w:t>
        <w:br/>
        <w:br/>
        <w:t>г. генофонд</w:t>
        <w:br/>
        <w:br/>
        <w:t>Естественият отбор:</w:t>
        <w:br/>
        <w:br/>
        <w:t>а. еглавна движеща и направляваща еволюцията сила</w:t>
        <w:br/>
        <w:br/>
        <w:t>6. действа само на определен етап от индивидуалното развитие на организмите</w:t>
        <w:br/>
        <w:t>в. едействал само при възникването на живота на Земята</w:t>
        <w:br/>
        <w:br/>
        <w:t>г. е спомагателен еволюционен фактор</w:t>
        <w:br/>
        <w:br/>
        <w:t>Микроеволюционният процес не се влияе от:</w:t>
        <w:br/>
        <w:t>а. миграциите</w:t>
        <w:br/>
        <w:br/>
        <w:t>6. мутационната изменчивост</w:t>
        <w:br/>
        <w:br/>
        <w:t>в. модификационната изменчивост</w:t>
        <w:br/>
        <w:br/>
        <w:t>г. изолацията</w:t>
        <w:br/>
        <w:br/>
        <w:t>Кое твърдение е грешно за изолацията?</w:t>
        <w:br/>
        <w:br/>
        <w:t>а. егеографска и биологична</w:t>
        <w:br/>
        <w:br/>
        <w:t>6. ограничава свободното кръстосване на индивидите</w:t>
        <w:br/>
        <w:t>в. запазва генофонда на популацията</w:t>
        <w:br/>
        <w:br/>
        <w:t>г. не е фактор за видообразуване</w:t>
        <w:br/>
        <w:br/>
        <w:t>Мутациите:</w:t>
        <w:br/>
        <w:br/>
        <w:t>а. осигуряват обмен на гени между популациите на един вид</w:t>
        <w:br/>
        <w:t>6. създават ненаследствена изменчивост</w:t>
        <w:br/>
        <w:br/>
        <w:t>в. създават нови алели на съществуващи гени в популацията</w:t>
        <w:br/>
        <w:t>г. запазват възникнали по-рано признаци в поцулацията</w:t>
        <w:br/>
        <w:br/>
        <w:t>-- 219</w:t>
        <w:br/>
        <w:br/>
        <w:t xml:space="preserve"> </w:t>
        <w:br/>
        <w:br/>
        <w:t xml:space="preserve"> </w:t>
        <w:br/>
      </w:r>
    </w:p>
    <w:p>
      <w:r>
        <w:t>Медицински университет - Варна</w:t>
        <w:br/>
        <w:br/>
        <w:t>18. Миграциите:</w:t>
        <w:br/>
        <w:t>а. са основен път на биологичния прогрес</w:t>
        <w:br/>
        <w:t>6. способстват за обмен на гени между популациите на вида</w:t>
        <w:br/>
        <w:t>в. завършват винаги с видообразуване</w:t>
        <w:br/>
        <w:t>г. са основна насока на еволюцията</w:t>
        <w:br/>
        <w:br/>
        <w:t>19. Кое понятие е връзка между микроеволюция и макроеволюция?</w:t>
        <w:br/>
        <w:t>а. надвидова систематична група</w:t>
        <w:br/>
        <w:t>6. елементарен еволюционен фактор</w:t>
        <w:br/>
        <w:t>в. естествен отбор</w:t>
        <w:br/>
        <w:t>г. видообразуване</w:t>
        <w:br/>
        <w:br/>
        <w:t>20. Кой от посочените еволюционни фактори не е със случаен характер?</w:t>
        <w:br/>
        <w:t>а. изолация</w:t>
        <w:br/>
        <w:t>6. мутация</w:t>
        <w:br/>
        <w:t>в. популационна вълна</w:t>
        <w:br/>
        <w:t>г. миграция</w:t>
        <w:br/>
        <w:br/>
        <w:t>П. Отбележете с Х комбинацията от верни твърдения (а, 6, в или г)</w:t>
        <w:br/>
        <w:br/>
        <w:t>1. Основни еволюционни единици са:</w:t>
        <w:br/>
        <w:br/>
        <w:t>1. популациите</w:t>
        <w:br/>
        <w:br/>
        <w:t>2. индивидите</w:t>
        <w:br/>
        <w:br/>
        <w:t>3. видовете</w:t>
        <w:br/>
        <w:br/>
        <w:t>4. подвидовете</w:t>
        <w:br/>
        <w:br/>
        <w:t>а. 1,2</w:t>
        <w:br/>
        <w:br/>
        <w:t>6. 1,3</w:t>
        <w:br/>
        <w:t>в. 1,2,4</w:t>
        <w:br/>
        <w:t>г. 3,4</w:t>
        <w:br/>
        <w:br/>
        <w:t>2. “Кои твърдения са верни?</w:t>
        <w:br/>
        <w:t>1. Популацията с елементарна еволюционна единица.</w:t>
        <w:br/>
        <w:t>2. Биологичната еволюция е прекъснат природен процес.</w:t>
        <w:br/>
        <w:t>3. Мутациите създават генотипно разнообразие в популацията.</w:t>
        <w:br/>
        <w:t>4. Мутациите винаги са доминантни.</w:t>
        <w:br/>
        <w:t>а 1,2</w:t>
        <w:br/>
        <w:t>6. 1,3</w:t>
        <w:br/>
        <w:t>в. 2,4</w:t>
        <w:br/>
        <w:t>г. 3,4</w:t>
        <w:br/>
        <w:t>3. „За еволюцията е от значение:</w:t>
        <w:br/>
        <w:t>1. честотата, с която възникват мутациите</w:t>
        <w:br/>
        <w:t>2. броят на индивидите, носители на определени мутации</w:t>
        <w:br/>
        <w:t>3. честотата, с която възникват модификациите</w:t>
        <w:br/>
        <w:t>4. мигновената фенотипна проява на мутациите</w:t>
        <w:br/>
        <w:t>.2,3</w:t>
        <w:br/>
        <w:t>„1.2</w:t>
        <w:br/>
        <w:t>.1,4</w:t>
        <w:br/>
        <w:t>3, 4</w:t>
        <w:br/>
        <w:br/>
        <w:t>,</w:t>
        <w:br/>
        <w:br/>
        <w:t>звов</w:t>
        <w:br/>
        <w:br/>
        <w:t xml:space="preserve"> </w:t>
        <w:br/>
        <w:br/>
        <w:t xml:space="preserve"> </w:t>
        <w:br/>
        <w:br/>
        <w:t>220 дас щеена</w:t>
        <w:br/>
        <w:br/>
        <w:t xml:space="preserve"> </w:t>
        <w:br/>
      </w:r>
    </w:p>
    <w:p>
      <w:r>
        <w:t xml:space="preserve"> </w:t>
        <w:br/>
        <w:br/>
        <w:t>Сборник с тестови задачи за кандидатстудентски изпит по биология</w:t>
        <w:br/>
        <w:br/>
        <w:t>За биологичната еволюция не е вярно, че:</w:t>
        <w:br/>
        <w:t>1. е непрекъснат процес</w:t>
        <w:br/>
        <w:t>2. има приспособителен характер</w:t>
        <w:br/>
        <w:t>3. приключва в най-ранните етапи на ембрионалното развитие</w:t>
        <w:br/>
        <w:t>4. е обратим процес</w:t>
        <w:br/>
        <w:t>а 1,2</w:t>
        <w:br/>
        <w:t>6. 1,3</w:t>
        <w:br/>
        <w:t>в. 3,4</w:t>
        <w:br/>
        <w:t>г. 2,4</w:t>
        <w:br/>
        <w:br/>
        <w:t>Елементарните фактори на еволюцията:</w:t>
        <w:br/>
        <w:t>1. действат комплексно</w:t>
        <w:br/>
        <w:t>2. създават генетично разнообразие в популацията</w:t>
        <w:br/>
        <w:t>3. имат отношение към адаптирането на организмовия свят</w:t>
        <w:br/>
        <w:t>4. действат вътре във вида</w:t>
        <w:br/>
        <w:t>а 1,2</w:t>
        <w:br/>
        <w:br/>
        <w:t>ве</w:t>
        <w:br/>
        <w:t>е</w:t>
        <w:br/>
        <w:t>+»</w:t>
        <w:br/>
        <w:br/>
        <w:t>,</w:t>
        <w:br/>
        <w:br/>
        <w:t>г. 3,4</w:t>
        <w:br/>
        <w:t>За биологичната еволюция не е вярно, че:</w:t>
        <w:br/>
        <w:t>1. е непрекъснат процес на изменение и развитие на организмите</w:t>
        <w:br/>
        <w:t>2. заема обширни територии и продължителни периоди от време</w:t>
        <w:br/>
        <w:t>3. завършва в най-ранните етапи на ембриогенезата</w:t>
        <w:br/>
        <w:t>4. еобратим процес</w:t>
        <w:br/>
        <w:t>а. 1,2</w:t>
        <w:br/>
        <w:t>1,</w:t>
        <w:br/>
        <w:t>. 2,</w:t>
        <w:br/>
        <w:t>3</w:t>
        <w:br/>
        <w:br/>
        <w:t>:</w:t>
        <w:br/>
        <w:br/>
        <w:t>пве</w:t>
        <w:br/>
        <w:t>Фо ъ</w:t>
        <w:br/>
        <w:br/>
        <w:t>Причините за изолацията между популациите на един вид са:</w:t>
        <w:br/>
        <w:t>1. природни бариери</w:t>
        <w:br/>
        <w:t>2. размножително-изолиращи механизми</w:t>
        <w:br/>
        <w:t>3. половия диморфизъм</w:t>
        <w:br/>
        <w:t>4. популационните вълни</w:t>
        <w:br/>
        <w:t>а 1,4</w:t>
        <w:br/>
        <w:t>6. 1,2</w:t>
        <w:br/>
        <w:t>в. 2,3</w:t>
        <w:br/>
        <w:t>г. 3,4</w:t>
        <w:br/>
        <w:br/>
        <w:t>Микроеволюцията обхваща процесите на възникване на:</w:t>
        <w:br/>
        <w:br/>
        <w:t>1. изменения в съществуващия вид</w:t>
        <w:br/>
        <w:br/>
        <w:t>2. нови видове</w:t>
        <w:br/>
        <w:br/>
        <w:t>3. надвидови систематични единици</w:t>
        <w:br/>
        <w:br/>
        <w:t>4. изменения в съществуващия род</w:t>
        <w:br/>
        <w:br/>
        <w:t>1,3</w:t>
        <w:br/>
        <w:br/>
        <w:t>.2,4</w:t>
        <w:br/>
        <w:br/>
        <w:t>.1,2</w:t>
        <w:br/>
        <w:t>3,4</w:t>
        <w:br/>
        <w:br/>
        <w:t>з</w:t>
        <w:br/>
        <w:br/>
        <w:t>нвов</w:t>
        <w:br/>
        <w:br/>
        <w:t xml:space="preserve"> </w:t>
        <w:br/>
        <w:br/>
        <w:t>221</w:t>
        <w:br/>
      </w:r>
    </w:p>
    <w:p>
      <w:r>
        <w:t>9.</w:t>
        <w:br/>
        <w:br/>
        <w:t>10.</w:t>
        <w:br/>
        <w:br/>
        <w:t>Медицински университет - Варна</w:t>
        <w:br/>
        <w:br/>
        <w:t>Източници на генстично разнообразие в популацията са:</w:t>
        <w:br/>
        <w:br/>
        <w:t>1. естественият отбор</w:t>
        <w:br/>
        <w:br/>
        <w:t>2. случайният характер на оплождането</w:t>
        <w:br/>
        <w:br/>
        <w:t>3. кросинговърът по време на мейоза</w:t>
        <w:br/>
        <w:br/>
        <w:t>4. независимото разпределяне на хромозомите по времс на гаметогенеза</w:t>
        <w:br/>
        <w:t>а. 1,2,3</w:t>
        <w:br/>
        <w:t>6. 1,2,4</w:t>
        <w:br/>
        <w:br/>
        <w:t>.2,3,4</w:t>
        <w:br/>
        <w:br/>
        <w:t>1,4</w:t>
        <w:br/>
        <w:br/>
        <w:t>зо</w:t>
        <w:br/>
        <w:br/>
        <w:t>Промени в генофонда на популацията настъпват в резултат на:</w:t>
        <w:br/>
        <w:t>1. миграции</w:t>
        <w:br/>
        <w:t>2. мутации</w:t>
        <w:br/>
        <w:t>3. коеволюция</w:t>
        <w:br/>
        <w:t>4. модификации</w:t>
        <w:br/>
        <w:br/>
        <w:t>а 1,4</w:t>
        <w:br/>
        <w:t>3, 4</w:t>
        <w:br/>
        <w:t>1,2</w:t>
        <w:br/>
        <w:t>2,3</w:t>
        <w:br/>
        <w:br/>
        <w:t>,</w:t>
        <w:br/>
        <w:br/>
        <w:t>не</w:t>
        <w:br/>
        <w:br/>
        <w:t>Ш. Попълнете липсващите термини в текста</w:t>
        <w:br/>
        <w:br/>
        <w:t>1.</w:t>
        <w:br/>
        <w:br/>
        <w:t>10.</w:t>
        <w:br/>
        <w:br/>
        <w:t>Еволюцията е единство от два ПрОЦЕСа: ПпПаъниеененаининатаннеаневвавна и</w:t>
        <w:br/>
        <w:br/>
        <w:t>Основни СеВОЛЮЦИОННИ единици са .........ъъънненеееннаненнння И наанаоаровевониня</w:t>
        <w:br/>
        <w:br/>
        <w:t>Изменения в генофонда на популацията се получават в резултат на</w:t>
        <w:br/>
        <w:t>и изолация.</w:t>
        <w:br/>
        <w:br/>
        <w:t xml:space="preserve"> </w:t>
        <w:br/>
        <w:br/>
        <w:t xml:space="preserve"> </w:t>
        <w:br/>
        <w:br/>
        <w:t>За еволюцията не е важнО .........ьнененнннн на отделния индивид, а неговият принос в</w:t>
        <w:br/>
        <w:t>иааааивочиаеасаикаванавасаи на популацията.</w:t>
        <w:br/>
        <w:br/>
        <w:t>Пода анженжненененененнни се разбира промяна в............ на алелите в</w:t>
        <w:br/>
        <w:t>поколението на малочислена популация поради случайни причини.</w:t>
        <w:br/>
        <w:br/>
        <w:t>Редица животни периодично или случайно попадат в критични ситуации на средата на живот,</w:t>
        <w:br/>
        <w:t>в резултат на коеТО ......нннеенененненнн на популацията ряЗКО нн</w:t>
        <w:br/>
        <w:br/>
        <w:t>Микроеволюцията обхваща еволюционни процеси, които водят до промяна В........ нн</w:t>
        <w:br/>
        <w:t>състав на популациите и до възникване на НОВИ.......... нее</w:t>
        <w:br/>
        <w:br/>
        <w:t>Основна движеща сила на микроеволюцията е ............-.. -неенееееннннннна , който определя</w:t>
        <w:br/>
        <w:t>ана нава на паооововевавовововававова характер на еволюцията.</w:t>
        <w:br/>
        <w:br/>
        <w:t>Мутациите са &gt; ИЗМЕНеНИЯ С ПП... ....н.неееенеенннннея характер и водят до промяна в</w:t>
        <w:br/>
        <w:t>панаира еиаванинаананя състав на популацията.</w:t>
        <w:br/>
        <w:br/>
        <w:t>Еволюционните процеси, които водят до промяна В... ннононенененининнн на популацийте</w:t>
        <w:br/>
        <w:t>И ДО ВЪЗНИКВАНЕ НА ..,...... | чеачееееноненонаоновення „ се наричат микроеволюционни процеси.</w:t>
        <w:br/>
        <w:br/>
        <w:t>ТУ. Отбележете с Х верните (да) и неверните (не) твърдения</w:t>
        <w:br/>
        <w:br/>
        <w:t>222</w:t>
        <w:br/>
        <w:br/>
        <w:t>да</w:t>
        <w:br/>
        <w:br/>
        <w:t>да</w:t>
        <w:br/>
        <w:br/>
        <w:t>не 1. Еволюционните процеси, който водят до промяна в генетичния състав на</w:t>
        <w:br/>
        <w:t>популациите и до възникване на нови видове, се наричат макроеволюционни</w:t>
        <w:br/>
        <w:t>процеси.</w:t>
        <w:br/>
        <w:br/>
        <w:t>не 2. Природната структура, в кояго се извършват микроеволюционните процеси, е</w:t>
        <w:br/>
        <w:t>популацията.</w:t>
        <w:br/>
        <w:br/>
        <w:t xml:space="preserve"> 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да не 3. “Изолацията между популациите на даден вид е от решаващо значение за</w:t>
        <w:br/>
        <w:t>образуването на нови видове.</w:t>
        <w:br/>
        <w:br/>
        <w:t>да не 4. Движеща сила, която осъществява биологичната еволюция, е естественият</w:t>
        <w:br/>
        <w:t>отбор.</w:t>
        <w:br/>
        <w:br/>
        <w:t>| да не 5. Биологичната еволюция е непрекъснат процес, започнал със зараждането на</w:t>
        <w:br/>
        <w:br/>
        <w:t>живота на Земята.</w:t>
        <w:br/>
        <w:br/>
        <w:t>да не 6. В процеса на еволюция организмите се приспособяват към условията на</w:t>
        <w:br/>
        <w:t>съществуване и възникват нови видове.</w:t>
        <w:br/>
        <w:br/>
        <w:t>да не 7. Мутационната изменчивост е ненаследствена форма на изменчивост.</w:t>
        <w:br/>
        <w:br/>
        <w:t>| да не 8. „Само естественият отбор има отношение към адаптирането на организмовия</w:t>
        <w:br/>
        <w:br/>
        <w:t>свят.</w:t>
        <w:br/>
        <w:br/>
        <w:t>да не 9. Микроеволюцията е процес на вътревидови изменения, които водят до</w:t>
        <w:br/>
        <w:t>диференциация на вида и завършва с видообразуване.</w:t>
        <w:br/>
        <w:br/>
        <w:t>да не 10. Микроеволюцията обхваща процесите, които водят до възникване на</w:t>
        <w:br/>
        <w:t>изменения в съществуващия вид и образуване на нови видове.</w:t>
        <w:br/>
        <w:br/>
        <w:t>да не 11. Елементарните еволюционни фактори са предпоставки за протичане на</w:t>
        <w:br/>
        <w:t>микроеволюция.</w:t>
        <w:br/>
        <w:br/>
        <w:t>да не 12. Видовете притежават „резерв“ от изменчивост, което им дава възможност за</w:t>
        <w:br/>
        <w:t>успешно приспособяване.</w:t>
        <w:br/>
        <w:br/>
        <w:t>да не 13. Пространствената изолация се извършва чрез размножително-изолиращи</w:t>
        <w:br/>
        <w:t>препятствия.</w:t>
        <w:br/>
        <w:br/>
        <w:t>да не 14. В хода на микроеволюцията настъпват изменения в генотипа на индивидите в</w:t>
        <w:br/>
        <w:br/>
        <w:t xml:space="preserve"> </w:t>
        <w:br/>
        <w:br/>
        <w:t xml:space="preserve"> </w:t>
        <w:br/>
        <w:br/>
        <w:t>популацията в резултат на мутациите и модификациите.</w:t>
        <w:br/>
        <w:br/>
        <w:t xml:space="preserve">   </w:t>
        <w:br/>
        <w:br/>
        <w:t>да не 15. Природната структура, в която се осъществяват еволюционните изменения, е</w:t>
        <w:br/>
        <w:t>семейството.</w:t>
        <w:br/>
        <w:t>да не 16. Под действие на генния дрейф и изкуствения отбор се осъществява запазване</w:t>
        <w:br/>
        <w:br/>
        <w:t>на генофонда на популацията.</w:t>
        <w:br/>
        <w:br/>
        <w:t>да не 17. Периодичните популационни вълни са предимно сезонните промени в</w:t>
        <w:br/>
        <w:t>числеността на популации на видове с малка продължителност на живот.</w:t>
        <w:br/>
        <w:br/>
        <w:t>да не 18. Съвкупността от алелите на гените на всички индивйди в една популация</w:t>
        <w:br/>
        <w:t>представляват нейния геном.</w:t>
        <w:br/>
        <w:br/>
        <w:t>да “не 19. Антибиотичната резистентност сред бактериите, която се повишава при</w:t>
        <w:br/>
        <w:t>продължително действие на антибиотици, е пример за стабилизиращ отбор.</w:t>
        <w:br/>
        <w:br/>
        <w:t>да не 20. Влиянието на популационните вълни върху еволюционния процес се определя</w:t>
        <w:br/>
        <w:t>от случайното елиминиране или съхраняване на индивиди (генотипове) от</w:t>
        <w:br/>
        <w:t>популацията.</w:t>
        <w:br/>
        <w:br/>
        <w:t>У. Опишете и обяснете</w:t>
        <w:br/>
        <w:t>1. Харакгеризирайте процесите микроеволюция и макроеволюция.</w:t>
        <w:br/>
        <w:t>2. Значение на мутационната изменчивост и миграциите за еволюционния процес.</w:t>
        <w:br/>
        <w:t>Същността на популационните вълни като еволюционен фактор и значението им за</w:t>
        <w:br/>
        <w:t>еволюцията.</w:t>
        <w:br/>
        <w:t>4. В какво се изразява ролята на изолацията за видообразуването.</w:t>
        <w:br/>
        <w:br/>
        <w:t>5. Същност и форми на естествения отбор като движеща сила на еволюцията.</w:t>
        <w:br/>
        <w:br/>
        <w:t>ра 223</w:t>
        <w:br/>
        <w:br/>
        <w:t xml:space="preserve"> </w:t>
        <w:br/>
      </w:r>
    </w:p>
    <w:p>
      <w:r>
        <w:t>Медицински университет - Варна</w:t>
        <w:br/>
        <w:br/>
        <w:t>“ ТЕМА 56. МАКРОЕВОЛЮЦИЯ</w:t>
        <w:br/>
        <w:br/>
        <w:t>Т. Отбележете с Х верния отговор</w:t>
        <w:br/>
        <w:br/>
        <w:t>1. Естественият непрекъснат процес, който води до образуване на таксони от по-висок</w:t>
        <w:br/>
        <w:t>ранг, се нарича:</w:t>
        <w:br/>
        <w:t>а. селекция</w:t>
        <w:br/>
        <w:t>6. микроеволюция</w:t>
        <w:br/>
        <w:t>в. макроеволюция</w:t>
        <w:br/>
        <w:t>г. хибридизация</w:t>
        <w:br/>
        <w:br/>
        <w:t>2. Предпоставки за макроеволюцията не са:</w:t>
        <w:br/>
        <w:t>а. промени в средата на живот</w:t>
        <w:br/>
        <w:t>6. поява на вътрешно оплождане при животните</w:t>
        <w:br/>
        <w:t>в. поява на външно оплождане при животните</w:t>
        <w:br/>
        <w:t>г. размножаване със семена при растенията</w:t>
        <w:br/>
        <w:br/>
        <w:t>3. Макроеволюцията е процес на:</w:t>
        <w:br/>
        <w:t>а. образуване на надвидови систематични единици</w:t>
        <w:br/>
        <w:t>6. изменение в популацията</w:t>
        <w:br/>
        <w:t>в. процес на видообразуване</w:t>
        <w:br/>
        <w:t>г. изменение в биоценозата</w:t>
        <w:br/>
        <w:br/>
        <w:t>4. Макроеволюцията не:</w:t>
        <w:br/>
        <w:t>а. води до образуване на нови видове</w:t>
        <w:br/>
        <w:t>6. се осъществява в големи периоди от време</w:t>
        <w:br/>
        <w:t>в. включва микроеволюционните процеси</w:t>
        <w:br/>
        <w:t>г. се осъществява чрез натрупване на микроеволюционни процеси</w:t>
        <w:br/>
        <w:br/>
        <w:t>5. Видът нес:</w:t>
        <w:br/>
        <w:t>а. резултат от макроеволюция, която преминава в микроеволюция</w:t>
        <w:br/>
        <w:t>6. резултат от микроеволюция, която прераства в макроеволюция</w:t>
        <w:br/>
        <w:t>в. систематична категория</w:t>
        <w:br/>
        <w:t>г. еволюционна единица</w:t>
        <w:br/>
        <w:br/>
        <w:t>6. Близкородствени родове формират:</w:t>
        <w:br/>
        <w:t>а. класове</w:t>
        <w:br/>
        <w:t>6. семейства</w:t>
        <w:br/>
        <w:t>в. типове</w:t>
        <w:br/>
        <w:t>г. царства</w:t>
        <w:br/>
        <w:br/>
        <w:t>7. Видове с близкородствен произход се обединяват в:</w:t>
        <w:br/>
        <w:t>а. род</w:t>
        <w:br/>
        <w:t>6. семейство</w:t>
        <w:br/>
        <w:t>в. разред</w:t>
        <w:br/>
        <w:t>г. клас</w:t>
        <w:br/>
        <w:t>8. Получаването на нови отдели се осъществява чрез:</w:t>
        <w:br/>
        <w:t>а. микроеволюция</w:t>
        <w:br/>
        <w:t>6. видообразуване</w:t>
        <w:br/>
        <w:t>в. макроеволюция</w:t>
        <w:br/>
        <w:t>г. хибридизация</w:t>
        <w:br/>
        <w:br/>
        <w:t>9. “Коя от формите на еволюция не се отнася за макроеволюцията:</w:t>
        <w:br/>
        <w:t>а. конвергентна</w:t>
        <w:br/>
        <w:t>6. паралелна</w:t>
        <w:br/>
        <w:t>в. дивергентна</w:t>
        <w:br/>
        <w:t>г. вътревидова</w:t>
        <w:br/>
        <w:br/>
        <w:t xml:space="preserve"> </w:t>
        <w:br/>
        <w:br/>
        <w:t>224</w:t>
        <w:br/>
        <w:br/>
        <w:t xml:space="preserve"> </w:t>
        <w:br/>
      </w:r>
    </w:p>
    <w:p>
      <w:r>
        <w:t xml:space="preserve"> </w:t>
        <w:br/>
        <w:br/>
        <w:t>10.</w:t>
        <w:br/>
        <w:br/>
        <w:t>12.</w:t>
        <w:br/>
        <w:br/>
        <w:t>13.</w:t>
        <w:br/>
        <w:br/>
        <w:t>14.</w:t>
        <w:br/>
        <w:br/>
        <w:t>15.</w:t>
        <w:br/>
        <w:br/>
        <w:t>16.</w:t>
        <w:br/>
        <w:br/>
        <w:t>17.</w:t>
        <w:br/>
        <w:br/>
        <w:t>18.</w:t>
        <w:br/>
        <w:br/>
        <w:t>Сборник с тестови задачи за кандидатстудентски изпит по биология</w:t>
        <w:br/>
        <w:br/>
        <w:t>Кое твърдение е грешно за макроеволюцията:</w:t>
        <w:br/>
        <w:br/>
        <w:t>а. е съвкупност от еволюционни процеси, който протичат на надвидово ниво</w:t>
        <w:br/>
        <w:t>6. се основава на Дарвиновата еволюционна теория</w:t>
        <w:br/>
        <w:br/>
        <w:t>в. се осъществява приоритетно чрез конвергенция</w:t>
        <w:br/>
        <w:br/>
        <w:t>г. води до уникални еволюционни събития</w:t>
        <w:br/>
        <w:br/>
        <w:t>Създател на първата теория за еволюцията е:</w:t>
        <w:br/>
        <w:t>а. К. Линей</w:t>
        <w:br/>
        <w:br/>
        <w:t>6. Жан Батист Ламарк</w:t>
        <w:br/>
        <w:br/>
        <w:t>в. Ч. Дарвин</w:t>
        <w:br/>
        <w:br/>
        <w:t>г. Робърт Хук</w:t>
        <w:br/>
        <w:br/>
        <w:t>Раздалечаването на белезите на видове с общ прародител е резултат на:</w:t>
        <w:br/>
        <w:t>а. дивергентна еволюция</w:t>
        <w:br/>
        <w:br/>
        <w:t>6. паралелна еволюция</w:t>
        <w:br/>
        <w:br/>
        <w:t>в. филетична еволюция</w:t>
        <w:br/>
        <w:br/>
        <w:t>г. конвергентна еволюция</w:t>
        <w:br/>
        <w:br/>
        <w:t>Еволюция, при която независимо един от друг възникват сходни белези при видове без</w:t>
        <w:br/>
        <w:t>близко родство, се нарича:</w:t>
        <w:br/>
        <w:br/>
        <w:t>а. дивергентна еволюция</w:t>
        <w:br/>
        <w:br/>
        <w:t>0. паралелна еволюция</w:t>
        <w:br/>
        <w:br/>
        <w:t>в. филетична еволюция</w:t>
        <w:br/>
        <w:br/>
        <w:t>г. конвергентна еволюция</w:t>
        <w:br/>
        <w:br/>
        <w:t>Еволюция, при която независимо се развиват еднакви белези при видове, които имат</w:t>
        <w:br/>
        <w:t>близко родство, се нарича:</w:t>
        <w:br/>
        <w:br/>
        <w:t>а. дивергентна еволюция</w:t>
        <w:br/>
        <w:br/>
        <w:t>0. паралелна еволюция</w:t>
        <w:br/>
        <w:br/>
        <w:t>в. филетична еволюция</w:t>
        <w:br/>
        <w:br/>
        <w:t>г. конвергентна еволюция</w:t>
        <w:br/>
        <w:br/>
        <w:t>Сходните изменения, възникнали при кактусите и кактусоподобните млечки във</w:t>
        <w:br/>
        <w:t>връзка със средата на живот, са резултат на:</w:t>
        <w:br/>
        <w:br/>
        <w:t>а. дивергентна еволюция</w:t>
        <w:br/>
        <w:br/>
        <w:t>6. паралелна еволюция</w:t>
        <w:br/>
        <w:br/>
        <w:t>в. филетична еволюция</w:t>
        <w:br/>
        <w:br/>
        <w:t>г. конвергентна еволюция</w:t>
        <w:br/>
        <w:br/>
        <w:t>Образуването на хомологни органи е резултат от:</w:t>
        <w:br/>
        <w:t>а. конвергентна еволюция</w:t>
        <w:br/>
        <w:br/>
        <w:t>6. дивергентна еволюция</w:t>
        <w:br/>
        <w:br/>
        <w:t>в. паралелна еволюция</w:t>
        <w:br/>
        <w:br/>
        <w:t>г. филетична еволюция</w:t>
        <w:br/>
        <w:br/>
        <w:t>Огромното биоразнообразие е резултат от:</w:t>
        <w:br/>
        <w:t>а. сукцесия</w:t>
        <w:br/>
        <w:br/>
        <w:t>6. конвергенция</w:t>
        <w:br/>
        <w:br/>
        <w:t>в. дивергенция</w:t>
        <w:br/>
        <w:br/>
        <w:t>г. паралелизъм</w:t>
        <w:br/>
        <w:br/>
        <w:t>Нови видове се образуват във:</w:t>
        <w:br/>
        <w:t>а. популациите</w:t>
        <w:br/>
        <w:br/>
        <w:t>6. биоценозите</w:t>
        <w:br/>
        <w:br/>
        <w:t>в. фитоценозите</w:t>
        <w:br/>
        <w:br/>
        <w:t>г. зооценозите</w:t>
        <w:br/>
        <w:br/>
        <w:t>да 225</w:t>
        <w:br/>
        <w:br/>
        <w:t xml:space="preserve"> </w:t>
        <w:br/>
      </w:r>
    </w:p>
    <w:p>
      <w:r>
        <w:t>Медицински университет - Варна</w:t>
        <w:br/>
        <w:br/>
        <w:t>19. За конвергентната еволюция е вярно, че:</w:t>
        <w:br/>
        <w:t>а. води до образуване на сходни белези при видове с близко родство</w:t>
        <w:br/>
        <w:t>6. води до образуване на сходни белези при видове без близко родство</w:t>
        <w:br/>
        <w:t>в. води до раздалечаване на белезите при видове с общ прародител</w:t>
        <w:br/>
        <w:t>г. води до раздалечаване на белезите при видове без близко родство</w:t>
        <w:br/>
        <w:br/>
        <w:t>20. За макроеволюцията е вярно, че:</w:t>
        <w:br/>
        <w:t>а. природната структура, в която се извършва, е популацията</w:t>
        <w:br/>
        <w:t>6. природната структура, в която се извършва, е видът</w:t>
        <w:br/>
        <w:t>в. предхожда микроеволюционния процес</w:t>
        <w:br/>
        <w:t>г. протича мигновено</w:t>
        <w:br/>
        <w:br/>
        <w:t>П. Отбележете с Х комбинацията от верни твърдения (а, 6, в или г)</w:t>
        <w:br/>
        <w:br/>
        <w:t>1. Предпоставки за макроеволюция са преминаването от:</w:t>
        <w:br/>
        <w:t>1. воден към сухоземен начин на живот</w:t>
        <w:br/>
        <w:t>2. външно към вътрешно оплождане</w:t>
        <w:br/>
        <w:t>3. състояние на активност към състояние на покой</w:t>
        <w:br/>
        <w:t>4. свободно кръстосване към изолация</w:t>
        <w:br/>
        <w:t>а 1,2</w:t>
        <w:br/>
        <w:t>6. 2,3</w:t>
        <w:br/>
        <w:t>в. 1,4</w:t>
        <w:br/>
        <w:t>г. 3,4</w:t>
        <w:br/>
        <w:t>2. “Кои от изброените факти са правилни за макроеволюцията?</w:t>
        <w:br/>
        <w:t>1. протича във вида</w:t>
        <w:br/>
        <w:t>2. завършва с видообразуване</w:t>
        <w:br/>
        <w:t>3. определя биоразнообразието</w:t>
        <w:br/>
        <w:t>4. протича с различна скорост в отделните систематични групи</w:t>
        <w:br/>
        <w:t>а 1,2,3</w:t>
        <w:br/>
        <w:t>б. 1,</w:t>
        <w:br/>
        <w:t>в. 2,</w:t>
        <w:br/>
        <w:t>т. 1</w:t>
        <w:br/>
        <w:br/>
        <w:t>з</w:t>
        <w:br/>
        <w:br/>
        <w:t>з</w:t>
        <w:br/>
        <w:br/>
        <w:t>&gt;</w:t>
        <w:br/>
        <w:br/>
        <w:t>КО со 5</w:t>
        <w:br/>
        <w:t>ътъ тъ</w:t>
        <w:br/>
        <w:br/>
        <w:t>з</w:t>
        <w:br/>
        <w:br/>
        <w:t>3. Под макроеволюция се разбира еволюция, която:</w:t>
        <w:br/>
        <w:t>1. се осъществява в популациите на вида</w:t>
        <w:br/>
        <w:t>2. се извършва в големи периоди от време</w:t>
        <w:br/>
        <w:t>3. обхваща големи територии</w:t>
        <w:br/>
        <w:t>4. води до образуване на нови видове</w:t>
        <w:br/>
        <w:t>а. 1,2</w:t>
        <w:br/>
        <w:t>6. 2,3</w:t>
        <w:br/>
        <w:t>в. 1,4</w:t>
        <w:br/>
        <w:t>г. 3,4</w:t>
        <w:br/>
        <w:t>4. За макроеволюцията е вярно, че:</w:t>
        <w:br/>
        <w:t>1. се осъществява чрез натрупване на микроеволюционни процеси</w:t>
        <w:br/>
        <w:t>2. природната структура, в която се извършва, е популацията</w:t>
        <w:br/>
        <w:t>3. природната структура, в която се извършва, е видът</w:t>
        <w:br/>
        <w:t>4. се осъществява чрез мигновено видообразуване</w:t>
        <w:br/>
        <w:t>а 1,2</w:t>
        <w:br/>
        <w:t>„ 1,3</w:t>
        <w:br/>
        <w:t>.2,4</w:t>
        <w:br/>
        <w:t>3,4</w:t>
        <w:br/>
        <w:br/>
        <w:t>:</w:t>
        <w:br/>
        <w:br/>
        <w:t>ное</w:t>
        <w:br/>
        <w:br/>
        <w:t xml:space="preserve"> </w:t>
        <w:br/>
        <w:br/>
        <w:t xml:space="preserve"> </w:t>
        <w:br/>
        <w:br/>
        <w:t>226 - анакае</w:t>
        <w:br/>
      </w:r>
    </w:p>
    <w:p>
      <w:r>
        <w:t>Сборник с тестови задачи за кандидатстудентски изпит по биология</w:t>
        <w:br/>
        <w:br/>
        <w:t>Доказателства за протичането на макроеволюцията дават науки като:</w:t>
        <w:br/>
        <w:t>1. палеонтологията</w:t>
        <w:br/>
        <w:t>2. физиката</w:t>
        <w:br/>
        <w:t>3. анатомията</w:t>
        <w:br/>
        <w:t>4. вирусологията</w:t>
        <w:br/>
        <w:t>а 1,2</w:t>
        <w:br/>
        <w:br/>
        <w:t>з</w:t>
        <w:br/>
        <w:br/>
        <w:t>&gt;</w:t>
        <w:br/>
        <w:br/>
        <w:t>про</w:t>
        <w:br/>
        <w:t>ка ка</w:t>
        <w:br/>
        <w:t>дъ 4</w:t>
        <w:br/>
        <w:br/>
        <w:t>&gt;</w:t>
        <w:br/>
        <w:br/>
        <w:t>За дивергентната еволюция е вярно, че:</w:t>
        <w:br/>
        <w:t>1. води до сходни изменения при близкородствени видове</w:t>
        <w:br/>
        <w:t>2. води до раздалечаване на белезите на видове с общ прародител</w:t>
        <w:br/>
        <w:t>3. води до възникване на аналогните органи</w:t>
        <w:br/>
        <w:t>4. води до възникване на хомологните органи</w:t>
        <w:br/>
        <w:t>а 1,4</w:t>
        <w:br/>
        <w:t>6. 1,3</w:t>
        <w:br/>
        <w:t>в. 2,4</w:t>
        <w:br/>
        <w:t>г. 2,3</w:t>
        <w:br/>
        <w:br/>
        <w:t>Филетичната еволюция:</w:t>
        <w:br/>
        <w:t>1. приспособява вида в последователни поколения</w:t>
        <w:br/>
        <w:t>2. действа само в едно поколение на вида</w:t>
        <w:br/>
        <w:t>3. води до запазване на генофонда на вида като цяло</w:t>
        <w:br/>
        <w:t>4. води до изменение на генофонда на вида като цяло</w:t>
        <w:br/>
        <w:t>а 1,3</w:t>
        <w:br/>
        <w:t>6. 1,4</w:t>
        <w:br/>
        <w:t>в. 2,4</w:t>
        <w:br/>
        <w:t>г. 2,3</w:t>
        <w:br/>
        <w:t>Филогенетичните редове се използват за:</w:t>
        <w:br/>
        <w:t>1. характеристика на периода (климат, среда)</w:t>
        <w:br/>
        <w:t>2. разкриване хода на еволюционния процес за даден вид</w:t>
        <w:br/>
        <w:t>3. определяне на приспособителните признаци на вида</w:t>
        <w:br/>
        <w:t>4. определяне на възрастта на земните пластове</w:t>
        <w:br/>
        <w:t>а 1,3</w:t>
        <w:br/>
        <w:t>6. 2,3</w:t>
        <w:br/>
        <w:t>в. 1,4</w:t>
        <w:br/>
        <w:t>г. 2,4</w:t>
        <w:br/>
        <w:t>Дивергентната еволюция води до:</w:t>
        <w:br/>
        <w:t>1. раздалечаване на белезите на видове с общ прародител</w:t>
        <w:br/>
        <w:t>2. развитие на еднакви белези на видове с общ прародител</w:t>
        <w:br/>
        <w:t>3. голямо разнообразие в живата природа</w:t>
        <w:br/>
        <w:t>4. запазване на видовете в природата непроменени</w:t>
        <w:br/>
        <w:t>а 1,4</w:t>
        <w:br/>
        <w:t>6. 1,3</w:t>
        <w:br/>
        <w:t>в. 2,4</w:t>
        <w:br/>
        <w:t>г. 2,3</w:t>
        <w:br/>
        <w:br/>
        <w:t>&gt;</w:t>
        <w:br/>
        <w:br/>
        <w:t>227</w:t>
        <w:br/>
      </w:r>
    </w:p>
    <w:p>
      <w:r>
        <w:t>Медицински университет - Варна</w:t>
        <w:br/>
        <w:br/>
        <w:t>10. Всеки вид е:</w:t>
        <w:br/>
        <w:t>1. резултат от действието на микросволюцията</w:t>
        <w:br/>
        <w:t>2. основна еволюираща единица в макроеволюционния процес</w:t>
        <w:br/>
        <w:t>3. основна еволюираща единица в микроеволюционния процес</w:t>
        <w:br/>
        <w:t>4. резултат от действието на макроеволюцията</w:t>
        <w:br/>
        <w:t>а. 1,2</w:t>
        <w:br/>
        <w:t>1,3</w:t>
        <w:br/>
        <w:t>.2,4</w:t>
        <w:br/>
        <w:t>3, 4</w:t>
        <w:br/>
        <w:br/>
        <w:t>з</w:t>
        <w:br/>
        <w:br/>
        <w:t>зве</w:t>
        <w:br/>
        <w:br/>
        <w:t>Ш. Попълнете липсващите термини в текста</w:t>
        <w:br/>
        <w:br/>
        <w:t>228</w:t>
        <w:br/>
        <w:br/>
        <w:t>1. Предпоставка за..........: Ди в...</w:t>
        <w:br/>
        <w:t>живот</w:t>
        <w:br/>
        <w:br/>
        <w:t>от воден към сухоземен начин на</w:t>
        <w:br/>
        <w:br/>
        <w:t xml:space="preserve"> </w:t>
        <w:br/>
        <w:br/>
        <w:t>2. Макроеволюцията обхваща надвидовите систематични единици и се осъществява в</w:t>
        <w:br/>
        <w:t>периоди от времеи на... неин територии.</w:t>
        <w:br/>
        <w:br/>
        <w:t xml:space="preserve"> </w:t>
        <w:br/>
        <w:br/>
        <w:t>Всеки виде</w:t>
        <w:br/>
        <w:br/>
        <w:t xml:space="preserve"> </w:t>
        <w:br/>
        <w:br/>
        <w:t>4. Възникването на нови надвидови систематични единици е резултат ОТ... нее</w:t>
        <w:br/>
        <w:br/>
        <w:t xml:space="preserve"> </w:t>
        <w:br/>
        <w:br/>
        <w:t xml:space="preserve"> </w:t>
        <w:br/>
        <w:br/>
        <w:t xml:space="preserve"> </w:t>
        <w:br/>
        <w:br/>
        <w:t>паралелна и еволюция</w:t>
        <w:br/>
        <w:br/>
        <w:t>Видовесл.цаъннененненеененаннененеенененентн произход се обединяват В НОВ... .</w:t>
        <w:br/>
        <w:br/>
        <w:t>6. процеси</w:t>
        <w:br/>
        <w:t>При паралелната еволюция независимо се развиват нее признаци в еволюцията</w:t>
        <w:br/>
        <w:br/>
        <w:t>видове или популации, живеещи на различни място по различно</w:t>
        <w:br/>
        <w:br/>
        <w:t>8. еволюция се сближават белези На... неродствени</w:t>
        <w:br/>
        <w:t>групи организми, които живеят в обща среда.</w:t>
        <w:br/>
        <w:br/>
        <w:t>9. Еволюцията, при която (6 ненесееенее белезите на видове со ............</w:t>
        <w:br/>
        <w:br/>
        <w:t>еве отаиав еее ла ваветинне се нарича дивергентна.</w:t>
        <w:br/>
        <w:br/>
        <w:t>10. Еволюция, която води до формиране на по-високи ПО ранг... нее еее</w:t>
        <w:br/>
        <w:t>от вида, се нарича</w:t>
        <w:br/>
        <w:br/>
        <w:t xml:space="preserve"> </w:t>
        <w:br/>
        <w:br/>
        <w:t>Отбележете с Х верните (да) и неверните (не) твърдения</w:t>
        <w:br/>
        <w:br/>
        <w:t>да не 1 При дивергентната еволюция се образуват филогенетични редове от</w:t>
        <w:br/>
        <w:t>последователно следващи видове.</w:t>
        <w:br/>
        <w:br/>
        <w:t>да не 2. Процес на раздалечаване на белезите на организмите, възникнали от общ</w:t>
        <w:br/>
        <w:t>прародител, се нарича конвергентна еволюция.</w:t>
        <w:br/>
        <w:br/>
        <w:t>да не 3. Паралелната еволюция е процес на еволюция в една и съща посока на две</w:t>
        <w:br/>
        <w:t>далечни в родствено отношение групи организми.</w:t>
        <w:br/>
        <w:br/>
        <w:t>да не 4. “Еволюция, при която независимо един от друг възникват сходни белези в</w:t>
        <w:br/>
        <w:t>групи без близко родство, се нарича конвергентна еволюция.</w:t>
        <w:br/>
        <w:br/>
        <w:t>да не 5. „Дивергентната еволюция води до голямото разнообразие в живата природа.</w:t>
        <w:br/>
        <w:br/>
        <w:t>да &gt; не 6. Макроеволюцията се съпровожда с многобройни конвергенции и паралелизми.</w:t>
        <w:br/>
        <w:t>да не 7. Макроеволюцията е естествен, непрекъснат процес.</w:t>
        <w:br/>
        <w:br/>
        <w:t>да не 8. Видове с близкородствен произход се обединяват в род.</w:t>
        <w:br/>
        <w:br/>
        <w:t xml:space="preserve"> </w:t>
        <w:br/>
        <w:br/>
        <w:t xml:space="preserve"> </w:t>
        <w:br/>
      </w:r>
    </w:p>
    <w:p>
      <w:r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t>да</w:t>
        <w:br/>
        <w:br/>
        <w:t>да</w:t>
        <w:br/>
        <w:br/>
        <w:t>да</w:t>
        <w:br/>
        <w:br/>
        <w:t>да</w:t>
        <w:br/>
        <w:br/>
        <w:t>1.</w:t>
        <w:br/>
        <w:br/>
        <w:t>1.</w:t>
        <w:br/>
        <w:br/>
        <w:t xml:space="preserve"> </w:t>
        <w:br/>
        <w:br/>
        <w:t>Сборник с тестови задачи за кандидатстудентски изпит по биология</w:t>
        <w:br/>
        <w:br/>
        <w:t>не 9. Всеки вид е резултат от макроеволюция.</w:t>
        <w:br/>
        <w:br/>
        <w:t>не 10. Макроеволюцията обхваща процеси, които протичат в рамките на популациите</w:t>
        <w:br/>
        <w:t>на един вид.</w:t>
        <w:br/>
        <w:br/>
        <w:t>не 1. Еволюция, която се осъществява в големи периоди от време, на общирни</w:t>
        <w:br/>
        <w:t>територии и води до образуване на надвидови систематични груни, се нарича</w:t>
        <w:br/>
        <w:t>макроеволюция.</w:t>
        <w:br/>
        <w:br/>
        <w:t>не 12. Предпоставки за макроеволюция са съществените промени в средата на живот</w:t>
        <w:br/>
        <w:br/>
        <w:t>и във важни жизненя процеси.</w:t>
        <w:br/>
        <w:t>не 13. Видът е финал на микроеволюцията и старт на макроеволюцията.</w:t>
        <w:br/>
        <w:br/>
        <w:t>не 14. Различават се четири форми на макроеволюция: филетична, дивергентна,</w:t>
        <w:br/>
        <w:t>паралелна и конвергентна еволюция.</w:t>
        <w:br/>
        <w:br/>
        <w:t>не 15. Надвидовите систематични единици, подредени в йерархия са: вид, род,</w:t>
        <w:br/>
        <w:t>семейство, разред, клас, тип (отдел), царство.</w:t>
        <w:br/>
        <w:br/>
        <w:t>не 16. Подробно са изучени филогенетичните редове на коня, слона, човека.</w:t>
        <w:br/>
        <w:br/>
        <w:t>не 17. Биоразнообразието днес е резултат от дивергентна еволюция.</w:t>
        <w:br/>
        <w:br/>
        <w:t>не 18. Микроеволюция е бърз процес, който се осъществява чрез натрупване на</w:t>
        <w:br/>
        <w:t>микроеволюционни процеси.</w:t>
        <w:br/>
        <w:br/>
        <w:t>не 19. Макроеволюцията води до възникване на нови родове, семейства, разреди,</w:t>
        <w:br/>
        <w:t>класове.</w:t>
        <w:br/>
        <w:br/>
        <w:t>не 20. Дивергентната еволюция е основен принцип и на микроеволюцията и на</w:t>
        <w:br/>
        <w:t>макроеволюцията.</w:t>
        <w:br/>
        <w:br/>
        <w:t>У. Опишете и обяснете</w:t>
        <w:br/>
        <w:t>Същност на макроеволюцията.</w:t>
        <w:br/>
        <w:br/>
        <w:t>2. Обяснете формите на макроеволюцията и ги подкрепете с примери.</w:t>
        <w:br/>
        <w:t>3. Сравнете дивергентна и конвергентна еволюция.</w:t>
        <w:br/>
        <w:br/>
        <w:t xml:space="preserve"> </w:t>
        <w:br/>
        <w:br/>
        <w:t>1. Отбележете с Х верния отговор</w:t>
        <w:br/>
        <w:br/>
        <w:t>Биологичният прогрес не води до:</w:t>
        <w:br/>
        <w:br/>
        <w:t>а. увеличаване на броя на индивидите в дадена група</w:t>
        <w:br/>
        <w:br/>
        <w:t>6. разширяване на ареала</w:t>
        <w:br/>
        <w:br/>
        <w:t>в. увеличаване броя на подчинените подгрупи и продължаващата им еволюция</w:t>
        <w:br/>
        <w:t>г. рязко намаляване на резерва от генотипна изменчивост</w:t>
        <w:br/>
        <w:br/>
        <w:t>За ароморфозите е вярно, че са еволюционни изменения, които:</w:t>
        <w:br/>
        <w:t>а. водят до усложняване в устройството и функциите на жизнено важни процеси в</w:t>
        <w:br/>
        <w:br/>
        <w:t>организмите</w:t>
        <w:br/>
        <w:t>6. приспособяват организмите към средата, но не водят до усложняване на съществуващи</w:t>
        <w:br/>
        <w:br/>
        <w:t>изменения</w:t>
        <w:br/>
        <w:t>в. са свързани с преминаване на организмите към специфични условия на живот</w:t>
        <w:br/>
        <w:t>г. приспособяват видовете през ембрионалния период на индивидуалното им развигие</w:t>
        <w:br/>
        <w:br/>
        <w:t>229</w:t>
        <w:br/>
        <w:br/>
        <w:t xml:space="preserve"> </w:t>
        <w:br/>
      </w:r>
    </w:p>
    <w:p>
      <w:r>
        <w:t>Медицински университет - Варна</w:t>
        <w:br/>
        <w:br/>
        <w:t>3. Биологичният прогрес не се осъществява чрез:</w:t>
        <w:br/>
        <w:t>а. модификации</w:t>
        <w:br/>
        <w:t>6. ароморфози</w:t>
        <w:br/>
        <w:t>в. идиоадаптации</w:t>
        <w:br/>
        <w:t>г. ценогенези</w:t>
        <w:br/>
        <w:br/>
        <w:t>4. „Съществени промени в устройството и функциите на организмите, които водят до</w:t>
        <w:br/>
        <w:t>усъвършенстване със значими еволюционни последствия, се наричат:</w:t>
        <w:br/>
        <w:t>а. ароморфози</w:t>
        <w:br/>
        <w:t>6. модификации</w:t>
        <w:br/>
        <w:t>в. ценогенези</w:t>
        <w:br/>
        <w:t>г. идиоадаптации</w:t>
        <w:br/>
        <w:br/>
        <w:t>5. Катаморфоза е:</w:t>
        <w:br/>
        <w:t>а. появата на фотосинтезата</w:t>
        <w:br/>
        <w:t>6. загубата на корен и листа при паразитните растения (кукувича прежда, бял имел)</w:t>
        <w:br/>
        <w:t>в. преминаването от анаеробен към аеробен тип обмяна на веществата</w:t>
        <w:br/>
        <w:t>г. високата степен на специализация, която намалява еволюционните възможности на вида</w:t>
        <w:br/>
        <w:br/>
        <w:t>6. Резултат на катаморфоза са:</w:t>
        <w:br/>
        <w:t>а. защитната окраска</w:t>
        <w:br/>
        <w:t>6. рудиментарните органи</w:t>
        <w:br/>
        <w:t>в. хомологните органи</w:t>
        <w:br/>
        <w:t>г. аналогните органи</w:t>
        <w:br/>
        <w:br/>
        <w:t>7- Катаморфозите са:</w:t>
        <w:br/>
        <w:t>а. общ подем в организацията на жизнените процеси</w:t>
        <w:br/>
        <w:t>6. приспособителни изменения в организмите, свързани с конкретните условия на живот,</w:t>
        <w:br/>
        <w:t>които не водят до усложняване на устройството им</w:t>
        <w:br/>
        <w:t>в. еволюционни изменения, които водят до опростяване на устройството</w:t>
        <w:br/>
        <w:t>г. приспособителни изменения на зародиша и ларвните форми</w:t>
        <w:br/>
        <w:br/>
        <w:t>8. „Следствие на катаморфоза е:</w:t>
        <w:br/>
        <w:t>а. редукция на зрението за сметка на силно развит слух и ехолокация</w:t>
        <w:br/>
        <w:t>6. диференциация на тъканите и органите при животните</w:t>
        <w:br/>
        <w:t>в. приспособления на цветовете за кръстосако опрашване и самоопрашване</w:t>
        <w:br/>
        <w:t>г. появата на многоклетъчните животни</w:t>
        <w:br/>
        <w:br/>
        <w:t>9. Резултат от действието на ароморфоза е:</w:t>
        <w:br/>
        <w:t>а. загубата на корени и листа при паразитните растения</w:t>
        <w:br/>
        <w:t>6. различието във формата на клюновете на птиците във връзка с храненето</w:t>
        <w:br/>
        <w:t>в. появата на фотосинтезата</w:t>
        <w:br/>
        <w:t>г. появата на плацентата при бозайниците</w:t>
        <w:br/>
        <w:br/>
        <w:t>10. Резултат от действието на ценогенези са:</w:t>
        <w:br/>
        <w:t>а. хомологните органи</w:t>
        <w:br/>
        <w:t>6. аналогните органи</w:t>
        <w:br/>
        <w:t>в. процесите на натрупването на резервни хранителни вещества в семената</w:t>
        <w:br/>
        <w:t>г. ярка багра на месестага част на плодовете</w:t>
        <w:br/>
        <w:br/>
        <w:t>11. Приспособителни изменения на организмите към конкретните условия на средата, без</w:t>
        <w:br/>
        <w:t>да са придружени с усложняване в устройството им, са:</w:t>
        <w:br/>
        <w:t>а. ароморфози</w:t>
        <w:br/>
        <w:t>6. ценогенези</w:t>
        <w:br/>
        <w:t>в. идиоадаптации</w:t>
        <w:br/>
        <w:t>г. катаморфози</w:t>
        <w:br/>
        <w:br/>
        <w:t xml:space="preserve"> </w:t>
        <w:br/>
        <w:br/>
        <w:t>230 - и</w:t>
        <w:br/>
        <w:br/>
        <w:t xml:space="preserve"> </w:t>
        <w:br/>
      </w:r>
    </w:p>
    <w:p>
      <w:r>
        <w:t>12.</w:t>
        <w:br/>
        <w:br/>
        <w:t>13.</w:t>
        <w:br/>
        <w:br/>
        <w:t>14.</w:t>
        <w:br/>
        <w:br/>
        <w:t>15.</w:t>
        <w:br/>
        <w:br/>
        <w:t>16.</w:t>
        <w:br/>
        <w:br/>
        <w:t>17.</w:t>
        <w:br/>
        <w:br/>
        <w:t>18.</w:t>
        <w:br/>
        <w:br/>
        <w:t>19.</w:t>
        <w:br/>
        <w:br/>
        <w:t>20.</w:t>
        <w:br/>
        <w:br/>
        <w:t>Сборник с тестови задачи за кандидатстудентски изпит по биология</w:t>
        <w:br/>
        <w:br/>
        <w:t>Преходът от прокариотна към еукариотна форма на живот е пример за:</w:t>
        <w:br/>
        <w:t>а. ароморфоза</w:t>
        <w:br/>
        <w:br/>
        <w:t>6. идиоадаптация</w:t>
        <w:br/>
        <w:br/>
        <w:t>в. ценогенеза</w:t>
        <w:br/>
        <w:br/>
        <w:t>г. катаморфоза</w:t>
        <w:br/>
        <w:br/>
        <w:t>Резултат на ароморфоза при животните не са:</w:t>
        <w:br/>
        <w:br/>
        <w:t>а. усъвършенстване на скелета при гръбначните животни</w:t>
        <w:br/>
        <w:br/>
        <w:t>6. високата степен на специализация при колибрито по отношение на храненето</w:t>
        <w:br/>
        <w:t>в. усъвършенстването на сърцето, белия дроб и др.</w:t>
        <w:br/>
        <w:br/>
        <w:t>г. появата на полово размножаване и вътрешно оплождане</w:t>
        <w:br/>
        <w:br/>
        <w:t>За биологичния регрес е вярно, че:</w:t>
        <w:br/>
        <w:br/>
        <w:t>а. води до разширяване на ареала на вида</w:t>
        <w:br/>
        <w:br/>
        <w:t>0. води до увеличаване броя на индивидите, стесняване на ареала на групата</w:t>
        <w:br/>
        <w:t>в. в резултат на действието му видът може да изчезне изцяло</w:t>
        <w:br/>
        <w:br/>
        <w:t>г. води до голям брой подчинени подгрупи</w:t>
        <w:br/>
        <w:br/>
        <w:t>При биологичен регрес се наблюдават следните промени:</w:t>
        <w:br/>
        <w:t>а. ареалът на вида се разширява</w:t>
        <w:br/>
        <w:br/>
        <w:t>6. броят на индивидите расте</w:t>
        <w:br/>
        <w:br/>
        <w:t>в. видът може за престане да съществува</w:t>
        <w:br/>
        <w:br/>
        <w:t>г. броят на подчинените подгрупи нараства</w:t>
        <w:br/>
        <w:br/>
        <w:t>За биологичната еволюция не е вярно, че:</w:t>
        <w:br/>
        <w:br/>
        <w:t>а. може да протича в популацията</w:t>
        <w:br/>
        <w:br/>
        <w:t>6. енепрекъснат процес</w:t>
        <w:br/>
        <w:br/>
        <w:t>в. еобратим процес</w:t>
        <w:br/>
        <w:br/>
        <w:t>г. приспособява организмите към условията на живот</w:t>
        <w:br/>
        <w:br/>
        <w:t>Към вероятните причини за биологичен регрес на някои групи организми в минали</w:t>
        <w:br/>
        <w:br/>
        <w:t>геологични времена не се отнасят:</w:t>
        <w:br/>
        <w:br/>
        <w:t>а. антропогенният фактор</w:t>
        <w:br/>
        <w:br/>
        <w:t>6. изчерпването на приспособителните възможности, поради резки промени на абиотичните</w:t>
        <w:br/>
        <w:t>фактори</w:t>
        <w:br/>
        <w:br/>
        <w:t>в. много тясна специализация към условията на на средата</w:t>
        <w:br/>
        <w:br/>
        <w:t>г. поява на патогенен микроорганизъм</w:t>
        <w:br/>
        <w:br/>
        <w:t>Посочете вярното твърдение.</w:t>
        <w:br/>
        <w:br/>
        <w:t>а. ароморфозите са еволюционни изменения, водещи до усложняване в устройството на</w:t>
        <w:br/>
        <w:t>органите и системите</w:t>
        <w:br/>
        <w:br/>
        <w:t>6. рудиментарните органи са се появили в резултат на ароморфоза.</w:t>
        <w:br/>
        <w:br/>
        <w:t>в. ароморфозите са приспособителни изменения към специфични условия на живот.</w:t>
        <w:br/>
        <w:br/>
        <w:t>г. ароморфозите са еволюционни изменения, водещи до опростяване в устройството на</w:t>
        <w:br/>
        <w:t>органите и системите</w:t>
        <w:br/>
        <w:br/>
        <w:t>Ценогенозите:</w:t>
        <w:br/>
        <w:br/>
        <w:t>а. приспособяват организмите към условията на живот, без да са придружени от усложняване</w:t>
        <w:br/>
        <w:br/>
        <w:t>6. увеличават шанса за оцеляване на организмите през ранните етапи на индивидуалното</w:t>
        <w:br/>
        <w:t>развитие</w:t>
        <w:br/>
        <w:br/>
        <w:t>в. приспособяват организмите към специфичните условия на живот</w:t>
        <w:br/>
        <w:br/>
        <w:t>г. са насока на сволюцията еволюция</w:t>
        <w:br/>
        <w:br/>
        <w:t>Кои от примерите не са показателни за биологичния регрес?</w:t>
        <w:br/>
        <w:br/>
        <w:t>а. загиване на трилобитите през палеозоя</w:t>
        <w:br/>
        <w:br/>
        <w:t>6. изчезване на дървесните папрати и хвощове през палеозойската ера</w:t>
        <w:br/>
        <w:t>в. масово измиране на динозаврите през мезозойската ера</w:t>
        <w:br/>
        <w:br/>
        <w:t>г. разцвет на бозайниците през неозойската ера</w:t>
        <w:br/>
        <w:br/>
        <w:t>- 231</w:t>
        <w:br/>
        <w:br/>
        <w:t xml:space="preserve"> </w:t>
        <w:br/>
      </w:r>
    </w:p>
    <w:p>
      <w:r>
        <w:t>Медицински университет - Варна</w:t>
        <w:br/>
        <w:br/>
        <w:t>П. Отбележете с Х комбинацията-от верни твърдения (а, 6, вили г)</w:t>
        <w:br/>
        <w:br/>
        <w:t>232</w:t>
        <w:br/>
        <w:br/>
        <w:t>1.</w:t>
        <w:br/>
        <w:br/>
        <w:t>Основни насоки на макроеволюцията са:</w:t>
        <w:br/>
        <w:br/>
        <w:t>1.</w:t>
        <w:br/>
        <w:br/>
        <w:t>2</w:t>
        <w:br/>
        <w:t>3.</w:t>
        <w:br/>
        <w:t>4</w:t>
        <w:br/>
        <w:br/>
        <w:t>биологичен прогрес</w:t>
        <w:br/>
        <w:br/>
        <w:t>- биологично равновесие</w:t>
        <w:br/>
        <w:br/>
        <w:t>биологичен регрес</w:t>
        <w:br/>
        <w:br/>
        <w:t>. биологичните ритми</w:t>
        <w:br/>
        <w:br/>
        <w:t>а 1.2</w:t>
        <w:br/>
        <w:t>6. 1,3</w:t>
        <w:br/>
        <w:t>в. 2,3</w:t>
        <w:br/>
        <w:t>г. 3,4</w:t>
        <w:br/>
        <w:br/>
        <w:t>За ароморфозите е вярно, че:</w:t>
        <w:br/>
        <w:br/>
        <w:t>1.</w:t>
        <w:br/>
        <w:br/>
        <w:t>2.</w:t>
        <w:br/>
        <w:br/>
        <w:t>5</w:t>
        <w:br/>
        <w:br/>
        <w:t>се изразяват в усложняване на устройството и функциите на жизнено важни органи и</w:t>
        <w:br/>
        <w:t>процеси</w:t>
        <w:br/>
        <w:br/>
        <w:t>приспособяват организмите към условията на живот, без да водят до усложняване на</w:t>
        <w:br/>
        <w:t>съществуващи изменения</w:t>
        <w:br/>
        <w:br/>
        <w:t>са събития с далечни еволюционни последствия</w:t>
        <w:br/>
        <w:br/>
        <w:t>водят до приспособяване на организмите към специфични условия на живот</w:t>
        <w:br/>
        <w:br/>
        <w:t>а 1,2</w:t>
        <w:br/>
        <w:br/>
        <w:t>б. 1,3</w:t>
        <w:br/>
        <w:t>в. 2,3</w:t>
        <w:br/>
        <w:t>г. 3,4</w:t>
        <w:br/>
        <w:br/>
        <w:t>Биологичният регрес:</w:t>
        <w:br/>
        <w:br/>
        <w:t>1</w:t>
        <w:br/>
        <w:br/>
        <w:t>2.</w:t>
        <w:br/>
        <w:t>З.</w:t>
        <w:br/>
        <w:t>4.</w:t>
        <w:br/>
        <w:br/>
        <w:t>е основен еволюционен фактор</w:t>
        <w:br/>
        <w:br/>
        <w:t>е основна насока на макроеволюцията</w:t>
        <w:br/>
        <w:t>води до стесняване на ареала на групата</w:t>
        <w:br/>
        <w:t>води до разширяване на ареала на групата</w:t>
        <w:br/>
        <w:t>а 1,3</w:t>
        <w:br/>
        <w:br/>
        <w:t>6. 2,3</w:t>
        <w:br/>
        <w:t>в. 2,4</w:t>
        <w:br/>
        <w:t>г. 1,4</w:t>
        <w:br/>
        <w:br/>
        <w:t>Кои от изброените примери се отнасят към катаморфозите:</w:t>
        <w:br/>
        <w:br/>
        <w:t>1.</w:t>
        <w:br/>
        <w:br/>
        <w:t>2.</w:t>
        <w:br/>
        <w:t>3.</w:t>
        <w:br/>
        <w:t>4.</w:t>
        <w:br/>
        <w:br/>
        <w:t>приспособителни изменения при ендопаразитите</w:t>
        <w:br/>
        <w:t>приспособителни изменения при паразитните растения</w:t>
        <w:br/>
        <w:t>защитна окраска при северните животни</w:t>
        <w:br/>
        <w:t>задължително насекомоопрашване при орхидеите</w:t>
        <w:br/>
        <w:br/>
        <w:t>а 1,2</w:t>
        <w:br/>
        <w:br/>
        <w:t>6. 1,3</w:t>
        <w:br/>
        <w:t>в. 2,4</w:t>
        <w:br/>
        <w:t>г. 3,4</w:t>
        <w:br/>
        <w:br/>
        <w:t>Кои от посочените твърдения са примери за ценогенези?</w:t>
        <w:br/>
        <w:br/>
        <w:t>1.</w:t>
        <w:br/>
        <w:br/>
        <w:t>2.</w:t>
        <w:br/>
        <w:t>3.</w:t>
        <w:br/>
        <w:t>4.</w:t>
        <w:br/>
        <w:br/>
        <w:t>видоизменени крайници при водоплаващите птици във връзка със средата на живот</w:t>
        <w:br/>
        <w:t>наличие на резервни хранителни вещества в семената на растенията</w:t>
        <w:br/>
        <w:br/>
        <w:t>възникването на различни по форма клюнове при птиците във връзка с начина на хранене</w:t>
        <w:br/>
        <w:t>поява на плацентата при бозайници</w:t>
        <w:br/>
        <w:br/>
        <w:t>а 1,2</w:t>
        <w:br/>
        <w:br/>
        <w:t>,</w:t>
        <w:br/>
        <w:br/>
        <w:t>з</w:t>
        <w:br/>
        <w:br/>
        <w:t>С 2</w:t>
        <w:br/>
        <w:t>ъф</w:t>
        <w:br/>
        <w:br/>
        <w:t>6</w:t>
        <w:br/>
        <w:t>в.</w:t>
        <w:br/>
        <w:t>т</w:t>
        <w:br/>
        <w:br/>
        <w:t xml:space="preserve"> </w:t>
        <w:br/>
        <w:br/>
        <w:t xml:space="preserve"> </w:t>
        <w:br/>
      </w:r>
    </w:p>
    <w:p>
      <w:r>
        <w:t xml:space="preserve"> </w:t>
        <w:br/>
        <w:br/>
        <w:t>10.</w:t>
        <w:br/>
        <w:br/>
        <w:t>Сборник с тестови задачи за кандидатстудентски изпит по биология</w:t>
        <w:br/>
        <w:br/>
        <w:t>За ценогенезите е вярно, че:</w:t>
        <w:br/>
        <w:t>1. увеличават шанса за оцеляване на организмите през ранния етап на ембриогенезата</w:t>
        <w:br/>
        <w:t>2. приспособяват организмите към специфични условия на живот</w:t>
        <w:br/>
        <w:t>3. са приспособителни изменения на зародишите и ларвите</w:t>
        <w:br/>
        <w:t>4. са насока на макроеволюция</w:t>
        <w:br/>
        <w:t>а 1,2</w:t>
        <w:br/>
        <w:t>6. 1,3</w:t>
        <w:br/>
        <w:t>в. 2,4</w:t>
        <w:br/>
        <w:t>г. 3,4</w:t>
        <w:br/>
        <w:br/>
        <w:t>Биологичната еволюция:</w:t>
        <w:br/>
        <w:t>1. се осъществява чрез биологичен прогрес и биологичен регрес</w:t>
        <w:br/>
        <w:t>2. има приспособителен характер</w:t>
        <w:br/>
        <w:t>3. еобратим процес</w:t>
        <w:br/>
        <w:t>4. протича с еднаква скорост във всички систематични групи</w:t>
        <w:br/>
        <w:t>„2</w:t>
        <w:br/>
        <w:t>„4</w:t>
        <w:br/>
        <w:t>„3</w:t>
        <w:br/>
        <w:t>„4</w:t>
        <w:br/>
        <w:t>Резултат от ароморфози са следните промени при организмите:</w:t>
        <w:br/>
        <w:t>1. липса на пигментация при пещерните животни</w:t>
        <w:br/>
        <w:t>2. преход от едноклетъчност към многоклетъчност</w:t>
        <w:br/>
        <w:t>3. преход от безкислородна към кислородна атмосфера</w:t>
        <w:br/>
        <w:t>4. ярка багра и силен аромат при цветните растения</w:t>
        <w:br/>
        <w:br/>
        <w:t>а 1,2</w:t>
        <w:br/>
        <w:br/>
        <w:t>6. 2,3</w:t>
        <w:br/>
        <w:br/>
        <w:t>в. 1,3</w:t>
        <w:br/>
        <w:br/>
        <w:t>г. 3,4</w:t>
        <w:br/>
        <w:br/>
        <w:t>Идиоадаптациите:</w:t>
        <w:br/>
        <w:t>1. водят до заемане на нови територии на живот</w:t>
        <w:br/>
        <w:t>2. водят до приспособяване на организмите към определени условия на средата</w:t>
        <w:br/>
        <w:t>3. не водят до усложняване в устройството на организмите</w:t>
        <w:br/>
        <w:t>4. са събития с далечни еволюционни последствия</w:t>
        <w:br/>
        <w:t>а 1,2</w:t>
        <w:br/>
        <w:t>б. 2,3</w:t>
        <w:br/>
        <w:t>в. 3,4</w:t>
        <w:br/>
        <w:t>г. 1,4</w:t>
        <w:br/>
        <w:br/>
        <w:t>Пътищата на биологичния прогрес са:</w:t>
        <w:br/>
        <w:t>микроеволюция</w:t>
        <w:br/>
        <w:br/>
        <w:t>макроеволюция</w:t>
        <w:br/>
        <w:br/>
        <w:t>ароморфоза</w:t>
        <w:br/>
        <w:br/>
        <w:t>морфофизиологичен регрес</w:t>
        <w:br/>
        <w:br/>
        <w:t>1,2</w:t>
        <w:br/>
        <w:br/>
        <w:t>лв ер»</w:t>
        <w:br/>
        <w:t>ЦУ Ка каска</w:t>
        <w:br/>
        <w:br/>
        <w:t>ъв »юн</w:t>
        <w:br/>
        <w:br/>
        <w:t>Р</w:t>
        <w:br/>
        <w:br/>
        <w:t>1,3</w:t>
        <w:br/>
        <w:t>.2,4</w:t>
        <w:br/>
        <w:t>3,4</w:t>
        <w:br/>
        <w:br/>
        <w:t>з</w:t>
        <w:br/>
        <w:br/>
        <w:t>пве</w:t>
        <w:br/>
        <w:br/>
        <w:t>Ш. Попълнете липсващите термини в текста</w:t>
        <w:br/>
        <w:br/>
        <w:t>1.</w:t>
        <w:br/>
        <w:br/>
        <w:t>Макроеволюцията с свързана Со... на уникални ..........енененнне</w:t>
        <w:br/>
        <w:t>събития, които очертават бъдещото развитие на видовете.</w:t>
        <w:br/>
        <w:br/>
        <w:t>- 233</w:t>
        <w:br/>
        <w:br/>
        <w:t xml:space="preserve"> </w:t>
        <w:br/>
      </w:r>
    </w:p>
    <w:p>
      <w:r>
        <w:t>Медицински университет - Варна</w:t>
        <w:br/>
        <w:br/>
        <w:t>изменения, които са свързани с</w:t>
        <w:br/>
        <w:br/>
        <w:t xml:space="preserve"> </w:t>
        <w:br/>
        <w:br/>
        <w:t>2. “Катаморфозите водят до</w:t>
        <w:br/>
        <w:t>преминаването на организмите към они условия на живот.</w:t>
        <w:br/>
        <w:br/>
        <w:t>3. Ценогенезите ВОДЯТ ДО... нннененнннееаненетожненне на шансовете за оцеляване в ранните етапи от</w:t>
        <w:br/>
        <w:br/>
        <w:t xml:space="preserve"> </w:t>
        <w:br/>
        <w:br/>
        <w:t>4. Основни насоки на макроеволюцията са биологичен |... еее и биологичен</w:t>
        <w:br/>
        <w:br/>
        <w:t>5. „Идиоадаптациите към условията на средата, без да са</w:t>
        <w:br/>
        <w:t>придружени отщшиииииненненеененененне в устройството на организмите</w:t>
        <w:br/>
        <w:br/>
        <w:t xml:space="preserve"> </w:t>
        <w:br/>
        <w:br/>
        <w:t>6. В резултат на...</w:t>
        <w:br/>
        <w:br/>
        <w:t xml:space="preserve"> </w:t>
        <w:br/>
        <w:br/>
        <w:t>образуват НОВИ ГОЛЕМИ... н.е групи.</w:t>
        <w:br/>
        <w:t>7. “При биологичния прогрес броят на подчинените групи СЕ... ное и продължава</w:t>
        <w:br/>
        <w:t>тяхната...</w:t>
        <w:br/>
        <w:br/>
        <w:t xml:space="preserve"> </w:t>
        <w:br/>
        <w:br/>
        <w:t>8. Различните процеси в природата, чрез който се осъществява</w:t>
        <w:br/>
        <w:t>се наричат... ннеееетннннее на еволюцията.</w:t>
        <w:br/>
        <w:br/>
        <w:t>9. “Крайно специализираните организми изчерпват... нее си възможности</w:t>
        <w:br/>
        <w:t>поради резки промени на фактори на средата.</w:t>
        <w:br/>
        <w:br/>
        <w:t xml:space="preserve"> </w:t>
        <w:br/>
        <w:br/>
        <w:t>10. Специализацията............. нает еволюционните възможности на вида и при промяна в</w:t>
        <w:br/>
        <w:t>средата, Той МОЖЕ да ........аъененноненннненне .</w:t>
        <w:br/>
        <w:br/>
        <w:t>ГУ. Отбележете с Х верните (да) и неверните (не) твърдения</w:t>
        <w:br/>
        <w:br/>
        <w:t>да &gt; не 1. Биологичният прогрес и биологичният регрес са основни пътища на</w:t>
        <w:br/>
        <w:t>еволюцията.</w:t>
        <w:br/>
        <w:br/>
        <w:t>да &gt; не 2. Идиоадаптациите и ароморфозите са пътища на биологичния регрес.</w:t>
        <w:br/>
        <w:br/>
        <w:t>да не 3. “Катаморфозите водят винаги до биологичен регрес.</w:t>
        <w:br/>
        <w:br/>
        <w:t>да не 4. Ароморфозите водят до усъвършенстване в устройството и функциите на</w:t>
        <w:br/>
        <w:br/>
        <w:t>жизненоважни органи и процеси.</w:t>
        <w:br/>
        <w:br/>
        <w:t>да &gt; не 5. Идиоадаптациите приспособяват организмите към условията на средата, без да</w:t>
        <w:br/>
        <w:t>са придружени от усложняване в устройството и функциите им.</w:t>
        <w:br/>
        <w:br/>
        <w:t>да не 6. Катаморфозите са характерни за видове, водещи паразитен начин на живот.</w:t>
        <w:br/>
        <w:br/>
        <w:t>да не 7. Крайно специализираните организми изчерпват приспособителните си</w:t>
        <w:br/>
        <w:t>възможности поради резки промени на абиотичните фактори.</w:t>
        <w:br/>
        <w:br/>
        <w:t>да не 8. Биологичният прогрес води до ограничаване и стихване на еволюцията.</w:t>
        <w:br/>
        <w:br/>
        <w:t>да не 9. Ценогенезите са приспособителни изменения през постембрионалното</w:t>
        <w:br/>
        <w:t>развитие на организмите.</w:t>
        <w:br/>
        <w:br/>
        <w:t>да не 10. Катаморфозата е основен път за осъществяване на биологичния регрес.</w:t>
        <w:br/>
        <w:br/>
        <w:t>да не 11. Основни насоки на микроеволюцията са биологичният прогрес и биологичният</w:t>
        <w:br/>
        <w:t>регрес.</w:t>
        <w:br/>
        <w:br/>
        <w:t>да не 12. Катаморфозите се наричат още морфофизиологичен регрес.</w:t>
        <w:br/>
        <w:br/>
        <w:t>да не 13. Биологичната еволюция има обратим характер.</w:t>
        <w:br/>
        <w:br/>
        <w:t>да &gt; не 14. Биологичната еволюция е прекъснат процес.</w:t>
        <w:br/>
        <w:br/>
        <w:t xml:space="preserve"> </w:t>
        <w:br/>
        <w:br/>
        <w:t>234 а тапири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 xml:space="preserve"> </w:t>
        <w:br/>
        <w:br/>
        <w:t>да не 15. Микроеволюционните механизми и преобразования са малочислени и</w:t>
        <w:br/>
        <w:t>еднообразни.</w:t>
        <w:br/>
        <w:br/>
        <w:t>да не 16. Биологичната еволюция само понякога има приспособителен характер.</w:t>
        <w:br/>
        <w:br/>
        <w:t>да не 17. Биологичното разнообразие в природата е резултат от биологичната еволюция.</w:t>
        <w:br/>
        <w:br/>
        <w:t>да &gt; не 18. Биологичният прогрес се осъществява само чрез идиоадаптации и ароморфози.</w:t>
        <w:br/>
        <w:br/>
        <w:t>да &gt; не 19. Биологичният регрес може да доведе до изчезване на систематични групи от</w:t>
        <w:br/>
        <w:br/>
        <w:t>различен ранг.</w:t>
        <w:br/>
        <w:br/>
        <w:t>да не 20. Скоростта на биологичната еволюция е различна за различните групи</w:t>
        <w:br/>
        <w:t>организми и през различните периоди от време.</w:t>
        <w:br/>
        <w:br/>
        <w:t>У. Опишете и обяснете</w:t>
        <w:br/>
        <w:t>1. Катаморфозите и идиоадантациите.</w:t>
        <w:br/>
        <w:t>2. „Ароморфозите и ценогенезите.</w:t>
        <w:br/>
        <w:t>3. Насоките на еволюционния процес.</w:t>
        <w:br/>
        <w:t>4</w:t>
        <w:br/>
        <w:br/>
        <w:t>Основните закономерности на биологичната еволюция.</w:t>
        <w:br/>
        <w:br/>
        <w:t xml:space="preserve"> </w:t>
        <w:br/>
        <w:br/>
        <w:t>Т Отбележете с Х верния отговор</w:t>
        <w:br/>
        <w:br/>
        <w:t>1. Съвременният човек принадлежи към:</w:t>
        <w:br/>
        <w:t>а. палеоантропа</w:t>
        <w:br/>
        <w:t>6. неоантропа</w:t>
        <w:br/>
        <w:t>в. Хомо хабилис</w:t>
        <w:br/>
        <w:t>г. синантропа</w:t>
        <w:br/>
        <w:br/>
        <w:t>2. Съвременният човек се нарича:</w:t>
        <w:br/>
        <w:t>а. Хомо хабилис</w:t>
        <w:br/>
        <w:t>6. Хомо еректус</w:t>
        <w:br/>
        <w:t>в. Хомо сапиенс</w:t>
        <w:br/>
        <w:t>г. нито един от изброените</w:t>
        <w:br/>
        <w:br/>
        <w:t>3. Първата фаза на еволюцията на архантрона е:</w:t>
        <w:br/>
        <w:t>а. Хомо сапиенс</w:t>
        <w:br/>
        <w:t>6. синантроп</w:t>
        <w:br/>
        <w:t>в. Хомо хабилис</w:t>
        <w:br/>
        <w:t>г. палеоантроп</w:t>
        <w:br/>
        <w:br/>
        <w:t>4, Към Хомо еректус се отнасят:</w:t>
        <w:br/>
        <w:t>а. питекантроп, синантроп, хайделбергски човек</w:t>
        <w:br/>
        <w:t>6. синантроп, хайделбергскичовек, архантроп</w:t>
        <w:br/>
        <w:t>в. питекантроп, синантроп, палеантроп</w:t>
        <w:br/>
        <w:t>г. палеантроп, архангроп, хайделбергски човек</w:t>
        <w:br/>
        <w:br/>
        <w:t>5. Първият от хоминидите, който е мигрирал извън Африка, е:</w:t>
        <w:br/>
        <w:t>а. Ношо Наш</w:t>
        <w:br/>
        <w:t>6. Ношо егес!из</w:t>
        <w:br/>
        <w:t>в. Нопо пеапдега!епз!5</w:t>
        <w:br/>
        <w:t>г. Ношо зар!ей5</w:t>
        <w:br/>
        <w:br/>
        <w:t>---- И аа а 235</w:t>
        <w:br/>
      </w:r>
    </w:p>
    <w:p>
      <w:r>
        <w:t>Медицински университет - Варна</w:t>
        <w:br/>
        <w:br/>
        <w:t>6. Наченки на членоразделна реч се появява при:</w:t>
        <w:br/>
        <w:t>а. палеоантропа</w:t>
        <w:br/>
        <w:t>6. синангропа</w:t>
        <w:br/>
        <w:t>в. архантропа</w:t>
        <w:br/>
        <w:t>г. австралопитека</w:t>
        <w:br/>
        <w:br/>
        <w:t>7. Ното егразег (работещият човек) принадлежи към:</w:t>
        <w:br/>
        <w:t>а. архантропа</w:t>
        <w:br/>
        <w:t>6. палеоантропа</w:t>
        <w:br/>
        <w:t>в. неоантропа</w:t>
        <w:br/>
        <w:t>г. Ното Пар</w:t>
        <w:br/>
        <w:br/>
        <w:t>8. Кроманьонецът е представител на:</w:t>
        <w:br/>
        <w:t>а. неоатропа</w:t>
        <w:br/>
        <w:t>6. палеоантропа</w:t>
        <w:br/>
        <w:t>в. архантропа</w:t>
        <w:br/>
        <w:t>г. австралопитека</w:t>
        <w:br/>
        <w:br/>
        <w:t>9. “Неандерталещът е представител на:</w:t>
        <w:br/>
        <w:t>а. неоатропа</w:t>
        <w:br/>
        <w:t>6. палеоантропа</w:t>
        <w:br/>
        <w:t>в. архантропа</w:t>
        <w:br/>
        <w:t>г. рамапитека</w:t>
        <w:br/>
        <w:br/>
        <w:t>10. В хода на антропогенезата Хомо еректус възниква:</w:t>
        <w:br/>
        <w:t>а. след неандерталеца</w:t>
        <w:br/>
        <w:t>6. преди Хомо хабилис</w:t>
        <w:br/>
        <w:t>в. след Хомо хабилис</w:t>
        <w:br/>
        <w:t>г. след палеоантропа</w:t>
        <w:br/>
        <w:t>11. Един от биологичните фактори, които са двигатели на еволюцията на живите</w:t>
        <w:br/>
        <w:t>организми, е:</w:t>
        <w:br/>
        <w:t>трудова дейност</w:t>
        <w:br/>
        <w:t>членоразделна реч</w:t>
        <w:br/>
        <w:t>изменчивост</w:t>
        <w:br/>
        <w:t>обществен живот</w:t>
        <w:br/>
        <w:br/>
        <w:t>ПРО</w:t>
        <w:br/>
        <w:br/>
        <w:t>12. Кой от факторите, характерни за антропогенезата, е социален?</w:t>
        <w:br/>
        <w:t>а. наследствена изменчивост</w:t>
        <w:br/>
        <w:t>6. трудова дейност</w:t>
        <w:br/>
        <w:t>в. борба за съществуване</w:t>
        <w:br/>
        <w:t>г. естествен отбор</w:t>
        <w:br/>
        <w:br/>
        <w:t>13. Трудова дейност в първични и примитивни форми възниква при:</w:t>
        <w:br/>
        <w:t>а. Хомо сапиенс</w:t>
        <w:br/>
        <w:t>6. синантропа</w:t>
        <w:br/>
        <w:t>в. Хомо хабилис</w:t>
        <w:br/>
        <w:t>г. австралопитека</w:t>
        <w:br/>
        <w:t>14. Предпоставка за поява на съзнание в процеса на антропогенезата е развитието на:</w:t>
        <w:br/>
        <w:t>а. кората на големите полукълба на крайния мозък</w:t>
        <w:br/>
        <w:t>6. предния дял на междинния мозък</w:t>
        <w:br/>
        <w:t>в. задния дял на малкия мозък</w:t>
        <w:br/>
        <w:t>г. предния край на продълговатия мозък</w:t>
        <w:br/>
        <w:br/>
        <w:t xml:space="preserve"> </w:t>
        <w:br/>
        <w:br/>
        <w:t>236 -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15. Пренасянето на тежестта на тялото върху долните крайници е довело до:</w:t>
        <w:br/>
        <w:t>а. тяхното скъсяване</w:t>
        <w:br/>
        <w:t>6. увеличение на размерите и здравината им</w:t>
        <w:br/>
        <w:t>в. увеличаване площта на тазовите кости и намаляване дължината на бедрото</w:t>
        <w:br/>
        <w:t>г. намаляване площта на тазовите кости и увеличаване дължината на бедрото</w:t>
        <w:br/>
        <w:br/>
        <w:t>16. Изправеното ходене на задните крайници възниква за първи път при:</w:t>
        <w:br/>
        <w:t>а. Хомо хабилис</w:t>
        <w:br/>
        <w:t>6. Хомо еректус</w:t>
        <w:br/>
        <w:t>в. рамапитека</w:t>
        <w:br/>
        <w:t>г. неандерталеца</w:t>
        <w:br/>
        <w:br/>
        <w:t>17. Коя част от тялото се изменя най-съществено в хода на антропогенезата?</w:t>
        <w:br/>
        <w:t>а. окото</w:t>
        <w:br/>
        <w:t>6. ухо</w:t>
        <w:br/>
        <w:t>в. главният мозък</w:t>
        <w:br/>
        <w:t>г. теменният дял на черепа</w:t>
        <w:br/>
        <w:br/>
        <w:t>18. Най-важната обща черта на представителите на семейство Ноти! дае е:</w:t>
        <w:br/>
        <w:t>а. силно развитите мимически мускули</w:t>
        <w:br/>
        <w:t>6. по-съвършеният ларинкс</w:t>
        <w:br/>
        <w:t>в. бипедализмът</w:t>
        <w:br/>
        <w:t>г. суровоядството</w:t>
        <w:br/>
        <w:br/>
        <w:t>П. Отбележете с Х комбинацията от верни твърдения (а, 6, в или г)</w:t>
        <w:br/>
        <w:br/>
        <w:t>1. Останки от австралопитеци са открити в:</w:t>
        <w:br/>
        <w:t>1. Танзания</w:t>
        <w:br/>
        <w:t>2. Кения</w:t>
        <w:br/>
        <w:t>3. Етиопия</w:t>
        <w:br/>
        <w:t>4. Индия</w:t>
        <w:br/>
        <w:t>а. 3,4</w:t>
        <w:br/>
        <w:t>6. 1,2,3</w:t>
        <w:br/>
        <w:t>в. 1,4</w:t>
        <w:br/>
        <w:t>г. 2,3,4</w:t>
        <w:br/>
        <w:br/>
        <w:t>2. Към Хомо еректус се отнасят:</w:t>
        <w:br/>
        <w:t>1. питекантроп</w:t>
        <w:br/>
        <w:t>2. синантроп</w:t>
        <w:br/>
        <w:t>3. архантроп</w:t>
        <w:br/>
        <w:t>4. хайделбегски човек</w:t>
        <w:br/>
        <w:t>а. 1,2,3</w:t>
        <w:br/>
        <w:t>6. 1,2,4</w:t>
        <w:br/>
        <w:t>в. 1,3</w:t>
        <w:br/>
        <w:t>г. 2,3,4</w:t>
        <w:br/>
        <w:br/>
        <w:t>3. Австралопитеците са се изхранвали с:</w:t>
        <w:br/>
        <w:t>1. лов</w:t>
        <w:br/>
        <w:t>2. събираческа дейност</w:t>
        <w:br/>
        <w:t>3. опитомени животни</w:t>
        <w:br/>
        <w:t>4. примитивно земеделие</w:t>
        <w:br/>
        <w:t>1,2</w:t>
        <w:br/>
        <w:t>„3, 4</w:t>
        <w:br/>
        <w:t>„4</w:t>
        <w:br/>
        <w:t>3</w:t>
        <w:br/>
        <w:br/>
        <w:t>,</w:t>
        <w:br/>
        <w:br/>
        <w:t>звов</w:t>
        <w:br/>
        <w:t>е 1</w:t>
        <w:br/>
        <w:br/>
        <w:t xml:space="preserve"> </w:t>
        <w:br/>
        <w:br/>
        <w:t>+ - 237</w:t>
        <w:br/>
        <w:br/>
        <w:t xml:space="preserve"> </w:t>
        <w:br/>
      </w:r>
    </w:p>
    <w:p>
      <w:r>
        <w:t>Медицински университет - Варна</w:t>
        <w:br/>
        <w:br/>
        <w:t>4. За австралопитеците е характерно:</w:t>
        <w:br/>
        <w:t>1. придвижването на два крака</w:t>
        <w:br/>
        <w:t>2. превръщането на свободните предни крайници в ръце</w:t>
        <w:br/>
        <w:t>3. наличиего на художествен усет</w:t>
        <w:br/>
        <w:t>4. наличието на членоразделна реч</w:t>
        <w:br/>
        <w:t>а. 1,2,3</w:t>
        <w:br/>
        <w:t>6. 1,2</w:t>
        <w:br/>
        <w:t>в. 2,3,4</w:t>
        <w:br/>
        <w:t>г. 3,4</w:t>
        <w:br/>
        <w:br/>
        <w:t>5. Останки от рамапитеци са открити в:</w:t>
        <w:br/>
        <w:t>1. Индия</w:t>
        <w:br/>
        <w:t>2. Африка</w:t>
        <w:br/>
        <w:t>3. Европа</w:t>
        <w:br/>
        <w:t>4. Северна Америка</w:t>
        <w:br/>
        <w:t>а 1,2,4</w:t>
        <w:br/>
        <w:t>6. 1,2,3</w:t>
        <w:br/>
        <w:t>в. 2,4</w:t>
        <w:br/>
        <w:t>г. 3,4</w:t>
        <w:br/>
        <w:t>6. За неандерталците са верни следните твърдения:</w:t>
        <w:br/>
        <w:t>1. предшественици са на днешния човек</w:t>
        <w:br/>
        <w:t>2. имат силно изразени надочни дъги</w:t>
        <w:br/>
        <w:t>3. имат ниско чело</w:t>
        <w:br/>
        <w:t>4. възникнали са преди 600 хил. години</w:t>
        <w:br/>
        <w:t>а. 1,2</w:t>
        <w:br/>
        <w:t>б. 2,3</w:t>
        <w:br/>
        <w:t>в. 2,3,4</w:t>
        <w:br/>
        <w:t>г. 1,4</w:t>
        <w:br/>
        <w:br/>
        <w:t>7. За кроманьонците са верни следните твърдения:</w:t>
        <w:br/>
        <w:t>1. намерени с в пещера в Испания</w:t>
        <w:br/>
        <w:t>2. физически изцяло приличат на съвременния човек</w:t>
        <w:br/>
        <w:t>3. създавали са сложна материална култура</w:t>
        <w:br/>
        <w:t>4. създавали са изкуство</w:t>
        <w:br/>
        <w:t>а. 1,2,3</w:t>
        <w:br/>
        <w:t>6. 2,3,4</w:t>
        <w:br/>
        <w:t>в. 1</w:t>
        <w:br/>
        <w:t>г. 1</w:t>
        <w:br/>
        <w:br/>
        <w:t>8. Хомо хабилис:</w:t>
        <w:br/>
        <w:t>1. са живеели на групи</w:t>
        <w:br/>
        <w:t>2. са изработвали сечива</w:t>
        <w:br/>
        <w:t>3. са били всеядни</w:t>
        <w:br/>
        <w:t>4. са използвали огъня</w:t>
        <w:br/>
        <w:t>а. 1,2,3</w:t>
        <w:br/>
        <w:br/>
        <w:t>„4</w:t>
        <w:br/>
        <w:t>4</w:t>
        <w:br/>
        <w:br/>
        <w:t xml:space="preserve"> </w:t>
        <w:br/>
        <w:br/>
        <w:t>238</w:t>
        <w:br/>
        <w:br/>
        <w:t xml:space="preserve"> </w:t>
        <w:br/>
      </w:r>
    </w:p>
    <w:p>
      <w:r>
        <w:t>Е Сборник с тестови задачи за кандидатстудентски изпит по биология</w:t>
        <w:br/>
        <w:br/>
        <w:t>9. За изхранванего си неоантропът:</w:t>
        <w:br/>
        <w:t>| 1. еловувал</w:t>
        <w:br/>
        <w:t>2. не се е занимавал със събираческа дейност</w:t>
        <w:br/>
        <w:t>3. се е занимавал с примитивно земеделие</w:t>
        <w:br/>
        <w:t>4. е отглеждал животни</w:t>
        <w:br/>
        <w:t>1,2</w:t>
        <w:br/>
        <w:t>.2,3,4</w:t>
        <w:br/>
        <w:t>1,3,4</w:t>
        <w:br/>
        <w:t>2,3,4</w:t>
        <w:br/>
        <w:br/>
        <w:t>зпнор</w:t>
        <w:br/>
        <w:br/>
        <w:t>10. Семейство Нотнифае обединява:</w:t>
        <w:br/>
        <w:t>1. съвременния човек</w:t>
        <w:br/>
        <w:t>2. предшествениците на човека</w:t>
        <w:br/>
        <w:t>3. човекоподобните маймуни</w:t>
        <w:br/>
        <w:t>4. всички маймуни</w:t>
        <w:br/>
        <w:t>а 1,2</w:t>
        <w:br/>
        <w:t>6. 1,3,4</w:t>
        <w:br/>
        <w:t>„1,2,3</w:t>
        <w:br/>
        <w:t>. 2,3</w:t>
        <w:br/>
        <w:br/>
        <w:t>11. Еволюцията на човека е:</w:t>
        <w:br/>
        <w:t>1. неправолинейна</w:t>
        <w:br/>
        <w:t>2. праволинейна</w:t>
        <w:br/>
        <w:t>3. едноетапна</w:t>
        <w:br/>
        <w:t>4. дивергентна</w:t>
        <w:br/>
        <w:t>а 1,4</w:t>
        <w:br/>
        <w:t>6. 1,3,4</w:t>
        <w:br/>
        <w:t>в. 2,4</w:t>
        <w:br/>
        <w:t>г. 2,3,4</w:t>
        <w:br/>
        <w:br/>
        <w:t>12. Хайделбергският човек възниква:</w:t>
        <w:br/>
        <w:t>1. преди неандерталеца</w:t>
        <w:br/>
        <w:t>2. преди Хомо ергастер</w:t>
        <w:br/>
        <w:t>3. след Хомо хабилис</w:t>
        <w:br/>
        <w:t>4. след палеоантропа</w:t>
        <w:br/>
        <w:t>а 1,3</w:t>
        <w:br/>
        <w:t>6. 1,2</w:t>
        <w:br/>
        <w:t>в. 1,2,4</w:t>
        <w:br/>
        <w:t>г. 2,4</w:t>
        <w:br/>
        <w:br/>
        <w:t xml:space="preserve"> </w:t>
        <w:br/>
        <w:br/>
        <w:t>В</w:t>
        <w:br/>
        <w:t>г</w:t>
        <w:br/>
        <w:br/>
        <w:t xml:space="preserve"> </w:t>
        <w:br/>
        <w:br/>
        <w:t>13. Питекантропът възниква:</w:t>
        <w:br/>
        <w:t>1. преди кроманьонеца</w:t>
        <w:br/>
        <w:t>2. преди Ното пеапдега!епз15</w:t>
        <w:br/>
        <w:t>3. след Аизиаорйесиз айатгепзт5</w:t>
        <w:br/>
        <w:t>4. след палеоантропа</w:t>
        <w:br/>
        <w:t>а 1,3</w:t>
        <w:br/>
        <w:br/>
        <w:t>; 6</w:t>
        <w:br/>
        <w:br/>
        <w:t>3</w:t>
        <w:br/>
        <w:t>„4</w:t>
        <w:br/>
        <w:br/>
        <w:t>з</w:t>
        <w:br/>
        <w:br/>
        <w:t>пше</w:t>
        <w:br/>
        <w:t>Кока ка</w:t>
        <w:br/>
        <w:t>+ 12 15</w:t>
        <w:br/>
        <w:br/>
        <w:t>2</w:t>
        <w:br/>
        <w:br/>
        <w:t>-- 239</w:t>
        <w:br/>
        <w:br/>
        <w:t xml:space="preserve"> </w:t>
        <w:br/>
      </w:r>
    </w:p>
    <w:p>
      <w:r>
        <w:t>Медицински университет - Варна</w:t>
        <w:br/>
        <w:br/>
        <w:t>14. За палеоантропа е характерно, че:</w:t>
        <w:br/>
        <w:br/>
        <w:t>1. е имал масивни кости на трупа</w:t>
        <w:br/>
        <w:br/>
        <w:t>2. ясно изразени надочни дъги</w:t>
        <w:br/>
        <w:br/>
        <w:t>3. силна мускулатура</w:t>
        <w:br/>
        <w:br/>
        <w:t>4. еизчезнал преди появата на Ното зартеп5</w:t>
        <w:br/>
        <w:t>1,3,4</w:t>
        <w:br/>
        <w:t>6. 1,2,3</w:t>
        <w:br/>
        <w:t>в. 12,4</w:t>
        <w:br/>
        <w:t>г. 2,3,4</w:t>
        <w:br/>
        <w:br/>
        <w:t>»</w:t>
        <w:br/>
        <w:br/>
        <w:t>15. Социални фактори, които са характерни за антропогенезата, са:</w:t>
        <w:br/>
        <w:t>1. трудова дейност</w:t>
        <w:br/>
        <w:t>2. обществен живот</w:t>
        <w:br/>
        <w:t>3. съзнание</w:t>
        <w:br/>
        <w:t>4. развитие на предния дял на крайния мозък</w:t>
        <w:br/>
        <w:t>а 1,2,4</w:t>
        <w:br/>
        <w:t>6. 1,2,3</w:t>
        <w:br/>
        <w:t>в. 2,4</w:t>
        <w:br/>
        <w:t>г. 1,3,4</w:t>
        <w:br/>
        <w:t>16. Трудовата дейност при австралопитека се изразява в:</w:t>
        <w:br/>
        <w:t>1. лов на дребни животни</w:t>
        <w:br/>
        <w:t>2. събираческа дейносг</w:t>
        <w:br/>
        <w:t>3. опитомяване на животни</w:t>
        <w:br/>
        <w:t>4. примитивно земеделие</w:t>
        <w:br/>
        <w:t>а 1,2</w:t>
        <w:br/>
        <w:t>6. 2,3,4</w:t>
        <w:br/>
        <w:t>в. 3,4</w:t>
        <w:br/>
        <w:t>г. 1,2,3</w:t>
        <w:br/>
        <w:t>17. Развитието на централнага нервна система в хода на антропогенезата е свързано с:</w:t>
        <w:br/>
        <w:t>1. увеличаване на размерите на мозъка.</w:t>
        <w:br/>
        <w:t>2. развитие на неокортекс</w:t>
        <w:br/>
        <w:t>3. усложняване на кората на малкия мозък.</w:t>
        <w:br/>
        <w:t>4</w:t>
        <w:br/>
        <w:br/>
        <w:t>. появата на асиметрия между двете полукълба.</w:t>
        <w:br/>
        <w:t>а 1,2,4</w:t>
        <w:br/>
        <w:br/>
        <w:t>18. Основните промени при еволюцията на човека са:</w:t>
        <w:br/>
        <w:t>1. изправеното ходене.</w:t>
        <w:br/>
        <w:t>2. всеядният тип на хранене</w:t>
        <w:br/>
        <w:t>3. разделното хранене</w:t>
        <w:br/>
        <w:t>4. развитието на висша нервна дейност.</w:t>
        <w:br/>
        <w:t>а. 1,2,4</w:t>
        <w:br/>
        <w:t>6. 1,2,3 и4</w:t>
        <w:br/>
        <w:t>в. 2,3,4</w:t>
        <w:br/>
        <w:t>г. 1,2</w:t>
        <w:br/>
        <w:br/>
        <w:t>240 --</w:t>
        <w:br/>
        <w:br/>
        <w:t xml:space="preserve"> </w:t>
        <w:br/>
      </w:r>
    </w:p>
    <w:p>
      <w:r>
        <w:t>19.</w:t>
        <w:br/>
        <w:br/>
        <w:t>20.</w:t>
        <w:br/>
        <w:br/>
        <w:t>21.</w:t>
        <w:br/>
        <w:br/>
        <w:t>22.</w:t>
        <w:br/>
        <w:br/>
        <w:t>23.</w:t>
        <w:br/>
        <w:br/>
        <w:t>Сборник с тестови задачи за кандидатстудентски изпит по биология</w:t>
        <w:br/>
        <w:br/>
        <w:t>Промени, свързани с изправеното ходене, са:</w:t>
        <w:br/>
        <w:t>1. бедрената кост се превръща в най-дългата и здрава кост в човешкия скелет</w:t>
        <w:br/>
        <w:t>2. формира се свод на ходилото</w:t>
        <w:br/>
        <w:t>3. намалява се площта на тазовите кости</w:t>
        <w:br/>
        <w:t>4. формира се двойна 8-образна извивка на гръбначния стълб</w:t>
        <w:br/>
        <w:t>а 2,3,4</w:t>
        <w:br/>
        <w:br/>
        <w:t>Промени в главния мозък по време на антропогенезата водят до следните промени в</w:t>
        <w:br/>
        <w:br/>
        <w:t>устройството на черепа:</w:t>
        <w:br/>
        <w:br/>
        <w:t>1. вместимостта на черепната кутия прогресивно се увеличава</w:t>
        <w:br/>
        <w:br/>
        <w:t>2. челната кост се изправя и челният дял на мозъка се разполага над очните кухини</w:t>
        <w:br/>
        <w:br/>
        <w:t>3. съотношението между мозъковия и лицевия череп се измества в полза на мозъковия</w:t>
        <w:br/>
        <w:br/>
        <w:t>4. надочните дъги стават по ясно изразени</w:t>
        <w:br/>
        <w:br/>
        <w:t>1,2,3</w:t>
        <w:br/>
        <w:br/>
        <w:t>.2,3,</w:t>
        <w:br/>
        <w:br/>
        <w:t>. 1,2,</w:t>
        <w:br/>
        <w:t>1,3</w:t>
        <w:br/>
        <w:br/>
        <w:t>,</w:t>
        <w:br/>
        <w:br/>
        <w:t>вер</w:t>
        <w:br/>
        <w:t>ФА</w:t>
        <w:br/>
        <w:br/>
        <w:t>?</w:t>
        <w:br/>
        <w:br/>
        <w:t>Трудовата дейност води до следните промени в структурата на човешката ръка:</w:t>
        <w:br/>
        <w:t>1. противопоставянето на палеца на останалите пръсти</w:t>
        <w:br/>
        <w:br/>
        <w:t>2. стесняване на дланта</w:t>
        <w:br/>
        <w:br/>
        <w:t>3. независимото движение на пръстите</w:t>
        <w:br/>
        <w:br/>
        <w:t>4. по-прецизни и фини движения</w:t>
        <w:br/>
        <w:br/>
        <w:t>1,2,3</w:t>
        <w:br/>
        <w:t>-1,2,4</w:t>
        <w:br/>
        <w:t>1,3,4</w:t>
        <w:br/>
        <w:br/>
        <w:t>ОРр</w:t>
        <w:br/>
        <w:br/>
        <w:t>НЕД</w:t>
        <w:br/>
        <w:t>г. 2,3,4</w:t>
        <w:br/>
        <w:t>Промените в опорно-двигателния апарат на човека в хода на антропогенезата</w:t>
        <w:br/>
        <w:t>включват:</w:t>
        <w:br/>
        <w:t>1. гръдно-коремно сплескване на гръдния кош</w:t>
        <w:br/>
        <w:t>2. развитието на силни мускули на шията</w:t>
        <w:br/>
        <w:t>3. увеличаване на размерите на шийните прешлени</w:t>
        <w:br/>
        <w:t>4. увеличаване на площта на тазовите кости</w:t>
        <w:br/>
        <w:t>а 1,2</w:t>
        <w:br/>
        <w:t>6. 1,3,4</w:t>
        <w:br/>
        <w:t>в. 1,4</w:t>
        <w:br/>
        <w:t>г. 2,4</w:t>
        <w:br/>
        <w:br/>
        <w:t>Елементарните еволюционни фактори, осъществили биологичната еволюция на</w:t>
        <w:br/>
        <w:t>човека, включват:</w:t>
        <w:br/>
        <w:t>1. миграции</w:t>
        <w:br/>
        <w:t>2. популационни вълни</w:t>
        <w:br/>
        <w:t>3. идиоадаптации</w:t>
        <w:br/>
        <w:t>4. мутации</w:t>
        <w:br/>
        <w:t>а. 1,2и4</w:t>
        <w:br/>
        <w:t>6. 1,3и4</w:t>
        <w:br/>
        <w:t>в. 1и2</w:t>
        <w:br/>
        <w:t>г. 2,3и4</w:t>
        <w:br/>
        <w:br/>
        <w:t xml:space="preserve"> </w:t>
        <w:br/>
        <w:br/>
        <w:t>241</w:t>
        <w:br/>
      </w:r>
    </w:p>
    <w:p>
      <w:r>
        <w:t>Медицински университет - Варна</w:t>
        <w:br/>
        <w:br/>
        <w:t>Ш. Попълнете липсващите термини в текста</w:t>
        <w:br/>
        <w:br/>
        <w:t>242</w:t>
        <w:br/>
        <w:br/>
        <w:t>1.</w:t>
        <w:br/>
        <w:br/>
        <w:t>10.</w:t>
        <w:br/>
        <w:br/>
        <w:t>1.</w:t>
        <w:br/>
        <w:br/>
        <w:t>12.</w:t>
        <w:br/>
        <w:br/>
        <w:t>13.</w:t>
        <w:br/>
        <w:br/>
        <w:t>14.</w:t>
        <w:br/>
        <w:br/>
        <w:t>15.</w:t>
        <w:br/>
        <w:br/>
        <w:t>16.</w:t>
        <w:br/>
        <w:br/>
        <w:t>17.</w:t>
        <w:br/>
        <w:br/>
        <w:t>18.</w:t>
        <w:br/>
        <w:br/>
        <w:t xml:space="preserve"> </w:t>
        <w:br/>
        <w:br/>
        <w:t>Най-раният представител на рода Ното е НОШО еее „който се определя още и като</w:t>
        <w:br/>
        <w:t>късен грациленшиичененнене</w:t>
        <w:br/>
        <w:br/>
        <w:t xml:space="preserve"> </w:t>
        <w:br/>
        <w:br/>
        <w:t>.,„ чийто обем на</w:t>
        <w:br/>
        <w:br/>
        <w:t>Първите представители на семейството на хоминйдите са ....</w:t>
        <w:br/>
        <w:t>мозъка бил ОКОЛО ........,..... от мозъка на съвременния човек.</w:t>
        <w:br/>
        <w:br/>
        <w:t>Палеоантропите, които населявали области с по-студен климат, живеели в.</w:t>
        <w:br/>
        <w:t>изработвали разнообразни... нее</w:t>
        <w:br/>
        <w:br/>
        <w:t xml:space="preserve"> </w:t>
        <w:br/>
        <w:br/>
        <w:t>Преди 10-30 хил. години неоантропите започнали да се занимаваг с примитивно</w:t>
        <w:br/>
        <w:t>който започнал да се разселва от</w:t>
        <w:br/>
        <w:br/>
        <w:t>от еволюцияга на</w:t>
        <w:br/>
        <w:br/>
        <w:t xml:space="preserve"> </w:t>
        <w:br/>
        <w:br/>
        <w:t>прародители... еее</w:t>
        <w:br/>
        <w:br/>
        <w:t>Приема се, че палеонгологичната история на човека е преминала през следните етапи:</w:t>
        <w:br/>
        <w:t>палеоантропи и неоантропи.</w:t>
        <w:br/>
        <w:br/>
        <w:t xml:space="preserve"> </w:t>
        <w:br/>
        <w:br/>
        <w:t>Всеядният тип на хранене &gt; осигурява на човека &gt; необходимия минимум от</w:t>
        <w:br/>
        <w:t>- а поднасянето на храната в устата с помощта на ръцете води до</w:t>
        <w:br/>
        <w:t>ее аееаанеанена на челюстите.</w:t>
        <w:br/>
        <w:br/>
        <w:t xml:space="preserve"> </w:t>
        <w:br/>
        <w:br/>
        <w:t>Зоните на кората на главния мозък, свързани с координация на волевите движения,</w:t>
        <w:br/>
        <w:t>се усложняват.</w:t>
        <w:br/>
        <w:br/>
        <w:t xml:space="preserve"> </w:t>
        <w:br/>
        <w:br/>
        <w:t>а раввенеаавеннанаа „ зрението и.,</w:t>
        <w:br/>
        <w:br/>
        <w:t>В хода на аитропогенезата се появява нн мозъчна кора, която осигурява нови</w:t>
        <w:br/>
        <w:t>възможности за функционални връзки между невроните. Така се развива оеннн</w:t>
        <w:br/>
        <w:t>сигнална система.</w:t>
        <w:br/>
        <w:br/>
        <w:t>Освен с плодове, прадедите на човека започват да се хранят СЪС... нее „а също ис</w:t>
        <w:br/>
        <w:br/>
        <w:t>Във връзка с промяната на типа на хранене възниква необходимостта храната да се стрива.</w:t>
        <w:br/>
        <w:t>.. постепенно придобиват плоска повърхност, а... еее и кучешките</w:t>
        <w:br/>
        <w:t>зъби стават по-малки.</w:t>
        <w:br/>
        <w:br/>
        <w:t xml:space="preserve"> </w:t>
        <w:br/>
        <w:br/>
        <w:t>Промените, свързани с изправеното ходене, са следните: носене на предно-задния</w:t>
        <w:br/>
        <w:t>размер на гръдния кош. Горните крайници се и вместо за ходене, се</w:t>
        <w:br/>
        <w:t>използват за работа.</w:t>
        <w:br/>
        <w:br/>
        <w:t xml:space="preserve"> </w:t>
        <w:br/>
        <w:br/>
        <w:t>Органът, който се изменя най-съществено в хода на антропогенезата, С... мозък.</w:t>
        <w:br/>
        <w:t>Неговата... прогресивно се увеличава.</w:t>
        <w:br/>
        <w:br/>
        <w:t>В ранните етапи на антропогенезата са действали очен фактори, като</w:t>
        <w:br/>
        <w:t>водеща е била ролята на</w:t>
        <w:br/>
        <w:br/>
        <w:t xml:space="preserve"> </w:t>
        <w:br/>
        <w:br/>
        <w:t>Биологичната еволюция на човека се осъществява от елементарните сволюционни фактори:</w:t>
        <w:br/>
        <w:t>популационни ВЪЛНИ, |... оня и естественият отбор.</w:t>
        <w:br/>
        <w:br/>
        <w:t xml:space="preserve"> </w:t>
        <w:br/>
        <w:br/>
        <w:t>з</w:t>
        <w:br/>
        <w:br/>
        <w:t>миграциите, ....... антена</w:t>
        <w:br/>
        <w:br/>
        <w:t xml:space="preserve"> 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ГУ. Отбележете с Х верните (да) и неверните (не) твърдения</w:t>
        <w:br/>
        <w:br/>
        <w:t>да</w:t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t>да</w:t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1.</w:t>
        <w:br/>
        <w:t>2.</w:t>
        <w:br/>
        <w:br/>
        <w:t>10.</w:t>
        <w:br/>
        <w:t>1.</w:t>
        <w:br/>
        <w:t>12.</w:t>
        <w:br/>
        <w:br/>
        <w:t>13.</w:t>
        <w:br/>
        <w:br/>
        <w:t>14.</w:t>
        <w:br/>
        <w:br/>
        <w:t>15.</w:t>
        <w:br/>
        <w:br/>
        <w:t>16.</w:t>
        <w:br/>
        <w:br/>
        <w:t>17.</w:t>
        <w:br/>
        <w:t>18.</w:t>
        <w:br/>
        <w:br/>
        <w:t>19.</w:t>
        <w:br/>
        <w:br/>
        <w:t>20.</w:t>
        <w:br/>
        <w:t>21.</w:t>
        <w:br/>
        <w:br/>
        <w:t>22.</w:t>
        <w:br/>
        <w:br/>
        <w:t>23.</w:t>
        <w:br/>
        <w:br/>
        <w:t>24.</w:t>
        <w:br/>
        <w:br/>
        <w:t>Хомо хабилис е живял на групи. Изкранвал се е с лов и събирачество.</w:t>
        <w:br/>
        <w:t>Архантропите са изработвали груби каменни оръдия на труда.</w:t>
        <w:br/>
        <w:br/>
        <w:t>Най-древният човек е австралопитекът. Известни са две последователни фази в</w:t>
        <w:br/>
        <w:t>еволюцията му - Хомо хабилис и Хомо еректус.</w:t>
        <w:br/>
        <w:br/>
        <w:t>Изработването на сечива от представителите на архантропа е събитие с</w:t>
        <w:br/>
        <w:t>ключово значение за еволюцията на хоминидите.</w:t>
        <w:br/>
        <w:br/>
        <w:t>Хомо еректус е възникнал преди 1-2 млн. години в Азия, откъдето мигрирал в</w:t>
        <w:br/>
        <w:t>Африка и Европа.</w:t>
        <w:br/>
        <w:br/>
        <w:t>По форма и размер зъбите на Хомо еректус са по-близки до зъбите на</w:t>
        <w:br/>
        <w:t>съвременния човек, отколкото до зъбите на австралопитека.</w:t>
        <w:br/>
        <w:br/>
        <w:t>Размерът и пропорциите на костите на крайниците на Хомо еректус са</w:t>
        <w:br/>
        <w:t>аналогични с тези на съвременния човек.</w:t>
        <w:br/>
        <w:br/>
        <w:t>Палеоантропите са имали мозък, голям колкото на днешниге хора, и са</w:t>
        <w:br/>
        <w:t>изработвали оръжия от камък и дърво.</w:t>
        <w:br/>
        <w:br/>
        <w:t>Ното пеапдепШа|епя15 е представител на неоантропите.</w:t>
        <w:br/>
        <w:t>Австралопитеците са възникнали в Австралия и са се разселили впоследствие.</w:t>
        <w:br/>
        <w:t>Земеделието възникнало преди 5 хил. години в Източна Африка.</w:t>
        <w:br/>
        <w:br/>
        <w:t>За изхранването си, освен с лов, риболов и събирачество, неоантропът</w:t>
        <w:br/>
        <w:t>започнал да се занимава с примитивно земеделие.</w:t>
        <w:br/>
        <w:br/>
        <w:t>Австралопитеците изработвали разнообразни сечива -- ножове, резци,</w:t>
        <w:br/>
        <w:t>накрайници на копия.</w:t>
        <w:br/>
        <w:br/>
        <w:t>При неоантропа възникнал художествен усет и необходимост от художествена</w:t>
        <w:br/>
        <w:t>изява.</w:t>
        <w:br/>
        <w:br/>
        <w:t>Рисунки от неоантроп, изобразяващи животни и ловни сцени, са открити върху</w:t>
        <w:br/>
        <w:t>пещерни скали.</w:t>
        <w:br/>
        <w:br/>
        <w:t>Човешката еволюция е линейна. Доказателство за това е едновременното</w:t>
        <w:br/>
        <w:t>съществуване на различни еволюционни форми.</w:t>
        <w:br/>
        <w:br/>
        <w:t>При Хомо еректус челният мозъков дял е разположен над очните кухини.</w:t>
        <w:br/>
        <w:br/>
        <w:t>Лицевият череп при Хомо еректус е относително по-голям от мозъковия, в</w:t>
        <w:br/>
        <w:t>сравнение с австралопитека.</w:t>
        <w:br/>
        <w:br/>
        <w:t>Съвременните видове от семейство Нотииае са резултат от конвергентна</w:t>
        <w:br/>
        <w:t>еволюция.</w:t>
        <w:br/>
        <w:br/>
        <w:t>Безспорно е, че предшественикът на човека произлиза от Европа.</w:t>
        <w:br/>
        <w:br/>
        <w:t>Социалните фактори при антропогенезата са трудовата дейност, общественият</w:t>
        <w:br/>
        <w:t>начин на живот и вътревидовата борба.</w:t>
        <w:br/>
        <w:br/>
        <w:t>Биологичните и социални фактори при антропогенезата са действали</w:t>
        <w:br/>
        <w:t>едновременно, били са взаимносвързани и са ускорили развитието на</w:t>
        <w:br/>
        <w:t>човешкото общество.</w:t>
        <w:br/>
        <w:br/>
        <w:t>Обществото е възникнало поради преимуществата, които е давал</w:t>
        <w:br/>
        <w:t>индивидуалният труд.</w:t>
        <w:br/>
        <w:br/>
        <w:t>Речта при рамапитеците силно облекчила взаимоотношенията помежду им. Тя</w:t>
        <w:br/>
        <w:t>позволила придобитият оцит да се предава на поколенията.</w:t>
        <w:br/>
        <w:br/>
        <w:t xml:space="preserve"> </w:t>
        <w:br/>
        <w:br/>
        <w:t>243</w:t>
        <w:br/>
      </w:r>
    </w:p>
    <w:p>
      <w:r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25.</w:t>
        <w:br/>
        <w:br/>
        <w:t>26.</w:t>
        <w:br/>
        <w:br/>
        <w:t>27.</w:t>
        <w:br/>
        <w:br/>
        <w:t>28.</w:t>
        <w:br/>
        <w:br/>
        <w:t>29.</w:t>
        <w:br/>
        <w:br/>
        <w:t>30.</w:t>
        <w:br/>
        <w:br/>
        <w:t>31.</w:t>
        <w:br/>
        <w:br/>
        <w:t>32.</w:t>
        <w:br/>
        <w:br/>
        <w:t>Медицински университет - Варна</w:t>
        <w:br/>
        <w:br/>
        <w:t>За проследяване на произхода по майчина линия на хиляди поколения назад</w:t>
        <w:br/>
        <w:t>при много биологични видове се използва митохондриална ДНК.</w:t>
        <w:br/>
        <w:br/>
        <w:t>Изправеното ходене предизвиква значителни промени в опорно-двигателната</w:t>
        <w:br/>
        <w:t>система, част от които са: освобождаване на горните крайници, което дава</w:t>
        <w:br/>
        <w:t>възможност за използването им за други дейности, стесняване на таза и</w:t>
        <w:br/>
        <w:t>увеличаване на размера на бедрената кост.</w:t>
        <w:br/>
        <w:br/>
        <w:t>Приема се, че сляпото черво се езапазило от времето, когато нашите прадеди</w:t>
        <w:br/>
        <w:br/>
        <w:t>са били вегетарианци.</w:t>
        <w:br/>
        <w:br/>
        <w:t>Съвременните хора се различават от човекоподобните маймуни по</w:t>
        <w:br/>
        <w:t>изправеното ходене, по-големия и сложно устроен мозък, нечленоразделната</w:t>
        <w:br/>
        <w:t>реч, трудовата и мисловна дейност.</w:t>
        <w:br/>
        <w:br/>
        <w:t>В хода на антропогенезата размерът на долната челюст се увеличава, а по</w:t>
        <w:br/>
        <w:t>свободното ставно свързване позволява движение и встрани.</w:t>
        <w:br/>
        <w:br/>
        <w:t>Хоминидите не произлизат от съвременните човекоподобни маймуни, а имат</w:t>
        <w:br/>
        <w:t>общи измрели прародители.</w:t>
        <w:br/>
        <w:br/>
        <w:t>В хода на антропогенезата се увеличава размерът на лицевия дял на черепа, за</w:t>
        <w:br/>
        <w:br/>
        <w:t>сметка на мозъковия.</w:t>
        <w:br/>
        <w:br/>
        <w:t>В хода на антропогенезата горните крайници се скъсяват, дланите се стесняват,</w:t>
        <w:br/>
        <w:br/>
        <w:t>палецът се противопоставя на останалите пръсти.</w:t>
        <w:br/>
        <w:br/>
        <w:t>У. Опишете и обяснете</w:t>
        <w:br/>
        <w:br/>
        <w:t>Австралопитеки. Архантропи. Важни събития в човешката еволюция.</w:t>
        <w:br/>
        <w:br/>
        <w:t xml:space="preserve"> </w:t>
        <w:br/>
        <w:br/>
        <w:t>Палеоантрони. Неоантропи. Важни събития в човешката еволюция.</w:t>
        <w:br/>
        <w:br/>
        <w:t>Биологична и социална еволюция на човека.</w:t>
        <w:br/>
        <w:br/>
        <w:t>„СР ВНИТЕЛНОЕ</w:t>
        <w:br/>
        <w:br/>
        <w:t xml:space="preserve"> </w:t>
        <w:br/>
        <w:br/>
        <w:t xml:space="preserve"> </w:t>
        <w:br/>
        <w:br/>
        <w:t xml:space="preserve"> </w:t>
        <w:br/>
        <w:t xml:space="preserve"> </w:t>
        <w:br/>
        <w:br/>
        <w:t xml:space="preserve"> </w:t>
        <w:br/>
        <w:br/>
        <w:t>ите ВА ЗА ици и МоЩк Ра</w:t>
        <w:br/>
        <w:br/>
        <w:t>1. Отбележете с Х верния отговор</w:t>
        <w:br/>
        <w:br/>
        <w:t>1.</w:t>
        <w:br/>
        <w:br/>
        <w:t>244</w:t>
        <w:br/>
        <w:br/>
        <w:t>Органи, които имат общ план в устройството, развиват се от едн</w:t>
        <w:br/>
        <w:br/>
        <w:t>пластове, заемат сходно положение сред другите част</w:t>
        <w:br/>
        <w:br/>
        <w:t>ии същи зародишни</w:t>
        <w:br/>
        <w:t>и на организма и могат да</w:t>
        <w:br/>
        <w:br/>
        <w:t>изпълняват различни функции се, наричат:</w:t>
        <w:br/>
        <w:t>аналогни</w:t>
        <w:br/>
        <w:br/>
        <w:t>а.</w:t>
        <w:br/>
        <w:br/>
        <w:t>6</w:t>
        <w:br/>
        <w:t>в.</w:t>
        <w:br/>
        <w:t>г</w:t>
        <w:br/>
        <w:br/>
        <w:t>. синергични</w:t>
        <w:br/>
        <w:br/>
        <w:t>анатомични</w:t>
        <w:br/>
        <w:t>хомологни</w:t>
        <w:br/>
        <w:br/>
        <w:t xml:space="preserve"> </w:t>
        <w:br/>
        <w:t xml:space="preserve"> </w:t>
        <w:br/>
      </w:r>
    </w:p>
    <w:p>
      <w:r>
        <w:t>10.</w:t>
        <w:br/>
        <w:br/>
        <w:t>Сборник с тестови задачи за кандидатстудентски изпит по биология</w:t>
        <w:br/>
        <w:br/>
        <w:t>Органи, които имат различен зародишен произход и устройство, но изпълняват</w:t>
        <w:br/>
        <w:t>еднакви функции, се наричат:</w:t>
        <w:br/>
        <w:br/>
        <w:t>а. рудиментарни</w:t>
        <w:br/>
        <w:br/>
        <w:t>6. аналогни</w:t>
        <w:br/>
        <w:br/>
        <w:t>в. хомологни</w:t>
        <w:br/>
        <w:br/>
        <w:t>г. филогенетични</w:t>
        <w:br/>
        <w:br/>
        <w:t>Органи, които са недоразвити и са загубили основната си функция в хода на</w:t>
        <w:br/>
        <w:t>еволюцията, но се срещат при всички индивиди от дадената група, се наричат:</w:t>
        <w:br/>
        <w:t>а. хомологни</w:t>
        <w:br/>
        <w:br/>
        <w:t>6. рудиментарни</w:t>
        <w:br/>
        <w:br/>
        <w:t>в. аналогни</w:t>
        <w:br/>
        <w:br/>
        <w:t>г. синергични</w:t>
        <w:br/>
        <w:br/>
        <w:t>Пример за хомологни органи са:</w:t>
        <w:br/>
        <w:br/>
        <w:t>а. яйцеполагалото при скакалеца и жилото при пчелата</w:t>
        <w:br/>
        <w:br/>
        <w:t>6. яйцеполагалото при скакалеца и яйцеполагалото на пчелата</w:t>
        <w:br/>
        <w:t>в. крилата на насекомите и птиците</w:t>
        <w:br/>
        <w:br/>
        <w:t>г. хрилете на рибите и белите дробове на гръбначните животни</w:t>
        <w:br/>
        <w:br/>
        <w:t>Пример за аналогни органи са:</w:t>
        <w:br/>
        <w:br/>
        <w:t>а. яйцеполагалото при скакалеца и жилото при пчелата</w:t>
        <w:br/>
        <w:t>6. мустачките на граха и бодлите на киселия трън</w:t>
        <w:br/>
        <w:br/>
        <w:t>в. крилата на насекомите и птици</w:t>
        <w:br/>
        <w:br/>
        <w:t>г. задното поясче и задните крайници при кита и питона</w:t>
        <w:br/>
        <w:br/>
        <w:t>Кои от следните са рудиментарни органи:</w:t>
        <w:br/>
        <w:br/>
        <w:t>а. жилото при пчелата</w:t>
        <w:br/>
        <w:br/>
        <w:t>6. предните крайници при гръбначните животни</w:t>
        <w:br/>
        <w:br/>
        <w:t>в. предните крайници на къртицата и поповото прасе</w:t>
        <w:br/>
        <w:t>г. опашната кост при човека</w:t>
        <w:br/>
        <w:br/>
        <w:t>Аналогните органи:</w:t>
        <w:br/>
        <w:br/>
        <w:t>а. в хода на еволюцията вторично са загубили основната си функция</w:t>
        <w:br/>
        <w:t>0. доказват единния произход и родство на организмите</w:t>
        <w:br/>
        <w:br/>
        <w:t>в. не доказват родство между организмите</w:t>
        <w:br/>
        <w:br/>
        <w:t>г. се срещат само при растенията</w:t>
        <w:br/>
        <w:br/>
        <w:t>Примери за сравнителноембриологично доказателство за биологичната еволюция са:</w:t>
        <w:br/>
        <w:t>а. жизнените процеси хранене, дишане, отделяне при отделните групи животни</w:t>
        <w:br/>
        <w:br/>
        <w:t>6. стадиите на зародишното развитие при хордовите животви</w:t>
        <w:br/>
        <w:br/>
        <w:t>в. универсалността на генетичния код, който е еднакъв при всички организми</w:t>
        <w:br/>
        <w:br/>
        <w:t>г. прилика във формата и големината на хромозомите при човека и шимпанзето</w:t>
        <w:br/>
        <w:br/>
        <w:t>Онтогенезата е кратко и непълно повторение на:</w:t>
        <w:br/>
        <w:t>а. антропогенезата</w:t>
        <w:br/>
        <w:br/>
        <w:t>6. морфогенезата</w:t>
        <w:br/>
        <w:br/>
        <w:t>в. филогенезата</w:t>
        <w:br/>
        <w:br/>
        <w:t>г. органогенезата</w:t>
        <w:br/>
        <w:br/>
        <w:t>Е. Хекел използва сравнителноембриологичните доказателства за биологичната</w:t>
        <w:br/>
        <w:t>еволюция и формулира:</w:t>
        <w:br/>
        <w:br/>
        <w:t>а. закон за наследствеността</w:t>
        <w:br/>
        <w:br/>
        <w:t>6. закон за конвергенцията</w:t>
        <w:br/>
        <w:br/>
        <w:t>в. биогенетичен закон</w:t>
        <w:br/>
        <w:br/>
        <w:t>г. закон за дивергенцията</w:t>
        <w:br/>
        <w:br/>
        <w:t>245</w:t>
        <w:br/>
        <w:br/>
        <w:t xml:space="preserve"> </w:t>
        <w:br/>
      </w:r>
    </w:p>
    <w:p>
      <w:r>
        <w:t>Медицински университет - Варна</w:t>
        <w:br/>
        <w:br/>
        <w:t>Пример за атавистичен признак е:</w:t>
        <w:br/>
        <w:br/>
        <w:t>а. наличие на очи при плоските червеи</w:t>
        <w:br/>
        <w:br/>
        <w:t>6. развитие на повече от две млечни жлези при човек</w:t>
        <w:br/>
        <w:br/>
        <w:t>в. развитие на крила при насекомите</w:t>
        <w:br/>
        <w:br/>
        <w:t>г. наличие на предни крайници при гръбначните животни</w:t>
        <w:br/>
        <w:br/>
        <w:t>оказателство в подкрепа на общия произход на организмите в резултат на</w:t>
        <w:br/>
        <w:t>еволюцията е:</w:t>
        <w:br/>
        <w:t>а. универсалната последователност на аминокиселините в белтъците</w:t>
        <w:br/>
        <w:t>6. универсалният генетичен код</w:t>
        <w:br/>
        <w:t>в. универсалните ДНК молекули</w:t>
        <w:br/>
        <w:t>г. универсалните РНК молекули</w:t>
        <w:br/>
        <w:br/>
        <w:t>Признаци, които се появяват при някои индивиди в резултат на деблокиране на гени,</w:t>
        <w:br/>
        <w:t>които функционират при предците, се наричат:</w:t>
        <w:br/>
        <w:br/>
        <w:t>а. рудименти</w:t>
        <w:br/>
        <w:br/>
        <w:t>6. аналози</w:t>
        <w:br/>
        <w:br/>
        <w:t>в. хомолози</w:t>
        <w:br/>
        <w:br/>
        <w:t>г. атавизми</w:t>
        <w:br/>
        <w:br/>
        <w:t>Митохондриалните гени на човека и шимпанзето се различават с:</w:t>
        <w:br/>
        <w:t>а. 0,990</w:t>
        <w:br/>
        <w:br/>
        <w:t>6. 900</w:t>
        <w:br/>
        <w:br/>
        <w:t>в. 1,990</w:t>
        <w:br/>
        <w:br/>
        <w:t>г. 1990</w:t>
        <w:br/>
        <w:br/>
        <w:t>Най-близки до човека по устройство са:</w:t>
        <w:br/>
        <w:t>а. шимпанзета</w:t>
        <w:br/>
        <w:br/>
        <w:t>6. горили</w:t>
        <w:br/>
        <w:br/>
        <w:t>в. гибони</w:t>
        <w:br/>
        <w:br/>
        <w:t>г. орангутани</w:t>
        <w:br/>
        <w:br/>
        <w:t>Съществуването на рудиментарни, аналогни и хомологни органи от различни видове</w:t>
        <w:br/>
        <w:t>са:</w:t>
        <w:br/>
        <w:br/>
        <w:t>а. антропологични доказателства за биологична еволюция</w:t>
        <w:br/>
        <w:br/>
        <w:t>6. физиологични доказателства за биологична еволюция</w:t>
        <w:br/>
        <w:br/>
        <w:t>в. анатомични доказателства за биологична еволюция</w:t>
        <w:br/>
        <w:br/>
        <w:t>г. ембриологични доказателства за биологична еволюция</w:t>
        <w:br/>
        <w:br/>
        <w:t>Установените прилики в половото размножаване при гръбначните животни са пример</w:t>
        <w:br/>
        <w:t>за:</w:t>
        <w:br/>
        <w:br/>
        <w:t>а. физиологични доказагелства за биологична еволюция</w:t>
        <w:br/>
        <w:br/>
        <w:t>б. вмбриологични доказателства за биологична еволюция</w:t>
        <w:br/>
        <w:br/>
        <w:t>в. генетични доказателства за биологична еволюция</w:t>
        <w:br/>
        <w:br/>
        <w:t>т. молекулярни доказателства за биологична еволюция</w:t>
        <w:br/>
        <w:br/>
        <w:t>Генегично доказателство за извършващата се в природата биологична еволюция е:</w:t>
        <w:br/>
        <w:t>а. наличието на рудиментарни органи</w:t>
        <w:br/>
        <w:br/>
        <w:t>6. прилика във формата и големината на хромозомите</w:t>
        <w:br/>
        <w:br/>
        <w:t>в. наличието на агавистични белези</w:t>
        <w:br/>
        <w:br/>
        <w:t>г. наличие на еднакви етапи в ембрионалното развитие на различни класове животни</w:t>
        <w:br/>
        <w:br/>
        <w:t xml:space="preserve"> </w:t>
        <w:br/>
        <w:br/>
        <w:t xml:space="preserve"> </w:t>
        <w:br/>
      </w:r>
    </w:p>
    <w:p>
      <w:r>
        <w:t xml:space="preserve"> </w:t>
        <w:br/>
        <w:br/>
        <w:t>Сборник с тестови задачи за кандидатстудентски изпит по биология</w:t>
        <w:br/>
        <w:br/>
        <w:t>П. Отбележете с Х комбинацията от верни твърдения (а, 0, в или г)</w:t>
        <w:br/>
        <w:br/>
        <w:t>1.</w:t>
        <w:br/>
        <w:br/>
        <w:t>Хомологни органи са:</w:t>
        <w:br/>
        <w:br/>
        <w:t>1.</w:t>
        <w:br/>
        <w:br/>
        <w:t>2.</w:t>
        <w:br/>
        <w:t>3.</w:t>
        <w:br/>
        <w:t>4.</w:t>
        <w:br/>
        <w:br/>
        <w:t>предните крайници при гръбначните животни</w:t>
        <w:br/>
        <w:t>яйцеполагалото при скакалеца и жилото при пчелата</w:t>
        <w:br/>
        <w:t>мустачките на граха и бодлите на киселия трън</w:t>
        <w:br/>
        <w:t>крила на насекоми и птици</w:t>
        <w:br/>
        <w:br/>
        <w:t>а 2,4</w:t>
        <w:br/>
        <w:br/>
        <w:t>6. 1,2,3</w:t>
        <w:br/>
        <w:br/>
        <w:t>в. 3,4</w:t>
        <w:br/>
        <w:br/>
        <w:t>г. 1,2,4</w:t>
        <w:br/>
        <w:br/>
        <w:t>Аналогни органи са:</w:t>
        <w:br/>
        <w:br/>
        <w:t>1.</w:t>
        <w:br/>
        <w:br/>
        <w:t>2.</w:t>
        <w:br/>
        <w:t>За</w:t>
        <w:br/>
        <w:t>4.</w:t>
        <w:br/>
        <w:br/>
        <w:t>крила на насекомите и птиците</w:t>
        <w:br/>
        <w:t>бодлите на киселия трън и на глога</w:t>
        <w:br/>
        <w:br/>
        <w:t>хрилете на рибите и белите дробове на гръбначните животни</w:t>
        <w:br/>
        <w:t>мустачките на граха и бодлите на киселия трън</w:t>
        <w:br/>
        <w:br/>
        <w:t>а 1,2,4</w:t>
        <w:br/>
        <w:br/>
        <w:t>6. 1,2,3</w:t>
        <w:br/>
        <w:br/>
        <w:t>в. 2,4</w:t>
        <w:br/>
        <w:br/>
        <w:t>г. 3,4</w:t>
        <w:br/>
        <w:br/>
        <w:t>Аналогните органи:</w:t>
        <w:br/>
        <w:br/>
        <w:t>1.</w:t>
        <w:br/>
        <w:t>2.</w:t>
        <w:br/>
        <w:t>3.</w:t>
        <w:br/>
        <w:br/>
        <w:t>не доказват родство между организмите</w:t>
        <w:br/>
        <w:br/>
        <w:t>доказват единния произход и родството на организмите</w:t>
        <w:br/>
        <w:br/>
        <w:t>отразяват степента на приспособяване на организмите към конкретните условия на</w:t>
        <w:br/>
        <w:t>средата и към различен начин на живот</w:t>
        <w:br/>
        <w:br/>
        <w:t>. доказват еднопосочното действие на естествения отбор</w:t>
        <w:br/>
        <w:br/>
        <w:t>а 1,4</w:t>
        <w:br/>
        <w:t>6. 2,3,4</w:t>
        <w:br/>
        <w:t>в. 3,4</w:t>
        <w:br/>
        <w:t>г. 2,3</w:t>
        <w:br/>
        <w:br/>
        <w:t>Рудиментарни органи са:</w:t>
        <w:br/>
        <w:br/>
        <w:t>1.</w:t>
        <w:br/>
        <w:br/>
        <w:t>2.</w:t>
        <w:br/>
        <w:t>ЕД</w:t>
        <w:br/>
        <w:t>4.</w:t>
        <w:br/>
        <w:br/>
        <w:t>апендиксът при човека</w:t>
        <w:br/>
        <w:t>задно поясче и задните крайници при кита и питона</w:t>
        <w:br/>
        <w:t>резците при зайците</w:t>
        <w:br/>
        <w:br/>
        <w:t>предните крайници при жабите</w:t>
        <w:br/>
        <w:br/>
        <w:t>а. 1,2,3</w:t>
        <w:br/>
        <w:br/>
        <w:t>6. 1,2</w:t>
        <w:br/>
        <w:br/>
        <w:t>в. 1,2,4</w:t>
        <w:br/>
        <w:br/>
        <w:t>г. 3,4</w:t>
        <w:br/>
        <w:br/>
        <w:t>Хомологните органи:</w:t>
        <w:br/>
        <w:br/>
        <w:t>1.</w:t>
        <w:br/>
        <w:br/>
        <w:t>2.</w:t>
        <w:br/>
        <w:t>3.</w:t>
        <w:br/>
        <w:t>4.</w:t>
        <w:br/>
        <w:br/>
        <w:t>в хода на еволюцията вторично са загубили основната си функция</w:t>
        <w:br/>
        <w:t>доказват единния произход и родството на организмите</w:t>
        <w:br/>
        <w:t>доказват еднопосочното действие на естествения отбор</w:t>
        <w:br/>
        <w:t>отразяват степента на приспособяване на организмите към конкретните условия на</w:t>
        <w:br/>
        <w:t>средата и към различен начин на живот</w:t>
        <w:br/>
        <w:t>1,2</w:t>
        <w:br/>
        <w:t>1,3</w:t>
        <w:br/>
        <w:t>.2,4</w:t>
        <w:br/>
        <w:t>3,4</w:t>
        <w:br/>
        <w:br/>
        <w:t>з</w:t>
        <w:br/>
        <w:br/>
        <w:t>пвев</w:t>
        <w:br/>
        <w:br/>
        <w:t xml:space="preserve"> </w:t>
        <w:br/>
        <w:br/>
        <w:t>247</w:t>
        <w:br/>
      </w:r>
    </w:p>
    <w:p>
      <w:r>
        <w:t>248</w:t>
        <w:br/>
        <w:br/>
        <w:t>6.</w:t>
        <w:br/>
        <w:br/>
        <w:t>10.</w:t>
        <w:br/>
        <w:br/>
        <w:t>Медицински университет - Варна</w:t>
        <w:br/>
        <w:br/>
        <w:t>За доказване на еволюцията от молекулярната биология се използват следните мегоди:</w:t>
        <w:br/>
        <w:br/>
        <w:t>1.</w:t>
        <w:br/>
        <w:t>2.</w:t>
        <w:br/>
        <w:br/>
        <w:t>4</w:t>
        <w:br/>
        <w:br/>
        <w:t>сравняване на органи от различни биологични видове</w:t>
        <w:br/>
        <w:br/>
        <w:t>събиране на база данни за нуклеотидната последователност на ДНК молекулите на</w:t>
        <w:br/>
        <w:t>различни биологични видове</w:t>
        <w:br/>
        <w:br/>
        <w:t>сравняване на хромозоми от различни биологични видове</w:t>
        <w:br/>
        <w:br/>
        <w:t>сравняване на рудиментарни органи от различни биологични видове</w:t>
        <w:br/>
        <w:br/>
        <w:t>а 2,3</w:t>
        <w:br/>
        <w:br/>
        <w:t>6. 1,4</w:t>
        <w:br/>
        <w:t>в. 2,4</w:t>
        <w:br/>
        <w:t>г. 1,3</w:t>
        <w:br/>
        <w:br/>
        <w:t>Общият принцип в устройството на тялото на човека и на гръбначните животни се</w:t>
        <w:br/>
        <w:t>изразява в следното:</w:t>
        <w:br/>
        <w:br/>
        <w:t>1.</w:t>
        <w:br/>
        <w:t>2.</w:t>
        <w:br/>
        <w:br/>
        <w:t>&gt;</w:t>
        <w:br/>
        <w:br/>
        <w:t>наличие на вътрешна опора на тялото</w:t>
        <w:br/>
        <w:br/>
        <w:t>наличие на телесна празнина, в която по един и същ начин са разположени едни и същи</w:t>
        <w:br/>
        <w:t>вътрешни органи</w:t>
        <w:br/>
        <w:br/>
        <w:t>свободният горен крайник е свързан неподвижно към гръбначния стълб</w:t>
        <w:br/>
        <w:br/>
        <w:t>оформен череп, изграден от сходни кости, В който се разполагат главният мозък и</w:t>
        <w:br/>
        <w:t>сетивните органи</w:t>
        <w:br/>
        <w:br/>
        <w:t>а 1,2,4</w:t>
        <w:br/>
        <w:br/>
        <w:t>6. 1,2,3</w:t>
        <w:br/>
        <w:t>в. 3,4</w:t>
        <w:br/>
        <w:br/>
        <w:t>г. 1,3</w:t>
        <w:br/>
        <w:br/>
        <w:t>Посочете верните твърдения:</w:t>
        <w:br/>
        <w:br/>
        <w:t>1.</w:t>
        <w:br/>
        <w:t>2.</w:t>
        <w:br/>
        <w:br/>
        <w:t>при човек рудиментарен орган са полулунните гънки във вътрешния ъгъл на окото</w:t>
        <w:br/>
        <w:t>рудиментарните органи при човека доказват основните промени, които с претърпял</w:t>
        <w:br/>
        <w:t>човешкия вид в своята филогенеза</w:t>
        <w:br/>
        <w:br/>
        <w:t>при животните рудиментарен орган са предните крайници на къртицата</w:t>
        <w:br/>
        <w:t>рудиментарните органи в тялото на човека показват родството му с бозайниците</w:t>
        <w:br/>
        <w:br/>
        <w:t>а 2,3,4</w:t>
        <w:br/>
        <w:br/>
        <w:t>1,2,4</w:t>
        <w:br/>
        <w:t>1,2,3</w:t>
        <w:br/>
        <w:br/>
        <w:t>3,4</w:t>
        <w:br/>
        <w:br/>
        <w:t>&gt;</w:t>
        <w:br/>
        <w:br/>
        <w:t>6</w:t>
        <w:br/>
        <w:t>в.</w:t>
        <w:br/>
        <w:t>г</w:t>
        <w:br/>
        <w:br/>
        <w:t>Родство между различни гръбначни животни и човек се доказва чрез:</w:t>
        <w:br/>
        <w:br/>
        <w:t>1.</w:t>
        <w:br/>
        <w:br/>
        <w:t>2.</w:t>
        <w:br/>
        <w:t>3.</w:t>
        <w:br/>
        <w:t>4.</w:t>
        <w:br/>
        <w:br/>
        <w:t>преципитационни реакции</w:t>
        <w:br/>
        <w:t>рудиментарни органи</w:t>
        <w:br/>
        <w:t>аналогни органи</w:t>
        <w:br/>
        <w:br/>
        <w:t>атавизми</w:t>
        <w:br/>
        <w:br/>
        <w:t>а. 1,2,3</w:t>
        <w:br/>
        <w:br/>
        <w:t>6. 3,4</w:t>
        <w:br/>
        <w:t>в. 2,3</w:t>
        <w:br/>
        <w:br/>
        <w:t>г. 1,2,4</w:t>
        <w:br/>
        <w:br/>
        <w:t>Сравнявайки скелета на човекоподобните маймуни и на човека е вярно, че:</w:t>
        <w:br/>
        <w:br/>
        <w:t>1.</w:t>
        <w:br/>
        <w:t>2.</w:t>
        <w:br/>
        <w:br/>
        <w:t>а</w:t>
        <w:br/>
        <w:br/>
        <w:t>обемът на мозъчния дял при горилата е до 750 ст?, а при човек средно 1600 ст? - 1700 ст”,</w:t>
        <w:br/>
        <w:br/>
        <w:t>тилният отвор на черепа при човекоподобните маймуни е разположен приблизително в</w:t>
        <w:br/>
        <w:br/>
        <w:t>средата на черепната основа, а при човек е изнесен значително назад</w:t>
        <w:br/>
        <w:br/>
        <w:t>тазът при човекоподобните маймуни с тесен и удължен, а при човек е широк</w:t>
        <w:br/>
        <w:br/>
        <w:t>надочните дъги при човекоподобните маймуни са изпъкнали напред, а при човека са</w:t>
        <w:br/>
        <w:br/>
        <w:t>слобоизразени</w:t>
        <w:br/>
        <w:br/>
        <w:t>а 1,2,4</w:t>
        <w:br/>
        <w:br/>
        <w:t>6. 2,3</w:t>
        <w:br/>
        <w:br/>
        <w:t>в. 1,3,4</w:t>
        <w:br/>
        <w:t>2,4</w:t>
        <w:br/>
        <w:br/>
        <w:t>,</w:t>
        <w:br/>
        <w:br/>
        <w:t xml:space="preserve"> </w:t>
        <w:br/>
      </w:r>
    </w:p>
    <w:p>
      <w:r>
        <w:t xml:space="preserve"> </w:t>
        <w:br/>
        <w:br/>
        <w:t>Сборник с тестови задачи за кандидатстудентски изпит по биология</w:t>
        <w:br/>
        <w:br/>
        <w:t>Ш. Попълнете липсващите термини в текста</w:t>
        <w:br/>
        <w:br/>
        <w:t>1.</w:t>
        <w:br/>
        <w:br/>
        <w:t>10.</w:t>
        <w:br/>
        <w:br/>
        <w:t>Общият принцип в устройството на тялото на човека и на гръбначните животни сс изразява в</w:t>
        <w:br/>
        <w:br/>
        <w:t>наличие на вътрешна опора на тялото -......... и стълб, изграден от...</w:t>
        <w:br/>
        <w:t>Биогенетичният закон гласи, Че.......... нее развитие е кратко и непълно повторение</w:t>
        <w:br/>
        <w:t>Нано ре. развитие на вида.</w:t>
        <w:br/>
        <w:br/>
        <w:t>Съвременната физиология установява, Че............енененнна групи на шимпанзето и човека</w:t>
        <w:br/>
        <w:t>СО аман</w:t>
        <w:br/>
        <w:br/>
        <w:t>Най-важният инструмент в.. биология е събирането на база данни за</w:t>
        <w:br/>
        <w:t>ан последователност на ДНК на много биологични видове.</w:t>
        <w:br/>
        <w:br/>
        <w:t xml:space="preserve"> </w:t>
        <w:br/>
        <w:br/>
        <w:t>Едно от най-ярките доказателства в подкрепа на........ раававена произход на организмите е</w:t>
        <w:br/>
        <w:t>и аавевавава винено генетичен код, който е еднакъв при всички организми.</w:t>
        <w:br/>
        <w:br/>
        <w:t>Съвременната еволюционна теория се основава на МНОГО |... .н-ннннненеенненнннеее за естествения</w:t>
        <w:br/>
        <w:t>ааа ааванванинвоа на видовете.</w:t>
        <w:br/>
        <w:br/>
        <w:t>Органи, които са недоразвити и са загубили основната си функция в хода на...</w:t>
        <w:br/>
        <w:t>се срещат при всички индивиди от дадената група се наричат...</w:t>
        <w:br/>
        <w:br/>
        <w:t xml:space="preserve"> </w:t>
        <w:br/>
        <w:br/>
        <w:t xml:space="preserve"> </w:t>
        <w:br/>
        <w:br/>
        <w:t>Атавизмите показват.............. на човека с останалите.......... нее</w:t>
        <w:br/>
        <w:br/>
        <w:t>Рудиментарен орган при човека е закърнелият..........-ннннн-.-- В Резултат от използването</w:t>
        <w:br/>
        <w:t>Ваиианнние обработена храна.</w:t>
        <w:br/>
        <w:br/>
        <w:t>Броят на хромозомите в кариотипа на човека е......... „а на шимпанзето -..</w:t>
        <w:br/>
        <w:br/>
        <w:t xml:space="preserve"> </w:t>
        <w:br/>
        <w:br/>
        <w:t>ГУ. Отбележете с Х верните (да) и неверните (не) твърдения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не 1. Рудиментарен орган при човека е недоразвитата опашна кост, в резултат на</w:t>
        <w:br/>
        <w:t>ходенето на два крака.</w:t>
        <w:br/>
        <w:br/>
        <w:t>не 2. „“Клетъчният строеж е неоспоримо доказателство за единния произход на</w:t>
        <w:br/>
        <w:t>организмите.</w:t>
        <w:br/>
        <w:br/>
        <w:t>не 3. В основата на сравнителната ембриология е общото и различното в</w:t>
        <w:br/>
        <w:t>зародишното развитие на организмите.</w:t>
        <w:br/>
        <w:br/>
        <w:t>не 4. Недоразвитите очи при къртицата и пещерния протей са пример за хомологни</w:t>
        <w:br/>
        <w:t>органи.</w:t>
        <w:br/>
        <w:br/>
        <w:t>не 5. „Лакътната кост при човека е най-дългата и най-здравата кост в скелета му.</w:t>
        <w:br/>
        <w:br/>
        <w:t>не 6. Рудиментарните органи при човека доказват основните промени, които е</w:t>
        <w:br/>
        <w:br/>
        <w:t>претърпял човешкият вид в своята филогенеза.</w:t>
        <w:br/>
        <w:br/>
        <w:t>не 7. Едно от най-ярките доказателства в подкрепа на общия произход на</w:t>
        <w:br/>
        <w:t>организмите е универсалността на генетичния код.</w:t>
        <w:br/>
        <w:br/>
        <w:t>не 8. През 1866 г. е формулиран биогенетичният закон, който гласи, че филогенезата</w:t>
        <w:br/>
        <w:t>с кратко и непълно повторение на онтогенезата.</w:t>
        <w:br/>
        <w:br/>
        <w:t>не 9. Хомологните органи отразяват степента на приспособяване на организмите</w:t>
        <w:br/>
        <w:t>към конкретни условия на средата и към различен начин на живот.</w:t>
        <w:br/>
        <w:br/>
        <w:t>не 10. Органи, които имат различен зародишен произход и устройство, но изпълняваг</w:t>
        <w:br/>
        <w:t>еднаква функция, се наричат рудиментарни.</w:t>
        <w:br/>
        <w:br/>
        <w:t>не 11. Органи, които имат общ план в устройството, развиват се от едни и същи</w:t>
        <w:br/>
        <w:t>зародишни пластове, заемат сходно положение след другите части на</w:t>
        <w:br/>
        <w:t>организма и могат да изпълняват различни функции, се наричат хомологни.</w:t>
        <w:br/>
        <w:br/>
        <w:t xml:space="preserve"> </w:t>
        <w:br/>
        <w:br/>
        <w:t xml:space="preserve"> </w:t>
        <w:br/>
        <w:br/>
        <w:t>249</w:t>
        <w:br/>
      </w:r>
    </w:p>
    <w:p>
      <w:r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12.</w:t>
        <w:br/>
        <w:br/>
        <w:t>13.</w:t>
        <w:br/>
        <w:t>14.</w:t>
        <w:br/>
        <w:br/>
        <w:t>15.</w:t>
        <w:br/>
        <w:br/>
        <w:t>16.</w:t>
        <w:br/>
        <w:br/>
        <w:t>17.</w:t>
        <w:br/>
        <w:br/>
        <w:t>18.</w:t>
        <w:br/>
        <w:br/>
        <w:t>19.</w:t>
        <w:br/>
        <w:br/>
        <w:t>20.</w:t>
        <w:br/>
        <w:br/>
        <w:t>Медицински университет - Варна</w:t>
        <w:br/>
        <w:br/>
        <w:t>При животните задното поясче и задните крайници при кита и питона са</w:t>
        <w:br/>
        <w:t>пример за хомологни органи.</w:t>
        <w:br/>
        <w:br/>
        <w:t>Аналогните органи доказват родството между организмите.</w:t>
        <w:br/>
        <w:br/>
        <w:t>При сравнителното изучаване на устройството на човека и на гръбначните</w:t>
        <w:br/>
        <w:t>животни се откриват много сходни белези.</w:t>
        <w:br/>
        <w:br/>
        <w:t>Сходство в продължителността на половото съзряване и бременността,</w:t>
        <w:br/>
        <w:t>сходните заболявания и промени в стареенето обогатяват доказателствата за</w:t>
        <w:br/>
        <w:t>това, че най-близките родствени видове на човека са човекоподобните</w:t>
        <w:br/>
        <w:t>маймуни.</w:t>
        <w:br/>
        <w:br/>
        <w:t>С помощта на имуносерологични изследвания върху определени белтъци се</w:t>
        <w:br/>
        <w:t>потвърди тясното биологично родство между човекоподобните маймуни и</w:t>
        <w:br/>
        <w:t>човека.</w:t>
        <w:br/>
        <w:br/>
        <w:t>Генетични изследвания не показват прилика във формата и големината на</w:t>
        <w:br/>
        <w:t>хромозомите на човека и шимпанзето.</w:t>
        <w:br/>
        <w:br/>
        <w:t>Сравнявайки скелета на човекоподобните маймуни и на човек, можем да</w:t>
        <w:br/>
        <w:t>кажем, че при човекоподобните маймуни гръбначният стълб е двойно 5</w:t>
        <w:br/>
        <w:t>-образно извит, а при човека е дъговидно извит.</w:t>
        <w:br/>
        <w:br/>
        <w:t>Сравнявайки скелета на човекоподобните маймуни и на човек, можем да</w:t>
        <w:br/>
        <w:t>кажем, че при човекоподобните маймуни Гръдният кош е странично сплеснат,</w:t>
        <w:br/>
        <w:t>а при човека е гръбно-коремно сплеснат.</w:t>
        <w:br/>
        <w:br/>
        <w:t>Митохондриалните гени на човека и шимпанзето се различават с 99, а</w:t>
        <w:br/>
        <w:t>ядрените с 1,290.</w:t>
        <w:br/>
        <w:br/>
        <w:t>МУ. Опишете и обяснете</w:t>
        <w:br/>
        <w:br/>
        <w:t xml:space="preserve"> </w:t>
        <w:br/>
        <w:br/>
        <w:t>1</w:t>
        <w:br/>
        <w:t>2</w:t>
        <w:br/>
        <w:t>3.</w:t>
        <w:br/>
        <w:t>4</w:t>
        <w:br/>
        <w:br/>
        <w:t>Сравнителноанатомичните доказателства за еволюцията.</w:t>
        <w:br/>
        <w:br/>
        <w:t>Доказателства за еволюцията от физиологията, имунологията и етологията.</w:t>
        <w:br/>
        <w:br/>
        <w:t>Сравнителноембриологичните доказателства за еволюцията.</w:t>
        <w:br/>
        <w:br/>
        <w:t>Доказателства за еволюцията от молекулярната биология и генетиката.</w:t>
        <w:br/>
        <w:br/>
        <w:t xml:space="preserve"> </w:t>
        <w:br/>
        <w:br/>
        <w:t>„ ТЕМА 60 ПАЛЕОНТОЛОГИЧНИ ДОКАЗАТЕЛСТВА ЗА “</w:t>
        <w:br/>
        <w:br/>
        <w:t xml:space="preserve">  </w:t>
        <w:br/>
        <w:br/>
        <w:t>ЕВОЛЮЦИЯТ</w:t>
        <w:br/>
        <w:br/>
        <w:t xml:space="preserve">        </w:t>
        <w:br/>
        <w:br/>
        <w:t>1. Отбележете с Х верния отговор</w:t>
        <w:br/>
        <w:br/>
        <w:t>250</w:t>
        <w:br/>
        <w:br/>
        <w:t>1.</w:t>
        <w:br/>
        <w:br/>
        <w:t>Палеонтологията изучава:</w:t>
        <w:br/>
        <w:br/>
        <w:t>а. произхода на живота</w:t>
        <w:br/>
        <w:br/>
        <w:t>6. зародишното развитие на организмите</w:t>
        <w:br/>
        <w:br/>
        <w:t>в. историята на организмовия свят</w:t>
        <w:br/>
        <w:br/>
        <w:t>г. закономерностите при унаследяването на белези</w:t>
        <w:br/>
        <w:br/>
        <w:t>Фосилите са:</w:t>
        <w:br/>
        <w:br/>
        <w:t>а. планински кварцови кристали</w:t>
        <w:br/>
        <w:br/>
        <w:t>6. запазени в земните пластове останки от организми, живели в минали геологични ери</w:t>
        <w:br/>
        <w:t>в. окислеви метални руди</w:t>
        <w:br/>
        <w:br/>
        <w:t>г. необработени полускъпоценни минерали</w:t>
        <w:br/>
        <w:br/>
        <w:t xml:space="preserve"> </w:t>
        <w:br/>
      </w:r>
    </w:p>
    <w:p>
      <w:r>
        <w:t>10.</w:t>
        <w:br/>
        <w:br/>
        <w:t>Сборник с тестови задачи за кандидатстудентски изпит по биология</w:t>
        <w:br/>
        <w:br/>
        <w:t>Фосили, които се използват за определяне на относителната възраст на земните</w:t>
        <w:br/>
        <w:t>пластове, се наричат:</w:t>
        <w:br/>
        <w:br/>
        <w:t>а.</w:t>
        <w:br/>
        <w:t>6.</w:t>
        <w:br/>
        <w:br/>
        <w:t>в.</w:t>
        <w:br/>
        <w:br/>
        <w:t>г.</w:t>
        <w:br/>
        <w:br/>
        <w:t>изкопаеми преходни форми</w:t>
        <w:br/>
        <w:t>ръководни вкаменелости</w:t>
        <w:br/>
        <w:t>псилофити</w:t>
        <w:br/>
        <w:br/>
        <w:t>филогенетични редове</w:t>
        <w:br/>
        <w:br/>
        <w:t>Ръководните вкаменелости са:</w:t>
        <w:br/>
        <w:br/>
        <w:t>а.</w:t>
        <w:br/>
        <w:br/>
        <w:t>6.</w:t>
        <w:br/>
        <w:br/>
        <w:t>били организми, широко разпространени, но са живели в кратък период от време, след</w:t>
        <w:br/>
        <w:t>което са измрели масово</w:t>
        <w:br/>
        <w:br/>
        <w:t>сравнително сложно устроени организми, който се срещат само в повърхностните</w:t>
        <w:br/>
        <w:t>утаечни слоеве</w:t>
        <w:br/>
        <w:br/>
        <w:t>различни видове организми, които са живели един след друг</w:t>
        <w:br/>
        <w:br/>
        <w:t>организми, едновременно притежаващи белези от различни съвременни систематични</w:t>
        <w:br/>
        <w:br/>
        <w:t>групи</w:t>
        <w:br/>
        <w:br/>
        <w:t>Какво представляват изкопаемите преходни форми?</w:t>
        <w:br/>
        <w:br/>
        <w:t>а.</w:t>
        <w:br/>
        <w:br/>
        <w:t>6.</w:t>
        <w:br/>
        <w:t>в.</w:t>
        <w:br/>
        <w:br/>
        <w:t>г.</w:t>
        <w:br/>
        <w:br/>
        <w:t>фосили, които са се появили на повърхността при ерозия на скали</w:t>
        <w:br/>
        <w:br/>
        <w:t>янтарни късове със затворени в тях дребни членестоноги</w:t>
        <w:br/>
        <w:br/>
        <w:t>запазени фосили от безгръбначни животни с черупки</w:t>
        <w:br/>
        <w:br/>
        <w:t>организми, които притежават белези и на по-древни, и на по-млади систематични групи</w:t>
        <w:br/>
        <w:br/>
        <w:t>Палеонтологичните доказателства за еволюцията са едни от най-убедителните, защото:</w:t>
        <w:br/>
        <w:br/>
        <w:t>а.</w:t>
        <w:br/>
        <w:br/>
        <w:t>б.</w:t>
        <w:br/>
        <w:br/>
        <w:t>г.</w:t>
        <w:br/>
        <w:br/>
        <w:t>проследяват последователни етапи в развитието на организмовия свят</w:t>
        <w:br/>
        <w:t>установяват, че фосилите от по-сложно устроените организми са в повърхностните</w:t>
        <w:br/>
        <w:t>утаечни слоеве</w:t>
        <w:br/>
        <w:br/>
        <w:t>установяват, че фосилите са най-често от гръбначни животни или от безгръбначни с</w:t>
        <w:br/>
        <w:t>черупки</w:t>
        <w:br/>
        <w:br/>
        <w:t>изкопаемите преходни форми определят относителната възраст на земните пластове</w:t>
        <w:br/>
        <w:br/>
        <w:t>Трилобитите са ръководни вкаменелости за периода:</w:t>
        <w:br/>
        <w:br/>
        <w:t>а.</w:t>
        <w:br/>
        <w:br/>
        <w:t>б.</w:t>
        <w:br/>
        <w:t>в.</w:t>
        <w:br/>
        <w:br/>
        <w:t>г.</w:t>
        <w:br/>
        <w:br/>
        <w:t>силур</w:t>
        <w:br/>
        <w:t>камбрий</w:t>
        <w:br/>
        <w:t>юра</w:t>
        <w:br/>
        <w:t>терциер</w:t>
        <w:br/>
        <w:br/>
        <w:t>Най-старият предшественик на коня е:</w:t>
        <w:br/>
        <w:br/>
        <w:t>а.</w:t>
        <w:br/>
        <w:br/>
        <w:t>6.</w:t>
        <w:br/>
        <w:t>в.</w:t>
        <w:br/>
        <w:br/>
        <w:t>г.</w:t>
        <w:br/>
        <w:br/>
        <w:t>мезохипус</w:t>
        <w:br/>
        <w:t>мерихипус</w:t>
        <w:br/>
        <w:t>еохипус</w:t>
        <w:br/>
        <w:br/>
        <w:t>плиохипус</w:t>
        <w:br/>
        <w:br/>
        <w:t>Археоптериксът показва прехода от:</w:t>
        <w:br/>
        <w:br/>
        <w:t>а.</w:t>
        <w:br/>
        <w:br/>
        <w:t>б.</w:t>
        <w:br/>
        <w:br/>
        <w:t>В.</w:t>
        <w:br/>
        <w:br/>
        <w:t>г.</w:t>
        <w:br/>
        <w:br/>
        <w:t>риби към сухоземни гръбначни</w:t>
        <w:br/>
        <w:t>риби към земноводни</w:t>
        <w:br/>
        <w:br/>
        <w:t>влечуги към бозайници</w:t>
        <w:br/>
        <w:t>влечуги към птици</w:t>
        <w:br/>
        <w:br/>
        <w:t>Зверозъбият гущер:</w:t>
        <w:br/>
        <w:br/>
        <w:t>а.</w:t>
        <w:br/>
        <w:t>б. показва, че влечугите произлизат от земноводни</w:t>
        <w:br/>
        <w:t>В.</w:t>
        <w:br/>
        <w:t>г</w:t>
        <w:br/>
        <w:br/>
        <w:t>показва, че бозайниците произлизат от влечуги</w:t>
        <w:br/>
        <w:br/>
        <w:t>пригежава едновременно белези, характерни за съвременните влечуги и птици</w:t>
        <w:br/>
        <w:t>е ръководна вкаменелост</w:t>
        <w:br/>
        <w:br/>
        <w:t xml:space="preserve"> </w:t>
        <w:br/>
        <w:br/>
        <w:t xml:space="preserve"> </w:t>
        <w:br/>
        <w:br/>
        <w:t>251</w:t>
        <w:br/>
      </w:r>
    </w:p>
    <w:p>
      <w:r>
        <w:t>Медицински университет - Варна</w:t>
        <w:br/>
        <w:br/>
        <w:t>11. Филогенетичният ред на коня не включва:</w:t>
        <w:br/>
        <w:t>а. еохипус</w:t>
        <w:br/>
        <w:t>6. мерихипус</w:t>
        <w:br/>
        <w:t>в. алохипус</w:t>
        <w:br/>
        <w:t>г. плиохипус</w:t>
        <w:br/>
        <w:br/>
        <w:t>12. Археоптериксът е:</w:t>
        <w:br/>
        <w:t>а. етап от филогенетичния ред на коня</w:t>
        <w:br/>
        <w:t>6. етап от филогенетичния ред на слона</w:t>
        <w:br/>
        <w:t>в. родственик на стегоцефала</w:t>
        <w:br/>
        <w:t>г. изкопаема преходна форма</w:t>
        <w:br/>
        <w:br/>
        <w:t>13. Амонитите са ръководна вкаменелост, характерна за периода:</w:t>
        <w:br/>
        <w:t>а. юра</w:t>
        <w:br/>
        <w:t>6. камбрий</w:t>
        <w:br/>
        <w:t>в. силур</w:t>
        <w:br/>
        <w:t>г. терциер</w:t>
        <w:br/>
        <w:br/>
        <w:t>14. Коя преходна форма показва, че птиците произлизат от влечуги?</w:t>
        <w:br/>
        <w:t>а. стегоцефал</w:t>
        <w:br/>
        <w:t>6. плиохипус</w:t>
        <w:br/>
        <w:t>в. ихтиостег</w:t>
        <w:br/>
        <w:t>г. археоптерикс</w:t>
        <w:br/>
        <w:br/>
        <w:t>15. Стегоцефалите показват прехода от:</w:t>
        <w:br/>
        <w:t>а. риби към сухоземни гръбначни</w:t>
        <w:br/>
        <w:t>6. риби към земноводни</w:t>
        <w:br/>
        <w:t>в. влечуги към бозайници</w:t>
        <w:br/>
        <w:t>г. птици към бозайници</w:t>
        <w:br/>
        <w:br/>
        <w:t>16. Псилофитите са:</w:t>
        <w:br/>
        <w:t>а. преход от висши спорови растения към семенни растения</w:t>
        <w:br/>
        <w:t>6. междинно звено от филогенетичния ред на коня</w:t>
        <w:br/>
        <w:t>в. преход от нисши към висши спорови растения</w:t>
        <w:br/>
        <w:t>г. ръководна вкаменелост</w:t>
        <w:br/>
        <w:br/>
        <w:t>17. Трилобитите са ръководни вкаменелости, защото:</w:t>
        <w:br/>
        <w:t>а. са съществували само през периода камбрий</w:t>
        <w:br/>
        <w:t>6. са фосили</w:t>
        <w:br/>
        <w:t>в. са изкопаеми преходни форми</w:t>
        <w:br/>
        <w:t>г. възможността за образуването им е много малка</w:t>
        <w:br/>
        <w:br/>
        <w:t>18. Ръководните вкаменелости:</w:t>
        <w:br/>
        <w:t>а. се срещат в дебели земни пластове, но само в ендемични райони</w:t>
        <w:br/>
        <w:t>6. са живели в дълги периоди от време</w:t>
        <w:br/>
        <w:t>в. се откриват само за периода силур</w:t>
        <w:br/>
        <w:t>г. се срещат в тънки, но обширни земни пластове</w:t>
        <w:br/>
        <w:br/>
        <w:t>19. Ихтиостегите са изкопаема преходна форма между:</w:t>
        <w:br/>
        <w:t>. риби и сухоземни гръбначни</w:t>
        <w:br/>
        <w:br/>
        <w:t>6. риби и земноводни</w:t>
        <w:br/>
        <w:br/>
        <w:t>в. риби и птици</w:t>
        <w:br/>
        <w:br/>
        <w:t>г. риби и бозайници</w:t>
        <w:br/>
        <w:br/>
        <w:t>ЕУ</w:t>
        <w:br/>
        <w:br/>
        <w:t xml:space="preserve"> </w:t>
        <w:br/>
        <w:br/>
        <w:t>252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20. Филогенетичните редове се използват за определяне:</w:t>
        <w:br/>
        <w:br/>
        <w:t>а.</w:t>
        <w:br/>
        <w:br/>
        <w:t>6</w:t>
        <w:br/>
        <w:t>в.</w:t>
        <w:br/>
        <w:t>г.</w:t>
        <w:br/>
        <w:br/>
        <w:t>на приспособителните признаци на вида</w:t>
        <w:br/>
        <w:br/>
        <w:t>. през коя геологична епоха се е образувал даден утаечен слой</w:t>
        <w:br/>
        <w:br/>
        <w:t>връзката между отделните растителни и животински групи</w:t>
        <w:br/>
        <w:t>на вероятността даден организъм да се превърне във фосил</w:t>
        <w:br/>
        <w:br/>
        <w:t>П. Отбележете с Х комбинацията от верни твърдения (а, 6, в или г)</w:t>
        <w:br/>
        <w:br/>
        <w:t>1.</w:t>
        <w:br/>
        <w:br/>
        <w:t>Трилобитите са:</w:t>
        <w:br/>
        <w:br/>
        <w:t>1.</w:t>
        <w:br/>
        <w:br/>
        <w:t>2.</w:t>
        <w:br/>
        <w:t>8.</w:t>
        <w:br/>
        <w:t>4.</w:t>
        <w:br/>
        <w:br/>
        <w:t>живели през камбрий</w:t>
        <w:br/>
        <w:br/>
        <w:t>ръководни вкаменелости</w:t>
        <w:br/>
        <w:br/>
        <w:t>фосили, които се използват за определяне на относителната възраст на земните пластове</w:t>
        <w:br/>
        <w:t>преход от риби към земноводни</w:t>
        <w:br/>
        <w:br/>
        <w:t>а 1,2,4</w:t>
        <w:br/>
        <w:br/>
        <w:t>6. 2,3,4</w:t>
        <w:br/>
        <w:br/>
        <w:t>в. 1,2,3</w:t>
        <w:br/>
        <w:br/>
        <w:t>г. 3,4</w:t>
        <w:br/>
        <w:br/>
        <w:t>Изкопаеми преходни форми са:</w:t>
        <w:br/>
        <w:br/>
        <w:t>1.</w:t>
        <w:br/>
        <w:br/>
        <w:t>2</w:t>
        <w:br/>
        <w:t>КА</w:t>
        <w:br/>
        <w:t>4</w:t>
        <w:br/>
        <w:br/>
        <w:t>археоптерикс</w:t>
        <w:br/>
        <w:br/>
        <w:t>. вухипос</w:t>
        <w:br/>
        <w:br/>
        <w:t>стегоцефал</w:t>
        <w:br/>
        <w:br/>
        <w:t>. плиохипус</w:t>
        <w:br/>
        <w:br/>
        <w:t>1,2,4</w:t>
        <w:br/>
        <w:t>1,3</w:t>
        <w:br/>
        <w:t>1,3,4</w:t>
        <w:br/>
        <w:t>2,4</w:t>
        <w:br/>
        <w:br/>
        <w:t>лвер</w:t>
        <w:br/>
        <w:br/>
        <w:t>Кои от белезите на археоптерикса са характерни за съвременните влечуги?</w:t>
        <w:br/>
        <w:br/>
        <w:t>1.</w:t>
        <w:br/>
        <w:br/>
        <w:t>2</w:t>
        <w:br/>
        <w:t>з</w:t>
        <w:br/>
        <w:t>4</w:t>
        <w:br/>
        <w:br/>
        <w:t>нокти на пръсти на крилата</w:t>
        <w:br/>
        <w:br/>
        <w:t>. удължена опашка</w:t>
        <w:br/>
        <w:br/>
        <w:t>зъби</w:t>
        <w:br/>
        <w:br/>
        <w:t>. пера по тялото</w:t>
        <w:br/>
        <w:br/>
        <w:t>а 1,2,3</w:t>
        <w:br/>
        <w:t>6. 1,2,4</w:t>
        <w:br/>
        <w:t>в. 1,4</w:t>
        <w:br/>
        <w:t>г. 3,4</w:t>
        <w:br/>
        <w:br/>
        <w:t>Организми, които са се появили преди милиони години и се срещат и днес, са:</w:t>
        <w:br/>
        <w:br/>
        <w:t>1.</w:t>
        <w:br/>
        <w:br/>
        <w:t>2.</w:t>
        <w:br/>
        <w:t>3.</w:t>
        <w:br/>
        <w:t>4.</w:t>
        <w:br/>
        <w:br/>
        <w:t>граптолити</w:t>
        <w:br/>
        <w:t>гинко билоба</w:t>
        <w:br/>
        <w:t>наутулис</w:t>
        <w:br/>
        <w:t>датимерия</w:t>
        <w:br/>
        <w:br/>
        <w:t>а. 1,2,3</w:t>
        <w:br/>
        <w:t>6. 2,3,4</w:t>
        <w:br/>
        <w:t>в. 1,3,4</w:t>
        <w:br/>
        <w:t>т. 2,4</w:t>
        <w:br/>
        <w:br/>
        <w:t>&gt;</w:t>
        <w:br/>
        <w:br/>
        <w:t>253</w:t>
        <w:br/>
        <w:br/>
        <w:t xml:space="preserve"> </w:t>
        <w:br/>
      </w:r>
    </w:p>
    <w:p>
      <w:r>
        <w:t>Медицински университет - Варна</w:t>
        <w:br/>
        <w:br/>
        <w:t>5. Филогенетичният ред на коня не включва:</w:t>
        <w:br/>
        <w:t>1. вохипус</w:t>
        <w:br/>
        <w:t>2. мерихипус</w:t>
        <w:br/>
        <w:t>3. алохипус</w:t>
        <w:br/>
        <w:t>4. ихтиостег</w:t>
        <w:br/>
        <w:t>а 1,2</w:t>
        <w:br/>
        <w:t>6. 1,3,4</w:t>
        <w:br/>
        <w:t>в. 3,4</w:t>
        <w:br/>
        <w:t>г. 1,3</w:t>
        <w:br/>
        <w:br/>
        <w:t>6. Зверозъбият гущер:</w:t>
        <w:br/>
        <w:t>1. еизкопаема преходна форма</w:t>
        <w:br/>
        <w:t>2. евид археоптерикс</w:t>
        <w:br/>
        <w:t>3. има крила, завършващи с подвижни пръсти</w:t>
        <w:br/>
        <w:t>4. показва произхода на бозайниците от влечуги</w:t>
        <w:br/>
        <w:t>. 2,3,4</w:t>
        <w:br/>
        <w:t>- 1,3</w:t>
        <w:br/>
        <w:t>1,2,3</w:t>
        <w:br/>
        <w:t>1,4</w:t>
        <w:br/>
        <w:br/>
        <w:t>»</w:t>
        <w:br/>
        <w:br/>
        <w:t>пве</w:t>
        <w:br/>
        <w:br/>
        <w:t>7. Амонитите:</w:t>
        <w:br/>
        <w:t>1. са изкопаеми преходни форми</w:t>
        <w:br/>
        <w:t>2. са живели през период юра</w:t>
        <w:br/>
        <w:t>3. се срещат в тънки, но обширни земни пластове</w:t>
        <w:br/>
        <w:t>4. ръководни вкаменелости</w:t>
        <w:br/>
        <w:t>а 2,3,4</w:t>
        <w:br/>
        <w:t>6. 1,3,4</w:t>
        <w:br/>
        <w:t>в. 1,2</w:t>
        <w:br/>
        <w:t>г. 3,4</w:t>
        <w:br/>
        <w:t>8. Филогенетичните редове се използват за:</w:t>
        <w:br/>
        <w:t>1. информация за условията на средата в определен геологичен период</w:t>
        <w:br/>
        <w:t>2. определяне на приспособителните признаци на вида</w:t>
        <w:br/>
        <w:t>3. определяне на относителната възраст на земните пластове</w:t>
        <w:br/>
        <w:t>4. разкриване на хода на еволюционния процес За дадения вид</w:t>
        <w:br/>
        <w:t>а 2,4</w:t>
        <w:br/>
        <w:t>6. 1,2,3</w:t>
        <w:br/>
        <w:t>в. 1,2,4</w:t>
        <w:br/>
        <w:t>г. 2,3,4</w:t>
        <w:br/>
        <w:br/>
        <w:t>9. Във филогенетичния ред на коня мерихипусът заема позиция между:</w:t>
        <w:br/>
        <w:t>1. мезохипус</w:t>
        <w:br/>
        <w:t>2. мастодонт</w:t>
        <w:br/>
        <w:t>3. сохипус |</w:t>
        <w:br/>
        <w:t>4. плиохипус с</w:t>
        <w:br/>
        <w:t>а. 1</w:t>
        <w:br/>
        <w:br/>
        <w:t xml:space="preserve"> </w:t>
        <w:br/>
        <w:br/>
        <w:t>6</w:t>
        <w:br/>
        <w:t>в.</w:t>
        <w:br/>
        <w:t>г.</w:t>
        <w:br/>
        <w:br/>
        <w:t xml:space="preserve"> </w:t>
        <w:br/>
        <w:br/>
        <w:t>254</w:t>
        <w:br/>
      </w:r>
    </w:p>
    <w:p>
      <w:r>
        <w:t xml:space="preserve"> </w:t>
        <w:br/>
        <w:br/>
        <w:t>10.</w:t>
        <w:br/>
        <w:br/>
        <w:t>Сборник с тестови задачи за кандидатстудентски изпит по биология</w:t>
        <w:br/>
        <w:br/>
        <w:t>Ръководните вкаменелости:</w:t>
        <w:br/>
        <w:br/>
        <w:t>1. се намират само в най-дълбоките утаечни слоеве</w:t>
        <w:br/>
        <w:br/>
        <w:t>2. са фосили от широко разпространени видове, живели сравнително кратко</w:t>
        <w:br/>
        <w:br/>
        <w:t>3. се използват за определяне на относителната възраст на земните пластове</w:t>
        <w:br/>
        <w:br/>
        <w:t>4. притежават белези, характерни за организми от по-древни и по-млади систематични</w:t>
        <w:br/>
        <w:br/>
        <w:t>Ш. Попълнете липсващите термини в текста</w:t>
        <w:br/>
        <w:br/>
        <w:t>1.</w:t>
        <w:br/>
        <w:br/>
        <w:t>10.</w:t>
        <w:br/>
        <w:br/>
        <w:t xml:space="preserve"> </w:t>
        <w:br/>
        <w:br/>
        <w:t>Фосилите са запазени в земните пластове ...............-.: от организми, които са живели в</w:t>
        <w:br/>
        <w:t>а авававененанння геологични ери.</w:t>
        <w:br/>
        <w:br/>
        <w:t>Трилобитите са ръководни вкаменелости за периода...» а бозайниците за</w:t>
        <w:br/>
        <w:t>Периода ..аанннененннн</w:t>
        <w:br/>
        <w:br/>
        <w:t>Археоптериксът показва, че..................... СА произлезли от....... .. ..</w:t>
        <w:br/>
        <w:br/>
        <w:t>Фосили могат да бъдат твърди скелетни структури, ........ нее от вътрешната повърхност</w:t>
        <w:br/>
        <w:t>на черупки, а аазнненн от крака и опашки на организми.</w:t>
        <w:br/>
        <w:br/>
        <w:t>Най-старият предшественик на коня е.................. „а най-младият-............</w:t>
        <w:br/>
        <w:br/>
        <w:t>Зверозъбият гущер показва, че .. са произлезли от.</w:t>
        <w:br/>
        <w:br/>
        <w:t xml:space="preserve">   </w:t>
        <w:br/>
        <w:br/>
        <w:t>Във филогенетичния ред на коня мезохипусът се е появил СЛЕД... .инен.. И О</w:t>
        <w:br/>
        <w:t>предшественик на........ нее .</w:t>
        <w:br/>
        <w:br/>
        <w:t>Палеонтологията изучава историята на организмовия свят по запазилите сеВ....... нее</w:t>
        <w:br/>
        <w:t>ПластоВе......... еее от живели някога организми.</w:t>
        <w:br/>
        <w:br/>
        <w:t>Археоптериксът е изкопаема преходна форма и съчетава в себе си белези на</w:t>
        <w:br/>
        <w:br/>
        <w:t xml:space="preserve"> </w:t>
        <w:br/>
        <w:br/>
        <w:t xml:space="preserve"> </w:t>
        <w:br/>
        <w:br/>
        <w:t>Филогенетичните.................. са поредица от изкопаеми организмови форми, живели през</w:t>
        <w:br/>
        <w:t>различни... Времена.</w:t>
        <w:br/>
        <w:br/>
        <w:t>ТУ. Отбележете с Х верните (да) и неверните (не) твърдения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не 1. Фосилите са запазени в земните пластове останки от организми, които са</w:t>
        <w:br/>
        <w:t>живели в минали геологични ери.</w:t>
        <w:br/>
        <w:br/>
        <w:t>не 2. “Каго фосил се използва запазено насекомо във втвърдена смола от хвойнови</w:t>
        <w:br/>
        <w:t>дървета.</w:t>
        <w:br/>
        <w:br/>
        <w:t>не 3. Ффилогенетичните редове са доказателство за приспособителния характер на</w:t>
        <w:br/>
        <w:t>еволюцията.</w:t>
        <w:br/>
        <w:br/>
        <w:t>не 4. Ръководните вкаменелости доказват еволюционната връзка между отделни</w:t>
        <w:br/>
        <w:t>групи организми.</w:t>
        <w:br/>
        <w:br/>
        <w:t>не 5. „“Ихтиостегът и стегоцефалът са ръководни вкаменелости.</w:t>
        <w:br/>
        <w:br/>
        <w:t>не 6. Ръководните вкаменелости са останки от организми, които са били широко</w:t>
        <w:br/>
        <w:t>разпространени, но са живели в кратък период от време, след което са измрели</w:t>
        <w:br/>
        <w:t>масово.</w:t>
        <w:br/>
        <w:br/>
        <w:t>не 7. Археоптериксът показва произхода на бозайниците от влечуги.</w:t>
        <w:br/>
        <w:br/>
        <w:t xml:space="preserve"> </w:t>
        <w:br/>
        <w:br/>
        <w:t>255</w:t>
        <w:br/>
      </w:r>
    </w:p>
    <w:p>
      <w:r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да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не</w:t>
        <w:br/>
        <w:br/>
        <w:t>10.</w:t>
        <w:br/>
        <w:t>1.</w:t>
        <w:br/>
        <w:t>12.</w:t>
        <w:br/>
        <w:t>13.</w:t>
        <w:br/>
        <w:br/>
        <w:t>14.</w:t>
        <w:br/>
        <w:br/>
        <w:t>15.</w:t>
        <w:br/>
        <w:br/>
        <w:t>19.</w:t>
        <w:br/>
        <w:t>17.</w:t>
        <w:br/>
        <w:t>18.</w:t>
        <w:br/>
        <w:br/>
        <w:t>19.</w:t>
        <w:br/>
        <w:br/>
        <w:t>20.</w:t>
        <w:br/>
        <w:br/>
        <w:t>Медицински университет - Варна</w:t>
        <w:br/>
        <w:br/>
        <w:t>Изкопаемите преходни форми установяват връзка между по-стара и по-млада</w:t>
        <w:br/>
        <w:t>систематична група.</w:t>
        <w:br/>
        <w:br/>
        <w:t>Зверозъбият гущер показва следните белези от влечуги: строеж на черепа и</w:t>
        <w:br/>
        <w:t>гръбначния сгълб, диференцирани зъби.</w:t>
        <w:br/>
        <w:br/>
        <w:t>Амонитите са ръководни вкаменелости за мезозойската ера.</w:t>
        <w:br/>
        <w:t>Археоптериксът показва произхода на птиците от влечугите.</w:t>
        <w:br/>
        <w:t>Плиохипусът е предшественик на слона.</w:t>
        <w:br/>
        <w:br/>
        <w:t>Фосили могат да бъдат: твърди скелетни структури, отпечатъци от вътрешната</w:t>
        <w:br/>
        <w:t>повърхност на черупки, следи от крака и опашки на организми.</w:t>
        <w:br/>
        <w:br/>
        <w:t>Псилофитите представляват ръководна вкаменелост, характерна за периода</w:t>
        <w:br/>
        <w:t>терциер.</w:t>
        <w:br/>
        <w:br/>
        <w:t>Запазени неразложени екскременти на животни, попаднали в седиментни</w:t>
        <w:br/>
        <w:t>скали, могаг да бъдат използвани като фосили.</w:t>
        <w:br/>
        <w:br/>
        <w:t>Чрез фосилите се изучава историята на организмовия свят</w:t>
        <w:br/>
        <w:t>Ръководните вкаменелости доказват приспособителните признаци на вида.</w:t>
        <w:br/>
        <w:br/>
        <w:t>Семенните папрати показват, че семенните растения са произлезли от нисшите</w:t>
        <w:br/>
        <w:t>спорови растения.</w:t>
        <w:br/>
        <w:br/>
        <w:t>Палеонтологичните доказателства се обединяват в три групи - ръководни</w:t>
        <w:br/>
        <w:t>вкаменелости, изкопаеми преходни форми и филогенетични редове.</w:t>
        <w:br/>
        <w:br/>
        <w:t>Ст егоцефалът принадлежи към филогенетичния ред на коня.</w:t>
        <w:br/>
        <w:br/>
        <w:t>У. Опишете и обяснете</w:t>
        <w:br/>
        <w:br/>
        <w:t>256</w:t>
        <w:br/>
        <w:br/>
        <w:t>Фе»</w:t>
        <w:br/>
        <w:br/>
        <w:t>Предмет а на палеонтологията.</w:t>
        <w:br/>
        <w:br/>
        <w:t>Понятието ръководни вкаменелости.</w:t>
        <w:br/>
        <w:br/>
        <w:t>Понятието изкопаеми преходни форми.</w:t>
        <w:br/>
        <w:br/>
        <w:t>Понятието филогенетични редове.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ОТГОВОРИ</w:t>
        <w:br/>
        <w:t>ХИМИЧЕН СЪСТАВ НА ЖИВАТА МАТЕРИЯ</w:t>
        <w:br/>
        <w:br/>
        <w:t xml:space="preserve"> </w:t>
        <w:br/>
        <w:br/>
        <w:t>1. Отбележете с Х верния отговор</w:t>
        <w:br/>
        <w:br/>
        <w:t>1 в 6. 6 1. а 16. а 21. 6 26. 6 31. г 36. 6</w:t>
        <w:br/>
        <w:br/>
        <w:t>2. а 7. 6 12. г 17. 6 22. в 27. г 32. в 37. а</w:t>
        <w:br/>
        <w:br/>
        <w:t>3. 6 8. 6 13. а 18. 6 23. в 28. 6 33. г</w:t>
        <w:br/>
        <w:br/>
        <w:t>4 а 9 г 14. 6 19. 6 24. а 29. 6 34. 6</w:t>
        <w:br/>
        <w:br/>
        <w:t>5. г 10. а 15. а 20. в 25. г 30. 6 35. в</w:t>
        <w:br/>
        <w:br/>
        <w:t>пп. Отбележете с Х комбинацията с най-много верни твърдения (а, 6, в или г)</w:t>
        <w:br/>
        <w:br/>
        <w:t>1 6 4. г 7. 6 10. в 13. а 16. в</w:t>
        <w:br/>
        <w:br/>
        <w:t>„г 5. г 8. а П. в 14. в 17. в</w:t>
        <w:br/>
        <w:br/>
        <w:t>3 а 6. г 9. а 12. г 15. в</w:t>
        <w:br/>
        <w:br/>
        <w:t>Ш. Попълнете липсващите термини в текста.</w:t>
        <w:br/>
        <w:br/>
        <w:t>1. белтъчна, регулаторна 8. броя, редуването 16. пространствената,</w:t>
        <w:br/>
        <w:br/>
        <w:t>2. 20, органични 9. регулагорна, защитна денатурация</w:t>
        <w:br/>
        <w:br/>
        <w:t>3. «КН-СН-СО, остатъците К 10. степени, структурни 17. свойства, биологичните</w:t>
        <w:br/>
        <w:br/>
        <w:t>4. аминокиселините, 1. броя, подреждането 18. разтворими, големи</w:t>
        <w:br/>
        <w:t>аминокиселинен 12. спирала, хартиен лист 19. активен, биологичните</w:t>
        <w:br/>
        <w:br/>
        <w:t>5. неразклонени, кръгови 13. нагъването, пространството 20. пространствената,</w:t>
        <w:br/>
        <w:br/>
        <w:t>6. аминна, карбоксилна 14. повърхността, регулаторни денатурация</w:t>
        <w:br/>
        <w:br/>
        <w:t>7. аминокиселини, 20 15. небелтъчни, сложни 21. физични, ренатурация</w:t>
        <w:br/>
        <w:br/>
        <w:t>ТУ. Отбележете с Х верните (да) и неверните (не) твърдения</w:t>
        <w:br/>
        <w:br/>
        <w:t>1 да 6. не 11. не 16. да 21. не 26. не 31. не 36. да</w:t>
        <w:br/>
        <w:br/>
        <w:t>2. да 7. да 12. да 17. да 22. да 27. да 32. да 37. не</w:t>
        <w:br/>
        <w:br/>
        <w:t>3. не 8. да 13. не 18. не 23. да 28. не 33. не 38. не</w:t>
        <w:br/>
        <w:br/>
        <w:t>4. да 9. не 14. да 19. да 24. да 29. да 34. не 39. не</w:t>
        <w:br/>
        <w:br/>
        <w:t>5. да 10. да 15. да 20. да 25. не 30. не 35. да</w:t>
        <w:br/>
        <w:br/>
        <w:t xml:space="preserve"> </w:t>
        <w:br/>
        <w:br/>
        <w:t>1 а 4. в 7. а 10. 6 13. а 16. в 19. г 22. а</w:t>
        <w:br/>
        <w:t>2. 6 5. в 8. а 1. а 14. г 17. а 20. а</w:t>
        <w:br/>
        <w:t>3. 6 6. а 9. г 12. 6 15. 6 18. 6 21. в</w:t>
        <w:br/>
        <w:br/>
        <w:t xml:space="preserve"> </w:t>
        <w:br/>
        <w:br/>
        <w:t>257</w:t>
        <w:br/>
      </w:r>
    </w:p>
    <w:p>
      <w:r>
        <w:t>П.</w:t>
        <w:br/>
        <w:br/>
        <w:t>1 а 2. г 3. а</w:t>
        <w:br/>
        <w:br/>
        <w:t>Медицински университет - Варна</w:t>
        <w:br/>
        <w:br/>
        <w:t>Отбележете с Х комбинацията с най-много верни твърдения (а,</w:t>
        <w:br/>
        <w:br/>
        <w:t>4 6 5. а 6.</w:t>
        <w:br/>
        <w:br/>
        <w:t>Ш. Попълнете липсващите термини в текста.</w:t>
        <w:br/>
        <w:br/>
        <w:t>1. &gt; ензими, рибозими 5.</w:t>
        <w:br/>
        <w:t>2, скоростта, непроменени</w:t>
        <w:br/>
        <w:br/>
        <w:t>3. активен, третичната 6.</w:t>
        <w:br/>
        <w:t>4. ключалка, ключ 7</w:t>
        <w:br/>
        <w:br/>
        <w:t>полипептидни,</w:t>
        <w:br/>
        <w:t>небелтъчна</w:t>
        <w:br/>
        <w:br/>
        <w:t>наситили, субстратни</w:t>
        <w:br/>
        <w:t>инхибитори, активатори</w:t>
        <w:br/>
        <w:br/>
        <w:t>ТУ. Отбележете с Х верните (да) и неверните (не) твърдения.</w:t>
        <w:br/>
        <w:br/>
        <w:t>1 не 4. не 7. да</w:t>
        <w:br/>
        <w:t>2. да 5. да 8. не</w:t>
        <w:br/>
        <w:t>3. да 6. да 9. да</w:t>
        <w:br/>
        <w:br/>
        <w:t>10. да 13. да 16.</w:t>
        <w:br/>
        <w:t>11. да 14. не 17.</w:t>
        <w:br/>
        <w:t>12. да 15. не 18.</w:t>
        <w:br/>
        <w:br/>
        <w:t>6, вили г).</w:t>
        <w:br/>
        <w:br/>
        <w:t>г 7. г</w:t>
        <w:br/>
        <w:br/>
        <w:t>8. продукт, конкурентни</w:t>
        <w:br/>
        <w:t>9. регулаторни, активния</w:t>
        <w:br/>
        <w:t>не 19. не</w:t>
        <w:br/>
        <w:t>не 20. не</w:t>
        <w:br/>
        <w:t>да</w:t>
        <w:br/>
        <w:br/>
        <w:t>28. “ДЕЗОКСИРИБОНУКЛЕИНОВИ КИСЕЛИНИ</w:t>
        <w:br/>
        <w:br/>
        <w:t>1. Отбележете с Х верния отговор</w:t>
        <w:br/>
        <w:br/>
        <w:t>1 а 9 а 17. 6 25. 6 33. а 41. 6 49. а 57. 6</w:t>
        <w:br/>
        <w:br/>
        <w:t>2. 6 10. г 18. а 26. а 34. 6 42. в 50. а 58. а</w:t>
        <w:br/>
        <w:br/>
        <w:t>3. а 1. г 19. в 27. 6 35. в 43. г 51. 6 59. а</w:t>
        <w:br/>
        <w:br/>
        <w:t>4 6 12. 6 20. 6 28. в 36. г 44. г 52. г 60. а</w:t>
        <w:br/>
        <w:br/>
        <w:t>5. а 13. в 21. в 29. 6 37. в 45. 6 53. а</w:t>
        <w:br/>
        <w:br/>
        <w:t>6. в 14. в 22. в 30. а 38. 6 46. а 54. а</w:t>
        <w:br/>
        <w:br/>
        <w:t>7. а 15. а 23. г 31. 6 39. в 47. г 55. г</w:t>
        <w:br/>
        <w:br/>
        <w:t>8. а 16. а 24. в 32. в 40. в 48. 6 56. а</w:t>
        <w:br/>
        <w:br/>
        <w:t>п. Отбележете с Х комбинацията с най-много верни твърдения (а, 6, в или г).</w:t>
        <w:br/>
        <w:br/>
        <w:t>1 г 3. г 5. 6 7.6 9. 6 1.6 13. в</w:t>
        <w:br/>
        <w:br/>
        <w:t>2. 6 4. 6. а 8 6 10. г 12. в 14. в</w:t>
        <w:br/>
        <w:br/>
        <w:t>1. Попълнете липсващите термини в текста</w:t>
        <w:br/>
        <w:br/>
        <w:t>1. неразклонени, нуклеотидите 5. фосфатния остатък, 9. “денатурира, топене</w:t>
        <w:br/>
        <w:br/>
        <w:t>2. монозахарид, азотна база хидроксилната група 10. единствена, нуклеоид</w:t>
        <w:br/>
        <w:br/>
        <w:t>3. „фосфатен, хидроксилна 6. нековалентни, 11. цитоплазмата, плазмиди</w:t>
        <w:br/>
        <w:br/>
        <w:t>4. фосфатните, противоположна 12. удвоява, репликация</w:t>
        <w:br/>
        <w:t>захарофосфатният 7. цитозин, аденин 13. функционална, белтъци</w:t>
        <w:br/>
        <w:br/>
        <w:t>8. спирала, бразди</w:t>
        <w:br/>
        <w:br/>
        <w:t>ТУ. Отбележете с Х верните (да) и неверните (не) твърдения</w:t>
        <w:br/>
        <w:br/>
        <w:t>1. да 5. да 9. не</w:t>
        <w:br/>
        <w:t>2. да 6. не 10. не</w:t>
        <w:br/>
        <w:t>3. не 7. не 1. не</w:t>
        <w:br/>
        <w:t>4. да 8. да 12. да</w:t>
        <w:br/>
        <w:br/>
        <w:t>13. да 17. да 21</w:t>
        <w:br/>
        <w:t>14. не 18. да 22.</w:t>
        <w:br/>
        <w:t>15. да 19. да 23</w:t>
        <w:br/>
        <w:t>16. не 20. да 24.</w:t>
        <w:br/>
        <w:br/>
        <w:t>. не</w:t>
        <w:br/>
        <w:br/>
        <w:t>. не</w:t>
        <w:br/>
        <w:br/>
        <w:t>25. да 29. да</w:t>
        <w:br/>
        <w:t>да 26. да</w:t>
        <w:br/>
        <w:br/>
        <w:t>27. не</w:t>
        <w:br/>
        <w:t>да 28. да</w:t>
        <w:br/>
        <w:br/>
        <w:t xml:space="preserve"> </w:t>
        <w:br/>
        <w:br/>
        <w:t>258</w:t>
        <w:br/>
        <w:br/>
        <w:t xml:space="preserve"> </w:t>
        <w:br/>
      </w:r>
    </w:p>
    <w:p>
      <w:r>
        <w:t xml:space="preserve"> </w:t>
        <w:br/>
        <w:br/>
        <w:t>Сборник с тестови задачи за кандидатстудентски изпит по биология</w:t>
        <w:br/>
        <w:br/>
        <w:t>29. РИБОНУКЛКЕИНОВИ КИСЕЛИНИ</w:t>
        <w:br/>
        <w:br/>
        <w:t>Т. Отбележете с Х верния отговор</w:t>
        <w:br/>
        <w:br/>
        <w:t>1 а 5. в 9. 6 13. г 17. а 21. а 25. в 29. в</w:t>
        <w:br/>
        <w:t>2. в 6. г 10. в 14. в 18. в 22. в 26. в 30. в</w:t>
        <w:br/>
        <w:t>3. а 7. а 1. в 15. 6 19. г 23. г 27. в</w:t>
        <w:br/>
        <w:br/>
        <w:t>4. г 8. 6 12. 6 16. 6 20. а 24. г 28. 6</w:t>
        <w:br/>
        <w:br/>
        <w:t>П. Отбележете с Х комбинацията с най-много верни твърдения (а, 6, в или г)</w:t>
        <w:br/>
        <w:br/>
        <w:t>1 г 3. 6 5. 6 7. 6 9. 6 1. а 13. 6 15. а</w:t>
        <w:br/>
        <w:t>2. 6 4. а 6. в 8. в 10. в 12. а 14. 6</w:t>
        <w:br/>
        <w:br/>
        <w:t>Ш. Попълнете липсващите термини в текста</w:t>
        <w:br/>
        <w:br/>
        <w:t>1 рибоза, урацил 5. генетичната, матричния 1. тРНК, рРНК</w:t>
        <w:br/>
        <w:t>едноверижни, 6. нуклеотидна, транскрипция 12. РНК, експресия</w:t>
        <w:br/>
        <w:t>двойноспирални 7. информационни, рибозомни 13. белтъците, централна догма</w:t>
        <w:br/>
        <w:t>3. две, три 8. полипептидната, кодон</w:t>
        <w:br/>
        <w:t>4. пространствена, активен 9. иРНК, белтък</w:t>
        <w:br/>
        <w:t>център 10. тРНК, антикодон</w:t>
        <w:br/>
        <w:br/>
        <w:t>ГУ. Отбележете с Х верните (да) и неверните (не) твърдения</w:t>
        <w:br/>
        <w:br/>
        <w:t>1 не 5. не 9. не 13. не 17. да 21. не 25. да</w:t>
        <w:br/>
        <w:t>2. да 6. не 10. не 14. да 18. да 22. да</w:t>
        <w:br/>
        <w:t>3. да 7. да 1. не 15. да 19. не 23. да</w:t>
        <w:br/>
        <w:t>4. не 8. не 12. не 16. не 20. да 24. да</w:t>
        <w:br/>
        <w:br/>
        <w:t>НАДМОЛЕКУЛНИ КОМПЛЕКСИ</w:t>
        <w:br/>
        <w:br/>
        <w:t xml:space="preserve"> </w:t>
        <w:br/>
        <w:br/>
        <w:t>1. Отбележете с Х верния отговор</w:t>
        <w:br/>
        <w:br/>
        <w:t>1 а 4 6 7. 6 10. г 13. 6 16. а 19. в</w:t>
        <w:br/>
        <w:t>2. 6 5. 6 8. в 1. а 14. 6 17. а 20. в</w:t>
        <w:br/>
        <w:t>3. 6 6. г 9. а 12. г 15. в 18. в</w:t>
        <w:br/>
        <w:br/>
        <w:t>П. Отбележете с Х комбинацията с най-много верни твърдения (а, 6, в или г)</w:t>
        <w:br/>
        <w:br/>
        <w:t>1. 3. а 5. в 7. в 9. г</w:t>
        <w:br/>
        <w:t>2. г 4 в 6. а 8. г 10. в</w:t>
        <w:br/>
        <w:br/>
        <w:t xml:space="preserve"> </w:t>
        <w:br/>
      </w:r>
    </w:p>
    <w:p>
      <w:r>
        <w:t>Ш. Попълнете липсващите термини в текста</w:t>
        <w:br/>
        <w:br/>
        <w:t>Медицински университет - Варна</w:t>
        <w:br/>
        <w:br/>
        <w:t>1. &gt; органични, белтъци 4. капсид, капсомери 8. презаписва (реплицира),</w:t>
        <w:br/>
        <w:t>2. нуклеинови киселини, 5.  избирателност, хепатита вгради (интегрира)</w:t>
        <w:br/>
        <w:t>белтъци 6. суперкапсид, липиди 9. обезсмъртява, туморни</w:t>
        <w:br/>
        <w:t>3. размножават 7. ДНК (нуклеинова 10. глава, пипала</w:t>
        <w:br/>
        <w:t>(възпроизвеждат), киселина), умерен</w:t>
        <w:br/>
        <w:t>вътреклетъчни</w:t>
        <w:br/>
        <w:br/>
        <w:t>ТУ. Отбележете с Х верните (да) и неверните (не) твърдения</w:t>
        <w:br/>
        <w:br/>
        <w:t>1. да 4. да 7. да 10. не 13. не 16. да 19. не</w:t>
        <w:br/>
        <w:t>да 5. не 8. не 11. да 14. да 17. да 20. не</w:t>
        <w:br/>
        <w:t>3. не 6. не 9. да 12. не 15. не 18. да</w:t>
        <w:br/>
        <w:br/>
        <w:t>31. ВИРУСИ - ПРИЧИНИТЕЛИ НА ЗАБОЛЯВАНИЯ.</w:t>
        <w:br/>
        <w:br/>
        <w:t>1. Отбележете с Х верния отговор</w:t>
        <w:br/>
        <w:br/>
        <w:t>1 в 4 6 7. в 10. а 13. 6 16. а 19. а</w:t>
        <w:br/>
        <w:br/>
        <w:t>2. 6 5. а 8. в 1. 6 14. а 17. в 20. в</w:t>
        <w:br/>
        <w:br/>
        <w:t>3. в 6. в 9 г 12. 6 15. в 18. 6</w:t>
        <w:br/>
        <w:br/>
        <w:t>п. Отбележете с Х комбинацията с най-много верни твърдения (а, 6, в или г)</w:t>
        <w:br/>
        <w:t>1 6 3. г 5. а 7. г 9 6</w:t>
        <w:br/>
        <w:br/>
        <w:t>2. а 4. г 6. в 8. г 10. а</w:t>
        <w:br/>
        <w:br/>
        <w:t>1. Попълнете липсващите термини в текста</w:t>
        <w:br/>
        <w:br/>
        <w:t>1. въздушно-капков, 5. мръсните, стомашно- 8. имунната,</w:t>
        <w:br/>
        <w:t>проветряването чревния предразположеност</w:t>
        <w:br/>
        <w:br/>
        <w:t>2. епидемии, пандемии 6. кръвен, полов (податливост)</w:t>
        <w:br/>
        <w:br/>
        <w:t>3. ваксини, имунната 7. синдром, имунна 9. ензими, инхибиране</w:t>
        <w:br/>
        <w:br/>
        <w:t>4. разрушава, усложненията 10. горните, паренхим</w:t>
        <w:br/>
        <w:br/>
        <w:t>ТУ. Отбележете с Х верните (да) и неверните (не) твърдения</w:t>
        <w:br/>
        <w:br/>
        <w:t>1. да 4. не 7. не 10. да 13. не 16. да 19. не</w:t>
        <w:br/>
        <w:t>2. да 5. да 8. не 11. не 14. не 17. да 20. да</w:t>
        <w:br/>
        <w:t>3. не 6. не 9. не 12. да 15. не 18. да</w:t>
        <w:br/>
        <w:br/>
        <w:t xml:space="preserve"> </w:t>
        <w:br/>
        <w:br/>
        <w:t xml:space="preserve"> </w:t>
        <w:br/>
        <w:br/>
        <w:t>260</w:t>
        <w:br/>
      </w:r>
    </w:p>
    <w:p>
      <w:r>
        <w:t xml:space="preserve"> </w:t>
        <w:br/>
        <w:br/>
        <w:t xml:space="preserve"> </w:t>
        <w:br/>
        <w:br/>
        <w:t>Сборник с тестови задачи за кандидатстудентски изпит по биология</w:t>
        <w:br/>
        <w:br/>
        <w:t>ВЪТРЕКЛЕТЪЧНА ОРГАНИЗАЦИЯ</w:t>
        <w:br/>
        <w:br/>
        <w:t>32. ПРОКАРИОТНИ КЛЕТКИ.</w:t>
        <w:br/>
        <w:br/>
        <w:t>1. Отбележете с Х верния отговор</w:t>
        <w:br/>
        <w:br/>
        <w:t>1:16 4 а 7. а 10. г 13. г 16. а 19. а</w:t>
        <w:br/>
        <w:t>2. а 5. г 8. а 1.0 14. 6 17. г 20. г</w:t>
        <w:br/>
        <w:t>3. 6 6. 6б 9 а 12. а 15. а 18. 6</w:t>
        <w:br/>
        <w:br/>
        <w:t>П. Отбележете с Х комбинацията с най-много верни твърдения (а, 6, в или г)</w:t>
        <w:br/>
        <w:br/>
        <w:t>1 в 3. г 5. г 7. г 9. 6</w:t>
        <w:br/>
        <w:t>в 4 а 6. в 8. в 10. а</w:t>
        <w:br/>
        <w:br/>
        <w:t>Ш. Попълнете липсващите термини в текста</w:t>
        <w:br/>
        <w:br/>
        <w:t>1. клетката, енергия 6. тилакоиди, хлорофил 9. антибиотици,</w:t>
        <w:br/>
        <w:br/>
        <w:t>2. фосфолипиди, белтъци 7. трансформацията, размножаването</w:t>
        <w:br/>
        <w:br/>
        <w:t>3. &gt; органели, цианобактериите трансдукцията 10. резистентност,</w:t>
        <w:br/>
        <w:br/>
        <w:t>4. аероби, анаероби 8. стена, сапрофитни микроорганизмите</w:t>
        <w:br/>
        <w:t>5. спори, процеси</w:t>
        <w:br/>
        <w:br/>
        <w:t>ГУ. Отбележете с Х верните (да) и неверните (не) твърдения</w:t>
        <w:br/>
        <w:br/>
        <w:t>1. да 4. не 7. не 10. не 13. да 16. не 19. да</w:t>
        <w:br/>
        <w:t>„да 5. да 8. да 11. не 14. не 17. не 20. да</w:t>
        <w:br/>
        <w:t>3. не 6. не 9. да 12. да 15. да 18.. да</w:t>
        <w:br/>
        <w:br/>
        <w:t xml:space="preserve"> </w:t>
        <w:br/>
        <w:br/>
        <w:t>1 в 4. а 7. а 19. 6 13. в 16. г 19. а</w:t>
        <w:br/>
        <w:t>26 5. 6 8. а 1. а 14. в 17. а 20. 6</w:t>
        <w:br/>
        <w:t>3. 6 6. 6 9. г 12. г 15. в 18. в</w:t>
        <w:br/>
        <w:br/>
        <w:t>П. Отбележете с Х комбинацията с най-много верни твърдения (а, 6, в или г)</w:t>
        <w:br/>
        <w:br/>
        <w:t>б 9. в</w:t>
        <w:br/>
        <w:t>б 10. 6</w:t>
        <w:br/>
        <w:br/>
        <w:t>3. 6 5. в</w:t>
        <w:br/>
        <w:br/>
        <w:t>в 7.</w:t>
        <w:br/>
        <w:t>6 4. в 6. г 8.</w:t>
        <w:br/>
        <w:br/>
        <w:t>Ш. Попълнете липсващите термини в текста</w:t>
        <w:br/>
        <w:br/>
        <w:t>1. хидрофилни, 4. белтъци, мозаечен 8. енергия, по-ниска</w:t>
        <w:br/>
        <w:t>хидрофобните 5. дифузия, осмоза 9. зърнеста, гладка</w:t>
        <w:br/>
        <w:br/>
        <w:t>2. избирателна, липиди 6. разтворените, изотонична 19. каталаза, кислород</w:t>
        <w:br/>
        <w:br/>
        <w:t>3. функциите, рецепторни 7. помпи, канали</w:t>
        <w:br/>
        <w:br/>
        <w:t xml:space="preserve"> </w:t>
        <w:br/>
      </w:r>
    </w:p>
    <w:p>
      <w:r>
        <w:t>Медицински университет - Варна</w:t>
        <w:br/>
        <w:br/>
        <w:t>ТУ. Отбележете с Х верните (да) и неверните (не) твърдения</w:t>
        <w:br/>
        <w:br/>
        <w:t>1. да 4. да 7. да 10. да 13. да 16. не 19. да</w:t>
        <w:br/>
        <w:br/>
        <w:t>не 5. не 8. да 11. не 14. не 17. да 20. да</w:t>
        <w:br/>
        <w:t>3. не 6. не 9. не 12. не 15. да 18. не</w:t>
        <w:br/>
        <w:br/>
        <w:t>34. КЛЕТЪЧНО ЯДРО</w:t>
        <w:br/>
        <w:br/>
        <w:t>Т. Отбележете с Х верния отговор</w:t>
        <w:br/>
        <w:t>1 в 4. а 7. 6 10. г 13. г 16. в 19. 6</w:t>
        <w:br/>
        <w:t>2. 6 5. а 8. 6 И. г 14. в 17. а 20. 6</w:t>
        <w:br/>
        <w:t>3. в 6 г 9. 6 12. а 15. в 18. а</w:t>
        <w:br/>
        <w:br/>
        <w:t>П. Отбележете с Х комбинацията с най-много верни твърдения (а, 6, в или г)</w:t>
        <w:br/>
        <w:br/>
        <w:t>1. в 3. г 5. в 7. в 9. а</w:t>
        <w:br/>
        <w:t>2. а 4. г 6. в 8. 6 10. в</w:t>
        <w:br/>
        <w:br/>
        <w:t>Ш. Попълнете липсващите термини в текста</w:t>
        <w:br/>
        <w:br/>
        <w:t>1. двумембранен, 4. рибозомни, цитоплазмата 8. кариотип, кариограма</w:t>
        <w:br/>
        <w:t>вукариотната 5. профазата, хромозомите 9. репликация и транскрипция</w:t>
        <w:br/>
        <w:br/>
        <w:t>2. рибозоми, белтъци 6. гаметите, спорите 10. десет, сателити</w:t>
        <w:br/>
        <w:br/>
        <w:t>3. филаменти, ламина 7. теломераза, теломери</w:t>
        <w:br/>
        <w:br/>
        <w:t>ТУ. Отбележете с Х верните (да) и неверните (не) твърдения</w:t>
        <w:br/>
        <w:br/>
        <w:t>1. да 4. да 7. да 10. да 13. да 16. да 19. не</w:t>
        <w:br/>
        <w:t>. не 5. не 8. не 1. не 14. да 17. да 20. да</w:t>
        <w:br/>
        <w:t>3. не 6. да 9. да 12. не 15. не 18. да</w:t>
        <w:br/>
        <w:br/>
        <w:t>МЕТАБОЛИТНИ ПРОЦЕСИ В КЛЕТКАТА</w:t>
        <w:br/>
        <w:t>(38.  КАТАБОЛИТНИ ПРОЦЕСИ. ГЛИКОЛИЗА. ЦИКЪЛ НА КРЕБС</w:t>
        <w:br/>
        <w:br/>
        <w:t>1. Отбележете с Х верния отговор</w:t>
        <w:br/>
        <w:br/>
        <w:t>1 г 4 6 7. в 10. 6</w:t>
        <w:br/>
        <w:t>2. в 5. а 8. в 1. г</w:t>
        <w:br/>
        <w:t>3. 6 6. г 9. г 12. г</w:t>
        <w:br/>
        <w:br/>
        <w:t>П. Отбележете с Х комбинацията с верните твърдения (а, 6, в или г)</w:t>
        <w:br/>
        <w:br/>
        <w:t>1 г 3. г 5. а 7. г</w:t>
        <w:br/>
        <w:t>2. а 4 6 6. в в 6</w:t>
        <w:br/>
        <w:br/>
        <w:t>13. а</w:t>
        <w:br/>
        <w:t>14. г</w:t>
        <w:br/>
        <w:t>15. а</w:t>
        <w:br/>
        <w:br/>
        <w:t>9. 6</w:t>
        <w:br/>
        <w:br/>
        <w:t>10. г</w:t>
        <w:br/>
        <w:br/>
        <w:t>16. в</w:t>
        <w:br/>
        <w:t>17. г</w:t>
        <w:br/>
        <w:t>18. г</w:t>
        <w:br/>
        <w:br/>
        <w:t>19.</w:t>
        <w:br/>
        <w:t>20.</w:t>
        <w:br/>
        <w:br/>
        <w:t xml:space="preserve"> </w:t>
        <w:br/>
        <w:br/>
        <w:t>262</w:t>
        <w:br/>
      </w:r>
    </w:p>
    <w:p>
      <w:r>
        <w:t>тнт</w:t>
        <w:br/>
        <w:br/>
        <w:t>Сборник с тестови задачи за кандидатстудентски изпит по биология</w:t>
        <w:br/>
        <w:br/>
        <w:t>Ш. Попълнете липсващите термини в текста</w:t>
        <w:br/>
        <w:br/>
        <w:t>1. &gt; пирогроздена киселина, 4. глюкозата, лактат (млечна 7. матрикса, оксалоцетна</w:t>
        <w:br/>
        <w:t>АТФ киселина) 8. „отделяне, субстрат</w:t>
        <w:br/>
        <w:t>2. аеробните, биохимично 5. пирогроздената киселина, 9.  никотинамидаденин</w:t>
        <w:br/>
        <w:t>3. анаеробни, цитоплазмата цикъла на Крабс динуклеотид, АМФ</w:t>
        <w:br/>
        <w:t>6. ацетил-КоА, възлов 10. всички, единството</w:t>
        <w:br/>
        <w:br/>
        <w:t>ТУ. Отбележете с Х верните (да) и неверните (не) твърдения</w:t>
        <w:br/>
        <w:br/>
        <w:t>1 не 4. не 7. да 10. не 13. не 16. да 19. да</w:t>
        <w:br/>
        <w:t>2. да 5. да 8. да 11. да 14. дя 17. не</w:t>
        <w:br/>
        <w:br/>
        <w:t>3. да 6. не 9. да 12. да 15. не 18. не</w:t>
        <w:br/>
        <w:br/>
        <w:t>20. не</w:t>
        <w:br/>
        <w:br/>
        <w:t xml:space="preserve"> </w:t>
        <w:br/>
        <w:br/>
        <w:t>т. Отбележете с Х верния отговор</w:t>
        <w:br/>
        <w:br/>
        <w:t>1 в 4. г 7. в 10. а 13. а 16. а 19. в</w:t>
        <w:br/>
        <w:t>„г 5. а 8. г 1. 6 14. 6 17. в 20. а</w:t>
        <w:br/>
        <w:t>3. а 6. 6 9 г 12. г 15. 6 18. г</w:t>
        <w:br/>
        <w:br/>
        <w:t>П. Отбележете с Х комбинацията с най-много верни твърдения (а, 6, в или г)</w:t>
        <w:br/>
        <w:br/>
        <w:t>1:16 3. в 5.6 7. г 9 а</w:t>
        <w:br/>
        <w:t>2. г 4. а 6. г 8. г 10. в</w:t>
        <w:br/>
        <w:br/>
        <w:t>Ш. Попълнете липсващите термини в текста</w:t>
        <w:br/>
        <w:br/>
        <w:t>1. окислението, храната 5. “кръгова (двойноверижна), 9. полипептидни, небелтъчни</w:t>
        <w:br/>
        <w:t>2. кристи, матрикс прокариотните. 10. кислорода, стъпаловидно</w:t>
        <w:br/>
        <w:t>3. електрони, кристите 6. АТФ-синтази, връщат (на порции)</w:t>
        <w:br/>
        <w:t>4. окислително-редукционни, 7. &gt; коензим, два</w:t>
        <w:br/>
        <w:br/>
        <w:t>вода 8. НАД, акцептор</w:t>
        <w:br/>
        <w:br/>
        <w:t>ТУ. Отбележете с Х верните (да) или неверните (не) твърдения</w:t>
        <w:br/>
        <w:br/>
        <w:t xml:space="preserve">   </w:t>
        <w:br/>
        <w:br/>
        <w:t>1. да 4. не 7. да 10. да 13. да 16. не 19. не</w:t>
        <w:br/>
        <w:t>2. да 5. да 8. да 1. не 14. не 17. да 20. да</w:t>
        <w:br/>
        <w:t>3. не 6. не 9. не 12. да 15. да 18. да</w:t>
        <w:br/>
        <w:t>ЕНЕРГИЙНА ФУНКЦИЯ: НА АДЕНОЗИНТРИФЮСФАТААТОК.</w:t>
        <w:br/>
        <w:br/>
        <w:t xml:space="preserve">  </w:t>
        <w:br/>
        <w:br/>
        <w:t xml:space="preserve">   </w:t>
        <w:br/>
        <w:t xml:space="preserve">   </w:t>
        <w:br/>
        <w:br/>
        <w:t>и ОКИСЛИТЕЛНО:! "ФОСФОРИЛИРАНЕ..</w:t>
        <w:br/>
        <w:br/>
        <w:t xml:space="preserve"> </w:t>
        <w:br/>
        <w:br/>
        <w:t xml:space="preserve"> </w:t>
        <w:br/>
        <w:br/>
        <w:t>1 Отбележете с Х верния отговор</w:t>
        <w:br/>
        <w:br/>
        <w:t>16 4. в 7. в 10. в 13. а 16. в 19. а</w:t>
        <w:br/>
        <w:t>2. г 5. а 8. г 1. в 14. г 17. г 20. в</w:t>
        <w:br/>
        <w:t>3. г 6. 6 9 6 12. а 15. 6 18. в</w:t>
        <w:br/>
        <w:br/>
        <w:t xml:space="preserve"> </w:t>
        <w:br/>
        <w:br/>
        <w:t>- 263</w:t>
        <w:br/>
      </w:r>
    </w:p>
    <w:p>
      <w:r>
        <w:t>Медицински университет - Варна</w:t>
        <w:br/>
        <w:br/>
        <w:t>П. Отбележете с Х комбинацията с верните твърдения (а, 6, вили г)</w:t>
        <w:br/>
        <w:br/>
        <w:t>1 в 3. а 5. 6 7. а 9 г</w:t>
        <w:br/>
        <w:t>2. в 4. в 6. г 8. в 10. в</w:t>
        <w:br/>
        <w:br/>
        <w:t>Ш. Попълнете липсващите термини в текста</w:t>
        <w:br/>
        <w:br/>
        <w:t>1. &gt; спрегнато, дихателна верига 6. скзотермичните и 9. водородни, дихателната</w:t>
        <w:br/>
        <w:t>2. енергия, нуклеотидите ендотермичните верига</w:t>
        <w:br/>
        <w:br/>
        <w:t>3. три, макроергични 7. възстановяват (синтезират), 10. трансформиране, заредена</w:t>
        <w:br/>
        <w:t>4. разграждането, растенията субстратно мембрана</w:t>
        <w:br/>
        <w:br/>
        <w:t>5.  изразходващите 8. кислород, аероби.</w:t>
        <w:br/>
        <w:br/>
        <w:t>(потребяващите), АДФ</w:t>
        <w:br/>
        <w:br/>
        <w:t>ТУ. Отбележете с Х верните (да) или неверните (не) твърдения</w:t>
        <w:br/>
        <w:br/>
        <w:t>1 да 4. да 7. да 10. да 13. да 16. не 19. не</w:t>
        <w:br/>
        <w:t>. ве 5. не 8. да 11. не 14. да 17. не 20. да</w:t>
        <w:br/>
        <w:t>3. да 6. не 9. не 12. не 15. не 18. да</w:t>
        <w:br/>
        <w:br/>
        <w:t>ГЕНЕТИЧНИ ПРОЦЕСИ В КЛЕТКАТА</w:t>
        <w:br/>
        <w:br/>
        <w:t>ав. вепликация“</w:t>
        <w:br/>
        <w:br/>
        <w:t xml:space="preserve"> </w:t>
        <w:br/>
        <w:br/>
        <w:t>1. Отбележете с Х верния отговор</w:t>
        <w:br/>
        <w:br/>
        <w:t>1 в 4. а 7. а 10. в 13. в 16. а 19. в 22. в</w:t>
        <w:br/>
        <w:t>га 5.6 8. г П. г 14. а 17. г 20. г 23. 6</w:t>
        <w:br/>
        <w:t>3. г 6. а 9. 6 12. г 15. а 18. г 21. г 24. 6</w:t>
        <w:br/>
        <w:br/>
        <w:t>П. Отбележете с Х комбинацията с най-много верни твърдения (а, 6, в или г)</w:t>
        <w:br/>
        <w:br/>
        <w:t>1 в 3. а 5. а 7. в 9 6 П. а 13. в</w:t>
        <w:br/>
        <w:br/>
        <w:t>2. в 4. г 6. а 8. г 10. 6 12. г</w:t>
        <w:br/>
        <w:br/>
        <w:t>Ш. Попълнете липсващите термини в текста</w:t>
        <w:br/>
        <w:br/>
        <w:t>1 ДНК, магрица 6. репликация, ДНК 10. ензими, рекомбинантна</w:t>
        <w:br/>
        <w:t>2. комплементарност, тимин 7. фосфатен остатък, 11. закъсняваща, Оказаки</w:t>
        <w:br/>
        <w:t>3. клетката, биосинтез хидроксилна група 12. еукариоти, репликон</w:t>
        <w:br/>
        <w:br/>
        <w:t>4. анаболитен, енергия 8. ДНК-полимеразта, отстрани 13. водородните, бази</w:t>
        <w:br/>
        <w:br/>
        <w:t>5. репликация, ДНК 9. ДНК, изменчивостта</w:t>
        <w:br/>
        <w:br/>
        <w:t xml:space="preserve"> </w:t>
        <w:br/>
        <w:br/>
        <w:t>Гу. Отбележете с Х верните (да) и неверните (не) твърдения</w:t>
        <w:br/>
        <w:br/>
        <w:t>1. да 5. да 9. да 13. да 17. да 21. да 25. не</w:t>
        <w:br/>
        <w:t>2. да 6. да 10. не 14. не 18. да 22. не</w:t>
        <w:br/>
        <w:t>3. не 7. не 1. да 15. не 19. не 23. да</w:t>
        <w:br/>
        <w:t>4. да 8. да 12. не 16. да 20. не 24. не</w:t>
        <w:br/>
        <w:br/>
        <w:t xml:space="preserve"> </w:t>
        <w:br/>
        <w:br/>
        <w:t>264</w:t>
        <w:br/>
      </w:r>
    </w:p>
    <w:p>
      <w:r>
        <w:t>Сборник с тестови задачи за кандидатстудентски изпит по биология</w:t>
        <w:br/>
        <w:t>39: ТРАНСКРИПЦИЯ</w:t>
        <w:br/>
        <w:br/>
        <w:t>1. Отбележете с Х верния отговор</w:t>
        <w:br/>
        <w:br/>
        <w:t>1 г 4 6 7. 6 10. в 13. в 16. в 19. г 22. в</w:t>
        <w:br/>
        <w:t>2. г 5.6 8. а П. а 14. а 17. г 20. а 23. в</w:t>
        <w:br/>
        <w:t>3. а 6. а 9 а 12. в 15. г 18. а 21. 6 24. 6</w:t>
        <w:br/>
        <w:br/>
        <w:t>П. Отбележете с Х комбинацията с най-много верни твърдения (а, б, в или г)</w:t>
        <w:br/>
        <w:br/>
        <w:t>1:16 3. 6 5. в 7. г 9. 6 1. г 13. г</w:t>
        <w:br/>
        <w:br/>
        <w:t>2. а 46 6. 6 8. 10. г 12. в</w:t>
        <w:br/>
        <w:br/>
        <w:t>Ш. Попълнете липсващите термини в текста</w:t>
        <w:br/>
        <w:br/>
        <w:t>1. матричен, транскрипция 6. новосинтезираната, 1. екзони, интрони</w:t>
        <w:br/>
        <w:br/>
        <w:t>2. ядрото, цитоплазмата допълнителност 12. терминатори,</w:t>
        <w:br/>
        <w:br/>
        <w:t>3. ДНК, иРНК 7. индивида, потомството транскрипцията</w:t>
        <w:br/>
        <w:br/>
        <w:t>4. РНК-полимераза, 8. ядрото, цитоплазмата 13. сплайсинг, зреенето</w:t>
        <w:br/>
        <w:t>рибонуклеотидите 9. иРНК, предшественици (процесинга)</w:t>
        <w:br/>
        <w:br/>
        <w:t>5. полизоми, белтък 10. РНК, цитоплазмата 14. промотор, транскрипцията</w:t>
        <w:br/>
        <w:br/>
        <w:t>ТУ. Отбележете с Х верните (да) и неверните (не) твърдения</w:t>
        <w:br/>
        <w:br/>
        <w:t>1 да 4. не 7. да 10. не 13. да 16. да 19. да 22. не</w:t>
        <w:br/>
        <w:t>2. да 5. да 8. да П. не 14. не 17. да 20. да 23. да</w:t>
        <w:br/>
        <w:t>3. да 6. да 9. не 12. не 15. да 18. да 21. не 24. не</w:t>
        <w:br/>
        <w:br/>
        <w:t xml:space="preserve"> </w:t>
        <w:br/>
        <w:br/>
        <w:t>1. Отбележете с Х верния отговор</w:t>
        <w:br/>
        <w:br/>
        <w:t>1 а 4. а 7. г 10. 6 13. г 16. в 19. 6 22. в</w:t>
        <w:br/>
        <w:t>.56 5. 6 8. г 1. 6 14. г 17. а 20. 6 23. 6</w:t>
        <w:br/>
        <w:t>3. а 6. 6 9 а 12. а 15. а 18. г 21. 6</w:t>
        <w:br/>
        <w:br/>
        <w:t>П. Отбележете с Х комбинацията с най-много -верни твърдения (а, 6, в или г)</w:t>
        <w:br/>
        <w:br/>
        <w:t>1 г 3. а 5. а 7. в 9. а П. в 13. г</w:t>
        <w:br/>
        <w:t>4 г 6 а 8. г 10. а 12. в</w:t>
        <w:br/>
        <w:br/>
        <w:t>Ш. Попълнете липсващите термини в текста</w:t>
        <w:br/>
        <w:br/>
        <w:t>1  цитозола, рибозоми 6. анаболитен, матричен 10. безсмислен, спира</w:t>
        <w:br/>
        <w:br/>
        <w:t>2. мембрана, рРНК 7.  антикодон, кодон 1. транспортните, белтъците</w:t>
        <w:br/>
        <w:t>3. рибозомите, тРНК-и 8. удължаване, завършване 12. терминация, рибозомата</w:t>
        <w:br/>
        <w:t>4. полипептидна, пептидни 9. транслацията, 13. иРНК, полизома</w:t>
        <w:br/>
        <w:br/>
        <w:t>5. иРНК, тРНК аминокиселина (полирибозома)</w:t>
        <w:br/>
        <w:br/>
        <w:t xml:space="preserve"> </w:t>
        <w:br/>
      </w:r>
    </w:p>
    <w:p>
      <w:r>
        <w:t>Медицински университет - Варна</w:t>
        <w:br/>
        <w:br/>
        <w:t>ТУ. Отбележете с Х верните (да) и веверните (не) твърдения</w:t>
        <w:br/>
        <w:br/>
        <w:t>1 не 5. не 9. да 13. да 17. да 21. не 25. не</w:t>
        <w:br/>
        <w:t>2. да 6. не 10. не 14. не 18. да 22. да</w:t>
        <w:br/>
        <w:t>3. да 7. да Щ. да 15. да 19. да 23. да</w:t>
        <w:br/>
        <w:t>4. да 8. не 12. да 16. не 20. да 24. не</w:t>
        <w:br/>
        <w:t>41.  МИТОЗА</w:t>
        <w:br/>
        <w:br/>
        <w:t>1. Отбележете с Х верния отговор</w:t>
        <w:br/>
        <w:br/>
        <w:t>16 4. в 7. а 10. а 13. г 16. 6 19. в</w:t>
        <w:br/>
        <w:t>2. в 5.6 8. в 1. в 14. а 17. а 20. г</w:t>
        <w:br/>
        <w:t>3. г 6. в 9. а 12. 6 15. 6 18. г</w:t>
        <w:br/>
        <w:br/>
        <w:t>П. Отбележете с Х комбинацията с най-много верни твърдения (а, 6, вили г)</w:t>
        <w:br/>
        <w:br/>
        <w:t>1 г 3. 5. 6</w:t>
        <w:br/>
        <w:br/>
        <w:t>г в 9. 6</w:t>
        <w:br/>
        <w:t>6 4. 6 6. а</w:t>
        <w:br/>
        <w:br/>
        <w:t>7.</w:t>
        <w:br/>
        <w:t>8. в 10. а</w:t>
        <w:br/>
        <w:br/>
        <w:t>1. Попълнете липсващите термини в текста</w:t>
        <w:br/>
        <w:br/>
        <w:t>1. интерфазата, митозата 5. анафаза, телофазата 9. пресинтегичен,</w:t>
        <w:br/>
        <w:br/>
        <w:t>2. митоза, мейоза 6. стена, бразда постсинтетичен</w:t>
        <w:br/>
        <w:br/>
        <w:t>3. хроматиди, центромера 7. метафазата, вретено 10. центриоли, полюса</w:t>
        <w:br/>
        <w:t>4. кариокинеза, цитокинеза 8. телофазата, деспирализираг</w:t>
        <w:br/>
        <w:br/>
        <w:t>ГУ. Отбележете с Х верните (да) и неверните (не) твърдения</w:t>
        <w:br/>
        <w:br/>
        <w:t>1. да 4. не 7. не 10. не 13. не 16. не 19. не</w:t>
        <w:br/>
        <w:t>2. да 5. да 8. не 1. не 14. да 17. да 20. да</w:t>
        <w:br/>
        <w:t>3. не 6. да 9. да 12. да 15. да 18. не</w:t>
        <w:br/>
        <w:br/>
        <w:t>42. „МЕЙОЗА</w:t>
        <w:br/>
        <w:br/>
        <w:t>Т. Отбележете с Х верния отговор</w:t>
        <w:br/>
        <w:br/>
        <w:t>1. а 4. в 7. а 10. г 13. в 16. 6 19. 6</w:t>
        <w:br/>
        <w:t>.6 5. г 8. в 1. г 14. 6 17. 6 20. а</w:t>
        <w:br/>
        <w:t>3. 6 6. в 9 а 12. в 15. в 18. в</w:t>
        <w:br/>
        <w:br/>
        <w:t>П. Отбележете с Х комбинацията с най-много верни твърдения (а, 6, в или г)</w:t>
        <w:br/>
        <w:br/>
        <w:t>16 3. 6 5. а 7. 6 9 в</w:t>
        <w:br/>
        <w:t>2. в 4. г 6. г 8. а 10. г</w:t>
        <w:br/>
        <w:br/>
        <w:t xml:space="preserve"> </w:t>
        <w:br/>
        <w:br/>
        <w:t>266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Ш. Попълнете липсващите термини в текста</w:t>
        <w:br/>
        <w:br/>
        <w:t>пахитен, диплотен 8. интерфаза, репликация</w:t>
        <w:br/>
        <w:t>зиготен, лептотен 9. метафаза, сперматозоида</w:t>
        <w:br/>
        <w:t>хомоложните, сестринските 10. гонадите, спорите</w:t>
        <w:br/>
        <w:t>несестрински, хомоложни</w:t>
        <w:br/>
        <w:br/>
        <w:t>1. зигота, гамети</w:t>
        <w:br/>
        <w:br/>
        <w:t>2. пет, хромозомите</w:t>
        <w:br/>
        <w:br/>
        <w:t>3. хомоложните, биваленти</w:t>
        <w:br/>
        <w:t>(тетради)</w:t>
        <w:br/>
        <w:br/>
        <w:t>лора</w:t>
        <w:br/>
        <w:br/>
        <w:t>ТУ. Отбележете с Х верните (да) и неверните (не) твърдения</w:t>
        <w:br/>
        <w:br/>
        <w:t>1 да 4. не 7. да 10. да 13. не 16. не 19. да</w:t>
        <w:br/>
        <w:t>2. не 5. не 8. не 11. да 14. да 17. да 20. да</w:t>
        <w:br/>
        <w:t>3. да 6. не 9. да 12. не 15. да 18. не</w:t>
        <w:br/>
        <w:br/>
        <w:t>НАСЛЕДСТВЕНОСТ</w:t>
        <w:br/>
        <w:br/>
        <w:t xml:space="preserve"> </w:t>
        <w:br/>
        <w:br/>
        <w:t>43. , МОНОХИБРИДНО КРЪСТОСВАНЕ</w:t>
        <w:br/>
        <w:br/>
        <w:t xml:space="preserve"> </w:t>
        <w:br/>
        <w:br/>
        <w:t>1. Отбележете с Х верния отговор</w:t>
        <w:br/>
        <w:br/>
        <w:t>116 4. а 7 а 10. г 13. 6 16. г 19. 6</w:t>
        <w:br/>
        <w:t>„г 5 в 8. в 1. 6 14. 6 17. 6 20. 6</w:t>
        <w:br/>
        <w:t>3. а 6. 6 9 в 12. 6 15. а 18. а</w:t>
        <w:br/>
        <w:br/>
        <w:t>П. Отбележете с Х комбинацията с най-много верни твърдения (а, 6, в или г)</w:t>
        <w:br/>
        <w:br/>
        <w:t>9 а П. а</w:t>
        <w:br/>
        <w:br/>
        <w:t>1 6 2. 6 5. в 7. .</w:t>
        <w:br/>
        <w:t>10. в</w:t>
        <w:br/>
        <w:br/>
        <w:t>г</w:t>
        <w:br/>
        <w:t>2. а 4.6 6. г 8. 6</w:t>
        <w:br/>
        <w:br/>
        <w:t>Ш. Попълнете липсващите термини в текста</w:t>
        <w:br/>
        <w:br/>
        <w:t>1. алтернативни,</w:t>
        <w:br/>
        <w:t>монохибридно</w:t>
        <w:br/>
        <w:br/>
        <w:t>2. доминантен, рецесивен</w:t>
        <w:br/>
        <w:br/>
        <w:t>3. генотип,фенотип</w:t>
        <w:br/>
        <w:br/>
        <w:t>4. доминантния,</w:t>
        <w:br/>
        <w:t>хетерозиготни</w:t>
        <w:br/>
        <w:br/>
        <w:t>м</w:t>
        <w:br/>
        <w:br/>
        <w:t>са</w:t>
        <w:br/>
        <w:br/>
        <w:t>доминантен, чисти линии 10.</w:t>
        <w:br/>
        <w:t>алтернативни, п.</w:t>
        <w:br/>
        <w:t>хетерозиготни 12.</w:t>
        <w:br/>
        <w:br/>
        <w:t>хетерозиготни, хомозиготни</w:t>
        <w:br/>
        <w:br/>
        <w:t>еднакви, различни 13.</w:t>
        <w:br/>
        <w:br/>
        <w:t>алтернативни, еднообразно</w:t>
        <w:br/>
        <w:br/>
        <w:t>ТУ. Отбележете с Х верните (да) и неверните (не) твърдения</w:t>
        <w:br/>
        <w:br/>
        <w:t>1 не 4. да 7.</w:t>
        <w:br/>
        <w:t>.„ не 5. да 8.</w:t>
        <w:br/>
        <w:t>3. да 6. да 9.</w:t>
        <w:br/>
        <w:br/>
        <w:t>за, 1:21</w:t>
        <w:br/>
        <w:br/>
        <w:t>структурни, хомоложни</w:t>
        <w:br/>
        <w:t>алтернативни,</w:t>
        <w:br/>
        <w:t>хибридизация</w:t>
        <w:br/>
        <w:t>непроменени, чисти</w:t>
        <w:br/>
        <w:br/>
        <w:t>10. да 13. не 16. да 19. не</w:t>
        <w:br/>
        <w:t>11. не 14. не 17. не 20. не</w:t>
        <w:br/>
        <w:t>12. да 15. да 18. да 21. да</w:t>
        <w:br/>
        <w:br/>
        <w:t xml:space="preserve"> </w:t>
        <w:br/>
        <w:br/>
        <w:t>267</w:t>
        <w:br/>
      </w:r>
    </w:p>
    <w:p>
      <w:r>
        <w:t>Медицински университет - Варна</w:t>
        <w:br/>
        <w:br/>
        <w:t>АИХИЕЕЙЛНО: й ПОЛИХИБРИДНО КРЪСТОСВАНЕ. ЗАКОНИ</w:t>
        <w:br/>
        <w:br/>
        <w:t>НА МЕНДЕЛ</w:t>
        <w:br/>
        <w:t>1. Отбележете с Х верния отговор</w:t>
        <w:br/>
        <w:t>1. 6. 4. в 7. а 10. г 13. а 16. в 19. 6</w:t>
        <w:br/>
        <w:t>2. 6 5. в 8. 6 П. а 14. 6 17. 6</w:t>
        <w:br/>
        <w:t>3 а 6. в 9 а 12. 6 15. а 18. 6</w:t>
        <w:br/>
        <w:br/>
        <w:t>11. Отбележете с Х комбинацията с най-много верни твърдения (а, 6, в или г)</w:t>
        <w:br/>
        <w:br/>
        <w:t>1 в 3. а 5. 6 7. а 9. в П. в 13. а</w:t>
        <w:br/>
        <w:t>2. 6 4. 6 6. в 8. 6 10. а 12. а 14. в</w:t>
        <w:br/>
        <w:br/>
        <w:t>Ш. Попълнете линсващите термини в текста</w:t>
        <w:br/>
        <w:br/>
        <w:t>1. &gt; дихибридно, полихибридно 4. „фенотипви, гамети 8. фенотип, монохибридни</w:t>
        <w:br/>
        <w:t>алел, хетерозиготни 5. монохибридни, алела 9. доминантни, хомозиготен</w:t>
        <w:br/>
        <w:br/>
        <w:t>3. независимото, 6. генотипа, доминантни 10. четири, мейоза.</w:t>
        <w:br/>
        <w:t>нехомоложни. 7. четири, еднакво</w:t>
        <w:br/>
        <w:br/>
        <w:t>ТУ. Отбележете с Х верните (да) и неверните (не) твърдения</w:t>
        <w:br/>
        <w:br/>
        <w:t xml:space="preserve">    </w:t>
        <w:br/>
        <w:br/>
        <w:t>1 не 4. да 7. да 10. да 13. не 16. да 19. не 22. не</w:t>
        <w:br/>
        <w:br/>
        <w:t>2. не 5. не 8. не 1. не 14. да 17. не 20. да</w:t>
        <w:br/>
        <w:br/>
        <w:t>3. да 6. да 9. не 12. да 15. не 18. не 21. не</w:t>
        <w:br/>
        <w:t>45. „ВЗАИМОДЕЙСТВИЕ НА ГЕНИТЕ. АЗАИМОДУЙСТВИЯ НА</w:t>
        <w:br/>
        <w:t>що -АЛЕЛИ НА ЕДИН ГЕН ет</w:t>
        <w:br/>
        <w:br/>
        <w:t>1. Отбележете с Х верния отговор</w:t>
        <w:br/>
        <w:br/>
        <w:t>1 а 5. г 9 а 13. 6 17. в 21. а 25. в</w:t>
        <w:br/>
        <w:br/>
        <w:t>2. а 6. 6 10. в 14. в 18. в 22. 6 26. 6</w:t>
        <w:br/>
        <w:br/>
        <w:t>3. г 7. 6 1. в 15. г 19. в 23. 6 27. 6</w:t>
        <w:br/>
        <w:br/>
        <w:t>46 8 а 12. а 16. а 20. в 24. г</w:t>
        <w:br/>
        <w:br/>
        <w:t>Н. Отбележете с Х комбинацията с най-много верни твърдения (а, 6, вили г)</w:t>
        <w:br/>
        <w:br/>
        <w:t>1 г 3. г 5. г 7. г 9. 6 1. в 13. 6</w:t>
        <w:br/>
        <w:t>6 4. 6 6. 6 8. г 10. 6 12. г 14. а</w:t>
        <w:br/>
        <w:br/>
        <w:t>Ш. Попълнете липсващите термини в текста</w:t>
        <w:br/>
        <w:br/>
        <w:t>1. белтъците, функциите 6. всички, половината 11. алелно, средна</w:t>
        <w:br/>
        <w:br/>
        <w:t>2. независими, наследственост 7. фенотип, генотип 12. хомозиготно, зародишното</w:t>
        <w:br/>
        <w:t>3. алелни, хетерозиготна 8. хегерозиготни, фенотипно &gt; 13. белтък, еритроцитите</w:t>
        <w:br/>
        <w:br/>
        <w:t>4. чисти линии, междинен 9. хомозиготни, хегерозиготни 14. непълно доминиране,</w:t>
        <w:br/>
        <w:br/>
        <w:t>5 междинен, интермедиерно 10. хомозиготни, хетерозиготни хомозиготно</w:t>
        <w:br/>
        <w:br/>
        <w:t xml:space="preserve"> </w:t>
        <w:br/>
        <w:br/>
        <w:t>268</w:t>
        <w:br/>
        <w:br/>
        <w:t>|</w:t>
        <w:br/>
        <w:t>|</w:t>
        <w:br/>
        <w:br/>
        <w:t xml:space="preserve"> </w:t>
        <w:br/>
      </w:r>
    </w:p>
    <w:p>
      <w:r>
        <w:t>Сборник с тестови задачи за кандидатстудентски изпит по биология</w:t>
        <w:br/>
        <w:br/>
        <w:t>. Отбележете с Х верните (да) и неверните (не) твърдения</w:t>
        <w:br/>
        <w:br/>
        <w:t>1. да 5. не 9 не 13. да 17. да 21. да 25. да</w:t>
        <w:br/>
        <w:t>2. да 6. да 10. да 14. не 18. не 22. не 26. не</w:t>
        <w:br/>
        <w:t>3. да 7. да 1. да 15. да 19. не 23. да 27. да</w:t>
        <w:br/>
        <w:t>4. да 8. не 12. не 16. не 20. не 24. не</w:t>
        <w:br/>
        <w:t>46 ВЗАИМОДЕЙСТВИЯ МЕЖДУ АЛЕЛИ НА РАЗЛИЧНИ ГЕНИ</w:t>
        <w:br/>
        <w:t>Т. Отбележете с Х верния отговор</w:t>
        <w:br/>
        <w:t>1 а 4. в 7. 6 10. в 13. в 16. в</w:t>
        <w:br/>
        <w:t>а 5. а 8. в 1. 6 14. 6 17. 6</w:t>
        <w:br/>
        <w:t>3. 6 6. в 9 а 12. 6 15. а 18. 6</w:t>
        <w:br/>
        <w:br/>
        <w:t>П. Отбележете с Х комбинацията с най-много верни твърдения (а, 6, в или г)</w:t>
        <w:br/>
        <w:br/>
        <w:t>3. 6 5. а 7. г 9. а 1. 6</w:t>
        <w:br/>
        <w:t>4. в 6. в 8. а 10. в</w:t>
        <w:br/>
        <w:br/>
        <w:t>мют</w:t>
        <w:br/>
        <w:t>оро</w:t>
        <w:br/>
        <w:br/>
        <w:t>НЕ. Попълнете липсващите термини в текста</w:t>
        <w:br/>
        <w:br/>
        <w:t>1. епистатично, плейотропно 7. алелите, полимерно 12. гена, еднопосочно</w:t>
        <w:br/>
        <w:br/>
        <w:t>2. комплементарно, алелите 8. &gt;“ доминантните, 13. епистатично, хомозиготно</w:t>
        <w:br/>
        <w:t>3. алели, белег некумулативна 14. качествени, доминантните</w:t>
        <w:br/>
        <w:t>4. гена, хомозиготен 9. генотипа, некумулативна 15. количествени,</w:t>
        <w:br/>
        <w:br/>
        <w:t>5.  фенотипната, епистатично 10. доминантните, фенотипна доминантните</w:t>
        <w:br/>
        <w:br/>
        <w:t>6. доминантно, рецесивно 11. чисти линии/ореховиден 16. антоциан, комплементарно.</w:t>
        <w:br/>
        <w:br/>
        <w:t>ТУ. Отбележете с Х верните (да) и неверните (не) твърдения</w:t>
        <w:br/>
        <w:br/>
        <w:t>1 не 4. да 7. не 10. да 13. да 16. да 19. да</w:t>
        <w:br/>
        <w:br/>
        <w:t>2. не 5. да 8. да 1. да 14. да 17. не 20. да</w:t>
        <w:br/>
        <w:br/>
        <w:t>3. не 6. не 9. не 12. да 15. не 18. да 21. не</w:t>
        <w:br/>
        <w:br/>
        <w:t>Т. Отбележете с Х верния отговор</w:t>
        <w:br/>
        <w:br/>
        <w:t>1 а 6. а 1. в 16. а 21. 6 26. 6 31. в 36. г</w:t>
        <w:br/>
        <w:t>2. г 7 6 12. 6 17. а 22. 6 27. 6 32. в 37. а</w:t>
        <w:br/>
        <w:t>3. 6 8. 6 13. 6 18. г 23. в 28. а 33. в</w:t>
        <w:br/>
        <w:br/>
        <w:t>4 а 9 а 14. в 19. г 24. 6 29. в 34. 6</w:t>
        <w:br/>
        <w:br/>
        <w:t>5. а 10. г 15. 6 20. 6 25. 6 30. в 35. 6</w:t>
        <w:br/>
        <w:br/>
        <w:t>ПГ. Отбележете с Х комбинацията с най-много верни твърдения (а, 6, в или г)</w:t>
        <w:br/>
        <w:br/>
        <w:t>сл</w:t>
        <w:br/>
        <w:t>Ф</w:t>
        <w:br/>
        <w:t>3</w:t>
        <w:br/>
        <w:t>ш</w:t>
        <w:br/>
        <w:br/>
        <w:t>б 3. 9 в 1. в 13. г</w:t>
        <w:br/>
        <w:t>б</w:t>
        <w:br/>
        <w:br/>
        <w:t>б .</w:t>
        <w:br/>
        <w:t>2. 4.6 6. г 8. а 10. а 12. в 14. г</w:t>
        <w:br/>
        <w:br/>
        <w:t xml:space="preserve"> </w:t>
        <w:br/>
        <w:br/>
        <w:t>269</w:t>
        <w:br/>
      </w:r>
    </w:p>
    <w:p>
      <w:r>
        <w:t>Медицински университет - Варна</w:t>
        <w:br/>
        <w:br/>
        <w:t>ш. Попълнете липсващите термини в текста</w:t>
        <w:br/>
        <w:br/>
        <w:t>1. &gt; възпроизводството, 8. половите, скачени 15, хомогаметен, хетерогаметен</w:t>
        <w:br/>
        <w:t>предаването 9. синовете, дъщерите 16. след, условията</w:t>
        <w:br/>
        <w:t>2. мъжките, женските 10. алел, хемизиготен 17. преди, яйцеклетката</w:t>
        <w:br/>
        <w:t>3. Х, хомогаметен 11. бели, червени 18. 22А+Х, 22А+У</w:t>
        <w:br/>
        <w:t>4. хетерогаметен, различни 12. червени, бели 19. половите, скачени/свързани</w:t>
        <w:br/>
        <w:t>5  44А+ХХ, 44А + ХХ 13. женски, мъжки 20. автозомите, полови</w:t>
        <w:br/>
        <w:t>6. дървениците, една 14. автозомиге, 21. доминантен, рецесивен</w:t>
        <w:br/>
        <w:t>7. хомогаметен, хетерогаметен хетерозиготните</w:t>
        <w:br/>
        <w:t>ТУ. “Отбележете с Х верните (да) и неверните (не) твърдения</w:t>
        <w:br/>
        <w:t>1 да 5. не 9. да 13. не 17. да 21. да 25. да</w:t>
        <w:br/>
        <w:t>2. не 6. да 10. не 14. да 18. да 22. да</w:t>
        <w:br/>
        <w:t>3. да 7. не 1. да 15. да 19. не 23. не</w:t>
        <w:br/>
        <w:t>4. да 8. да 12. да 16. не 20. не 24. да</w:t>
        <w:br/>
        <w:t>48. “СВЪРЗАНО УНАСЛЕДЯВАНЕ И КРОСИНГОВЪР</w:t>
        <w:br/>
        <w:t>т. Отбележете с Х верния отговор</w:t>
        <w:br/>
        <w:t>1 а 4 6 7. а 10. а 13. в 16. а 19. а 22. 6</w:t>
        <w:br/>
        <w:t>„в 5. в 8. 6 11. а 14. г 17. а 20. 6</w:t>
        <w:br/>
        <w:t>3. а 6. 6б 9. г 12. а 15. а 18. а 21. в</w:t>
        <w:br/>
        <w:br/>
        <w:t>П. Отбележете с Х комбинацията с най-много верни твърдения (а, 6, в или г)</w:t>
        <w:br/>
        <w:br/>
        <w:t>1 а 3. а 5. а 7. а 9. а 1. в</w:t>
        <w:br/>
        <w:t>2. в 4. а б6. а 8. в 19. г 12. 6</w:t>
        <w:br/>
        <w:br/>
        <w:t>Ш. “ Попълнете липсващите термини в текста</w:t>
        <w:br/>
        <w:br/>
        <w:t>1. хромозома, скачени 6. количествено, кросовърните 11. дихибриди, 3:1</w:t>
        <w:br/>
        <w:br/>
        <w:t>2. хромозомите, скачените 7. гамети, хромозоми 12. хромозома, разстоянието</w:t>
        <w:br/>
        <w:br/>
        <w:t>3. гамети, кросинговър 8. скачване, хромозоми 13. гените, по-голяма</w:t>
        <w:br/>
        <w:br/>
        <w:t>4. обмяната, бивалент 9. гените, морганид 14. профаза 1, несестринските.</w:t>
        <w:br/>
        <w:t>5. сиво, развити 10. място, локус</w:t>
        <w:br/>
        <w:br/>
        <w:t>ТУ. “Отбележете с Х верните (да) и неверните (не) твърдения</w:t>
        <w:br/>
        <w:br/>
        <w:t>1 да 4. не 7. не 10. да 13. да 16. не 19. да 22. да</w:t>
        <w:br/>
        <w:t>2. да 5. да 8. не 1. не 14. да 17. да 20. не 23. не</w:t>
        <w:br/>
        <w:t>3. не 6. да 9. да 12. не 15. да 18. да 21. не 24. да</w:t>
        <w:br/>
        <w:br/>
        <w:t xml:space="preserve"> </w:t>
        <w:br/>
        <w:br/>
        <w:t>270</w:t>
        <w:br/>
      </w:r>
    </w:p>
    <w:p>
      <w:r>
        <w:t>Сборник с тестови задачи за кандидатстудентски изпит по биология</w:t>
        <w:br/>
        <w:br/>
        <w:t>ИЗМЕНЧИВОСТ</w:t>
        <w:br/>
        <w:br/>
        <w:t>"МОДИФИКАЦИОННА: ИЗМЕНЧИВОСТ. МУ ТАЦИОННА.</w:t>
        <w:br/>
        <w:t>2 змгнчраваие КЛАСИФИКАЦИЯ НА МУТАЦИИТЕ</w:t>
        <w:br/>
        <w:br/>
        <w:t>Т. Отбележете с Х верния отговор</w:t>
        <w:br/>
        <w:br/>
        <w:t>1. а 5. 6 9. 6 13. а 17. 6 21. 6 25. а</w:t>
        <w:br/>
        <w:t>26 6. 6 10. в 14. а 18. г 22. 6</w:t>
        <w:br/>
        <w:br/>
        <w:t>3. в 7. а 1. г 15. г 19. а 23. в</w:t>
        <w:br/>
        <w:br/>
        <w:t>4. а 8.6 12. 6 16. 6 20. а 24. в</w:t>
        <w:br/>
        <w:br/>
        <w:t>п. Отбележете с Х комбинацията с най-много верни твърдения (а, 6, в или г)</w:t>
        <w:br/>
        <w:br/>
        <w:t>1 а 3. в 5. а 7. 6 9. а 1. г 13. г</w:t>
        <w:br/>
        <w:t>а 4. в 6. г 8. 6 10. 6 12. в 14. г</w:t>
        <w:br/>
        <w:br/>
        <w:t>ш Попълнете липсващите термини в текста</w:t>
        <w:br/>
        <w:br/>
        <w:t>1. генотипна и фенотипна 10. приспособително, полезно 20. температурата,</w:t>
        <w:br/>
        <w:t>(модификационна) 11. белези, условията модификационна</w:t>
        <w:br/>
        <w:br/>
        <w:t>2. „организмите и средата 12. реакция, границите (фенотипна)</w:t>
        <w:br/>
        <w:br/>
        <w:t>3. генотипа, поколенията 13. комбинативна и мутационна 21. признаци, граници</w:t>
        <w:br/>
        <w:br/>
        <w:t>4. фактори, унаследяват 14. ДНК, структурата 22. комбинативната,</w:t>
        <w:br/>
        <w:br/>
        <w:t>5. „обратими, фенотип 15. химични, биологични мутационната</w:t>
        <w:br/>
        <w:br/>
        <w:t>6. гъстотата, температурата 16. соматични, генеративни 23. кросинговър, комбинативна</w:t>
        <w:br/>
        <w:br/>
        <w:t>7. червени, бели 17. соматични, генеративни 24. хетерозиготно, хомозиготно</w:t>
        <w:br/>
        <w:br/>
        <w:t>8. черна, бяла 18. полулетални и летални</w:t>
        <w:br/>
        <w:br/>
        <w:t>9. силата, продължителноста 19. хромозомни и геномни</w:t>
        <w:br/>
        <w:br/>
        <w:t>ТУ. &gt;“ Отбележте с Х верните (да) и неверните (не) твърдения</w:t>
        <w:br/>
        <w:br/>
        <w:t>1 не 5. да 9. да 13. да 17. не 21. не 25. не 29. да</w:t>
        <w:br/>
        <w:br/>
        <w:t>2. не 6. да 10. да 14. да 18. не 22. да 26. не</w:t>
        <w:br/>
        <w:br/>
        <w:t>3. не 7. не 11. да 15. не 19. да 23. да 27. не</w:t>
        <w:br/>
        <w:br/>
        <w:t>4. да 8. да 12. не 16. да 20. да 24. не 28. да</w:t>
        <w:br/>
        <w:br/>
        <w:t xml:space="preserve"> </w:t>
        <w:br/>
        <w:br/>
        <w:t>1. Отбележете с Х верния отговор</w:t>
        <w:br/>
        <w:br/>
        <w:t>16 5. в 9. в 13. 6 17. 6 21. г 25. в</w:t>
        <w:br/>
        <w:br/>
        <w:t>2. а 6. в 10. в 14. 6 18. в 22. 6 26. а</w:t>
        <w:br/>
        <w:br/>
        <w:t>3. 6 7. а П. а 15. 6 19. 6 23. г</w:t>
        <w:br/>
        <w:br/>
        <w:t>4. в 8. г 12. а 16. а 20. 6 24. в</w:t>
        <w:br/>
        <w:br/>
        <w:t>п. Отбележете с Х комбинацията с най-много верни твърдения (а, 6, в или г)</w:t>
        <w:br/>
        <w:br/>
        <w:t>1 в 3. 6 5.6 7. в 9. 6 П. в 13. г 15. а</w:t>
        <w:br/>
        <w:t>2 в 46 6. а 8. 6 10. в 12. 6 14. а 16. а</w:t>
        <w:br/>
        <w:br/>
        <w:t>с 271</w:t>
        <w:br/>
        <w:br/>
        <w:t xml:space="preserve"> </w:t>
        <w:br/>
      </w:r>
    </w:p>
    <w:p>
      <w:r>
        <w:t>ш.</w:t>
        <w:br/>
        <w:br/>
        <w:t>+ -</w:t>
        <w:br/>
        <w:br/>
        <w:t>и блер</w:t>
        <w:br/>
        <w:br/>
        <w:t>»юе</w:t>
        <w:br/>
        <w:br/>
        <w:t>юр</w:t>
        <w:br/>
        <w:br/>
        <w:t>ш.</w:t>
        <w:br/>
        <w:br/>
        <w:t>юло</w:t>
        <w:br/>
        <w:br/>
        <w:t>во с</w:t>
        <w:br/>
        <w:br/>
        <w:t>272</w:t>
        <w:br/>
        <w:br/>
        <w:t>Медицински университет - Варна</w:t>
        <w:br/>
        <w:br/>
        <w:t>Попълнете липсващите термини в текста</w:t>
        <w:br/>
        <w:t>нуклеотидната, гена (ДНК) 9. вътрехромозомна, завърта 18. хромозомите, отделни</w:t>
        <w:br/>
        <w:t>светлинен, проява 10. гени, мейозата 19. п+1,20+1</w:t>
        <w:br/>
        <w:t>вътрехромозомни, 1. фрагменти, нехомоложни 20. аминокиселина,</w:t>
        <w:br/>
        <w:t>междухромозомни 12. скачване, нехомоложни безсмислена</w:t>
        <w:br/>
        <w:t>вътрехромозомна, фрагмент 13. ансуплоидия, полиплоидия 21. спонтанни, индуцирани</w:t>
        <w:br/>
        <w:t>(участък) 14. броя, структурата 22. хроматиди, анафаза ПЦ</w:t>
        <w:br/>
        <w:t>скъсяване, наследствена 15. хромозомите, хаплоидни 23. профаза 1, гамети</w:t>
        <w:br/>
        <w:t>фрагмент, хромозомата 16. автополиплоидия и 24. гениге, алелите</w:t>
        <w:br/>
        <w:t>удължаване, гените алополиплоидия</w:t>
        <w:br/>
        <w:t>жизнеността, плодовидостта 17. летална, полулетална</w:t>
        <w:br/>
        <w:t>Отбележете с Х- верните (да) и неверните (не) твърдения</w:t>
        <w:br/>
        <w:t>да 4. не 7. ве 10. да 13. не 16. да 19. не 22. не</w:t>
        <w:br/>
        <w:t>да 5. да 8. да 1. не 14. да 17. да 20. не 23. не</w:t>
        <w:br/>
        <w:t>не 6. да 9. да 12. да 15. да 18. не 21. да 24. да</w:t>
        <w:br/>
        <w:t>-в1. НАСЛЕДСТВЕНИ БОЛЕСТИ ПРИ ЧОВЕКА"</w:t>
        <w:br/>
        <w:t>Отбележете с Х верния отговор</w:t>
        <w:br/>
        <w:t>в 4. 6 7. а 10. в 13. в 16. 6 19. 6 22. а</w:t>
        <w:br/>
        <w:t>б 5. в 8. 6 1. 6 14. 6 17. а 20. а 23. г</w:t>
        <w:br/>
        <w:t>г 6. г 9. 6 12. а 15. г 18. в 21. г</w:t>
        <w:br/>
        <w:t>Отбележете с Х комбинацията с най-много верни твърдения (а, 6, в или г)</w:t>
        <w:br/>
        <w:t>а 4. в 7. г 10. г 13. в 16. в 19. 6</w:t>
        <w:br/>
        <w:t>в 5. а 8. в 1. 6 14. в 17. в</w:t>
        <w:br/>
        <w:t>в 6. г 9. г 12. г 15. в 18. в</w:t>
        <w:br/>
        <w:t>Попълнете липсващите термини в текста</w:t>
        <w:br/>
        <w:t>хромозомни, молекулни 7. ензими, лекарства 14. ансуплойдия (монозомия),</w:t>
        <w:br/>
        <w:t>точкова, хемоглобина 8. хромозомна, гласовия полови</w:t>
        <w:br/>
        <w:t>анормални, 9. хкромозомна, делеция 15. анеуплоидия, 47 ХХУ</w:t>
        <w:br/>
        <w:t>хемоглобинопатии 10. рецесивна, летална 16. делеция, пета</w:t>
        <w:br/>
        <w:t>геномна, 18 11. геномна, тризомия 17. рецесивно, ензим</w:t>
        <w:br/>
        <w:t>ензим, продукт 12. 47 ХХ + 21,47 ХУ + 21, 18. хомозиготните,</w:t>
        <w:br/>
        <w:t>Х, мъже 13. геномна, 13 хетерозиготните</w:t>
        <w:br/>
        <w:t>Отбележете с Х верните (да) и неверните (не) твърдения</w:t>
        <w:br/>
        <w:t>да 5. не 9. да 13. да 17. не 21. да 25. не</w:t>
        <w:br/>
        <w:t>да 6. да 10. не 14. да 18. да 22. не 26. не</w:t>
        <w:br/>
        <w:t>не 7. не 1. не 15. не 19. да 23. не</w:t>
        <w:br/>
        <w:t>не 8. не 12. да 16. не 20. да 24. не</w:t>
        <w:br/>
        <w:br/>
        <w:t xml:space="preserve"> </w:t>
        <w:br/>
        <w:br/>
        <w:t>ааа аанеонирааиетеат ааа</w:t>
        <w:br/>
        <w:br/>
        <w:t>ааа поненонене</w:t>
        <w:br/>
      </w:r>
    </w:p>
    <w:p>
      <w:r>
        <w:t>Сборник с тестови задачи за кандидатстудентски изпит по биология</w:t>
        <w:br/>
        <w:t>БИОСФЕРА</w:t>
        <w:br/>
        <w:br/>
        <w:t>ц 52. : „ПОПУЛАЦИЯ. основна ФОРМА. НА СЕЩЕСТВУВАНЕ НА.</w:t>
        <w:br/>
        <w:br/>
        <w:t xml:space="preserve">   </w:t>
        <w:br/>
        <w:br/>
        <w:t xml:space="preserve"> </w:t>
        <w:br/>
        <w:br/>
        <w:t>1. Отбележете с Х верния отговор</w:t>
        <w:br/>
        <w:br/>
        <w:t>1 а 4. в 7. г 10. в 13. г 16. 6 19. 6</w:t>
        <w:br/>
        <w:t>2. а 5. 6 8. а 1. 6 14. в 17. г 20. г</w:t>
        <w:br/>
        <w:t>3. а 6. а 9.6 12. в 15. а 18. г</w:t>
        <w:br/>
        <w:br/>
        <w:t>П. Отбележете с Х комбинацията с най-много верни твърдения (а, 6, в или г)</w:t>
        <w:br/>
        <w:br/>
        <w:t>1 в 3. в 5. г 7. г 9. г</w:t>
        <w:br/>
        <w:t>в 4 в 6. 6 8. в 10. г</w:t>
        <w:br/>
        <w:br/>
        <w:t>Ш. Попълнете липсващите термини в текста</w:t>
        <w:br/>
        <w:br/>
        <w:t>1. &gt; ареал, популации 5. локални, метапопулация 9. репродуктивна,</w:t>
        <w:br/>
        <w:br/>
        <w:t>2. “индивиди, еднородни 6. площ, обем размвожаването</w:t>
        <w:br/>
        <w:br/>
        <w:t>3. възрастовия , подовия 7. напускане, прииждане 10. демографска, генетична</w:t>
        <w:br/>
        <w:t>4. флора, фауна 8. раждаемостта, смъртността</w:t>
        <w:br/>
        <w:br/>
        <w:t>Ту. Отбележете с Х верните (да) и неверните (не) твърдения</w:t>
        <w:br/>
        <w:br/>
        <w:t>1. да 4. да 7. да 10. да 13. да 16. не 19. да</w:t>
        <w:br/>
        <w:t>2. да 5. не 8. не 11. да 14. не 17. да 20. не</w:t>
        <w:br/>
        <w:t>3. не 0. не 9. да 12. не 15. не 18. да 21. да</w:t>
        <w:br/>
        <w:br/>
        <w:t>53. :"БИОЦЕНОЗА - СЪСТАВ, СТРУКТУРА И ВЗАИМООТНОШЕНИЯ</w:t>
        <w:br/>
        <w:br/>
        <w:t>Т. Отбележете с Х верния отговор</w:t>
        <w:br/>
        <w:br/>
        <w:t>1 в 4. в 7. 6 10. а 13. в 16. г 19. г</w:t>
        <w:br/>
        <w:t>„г 5. 6 8. в 1. в 14. а 17. 6 20. 6</w:t>
        <w:br/>
        <w:t>3. 6 6. 6 9. 6 12. 6 15. 6 18. а 21. г</w:t>
        <w:br/>
        <w:br/>
        <w:t>П. Отбележете с Х комбинацията с най-много верни твърдения (а, 6, вили г)</w:t>
        <w:br/>
        <w:br/>
        <w:t>1 а 3. 6 5. в 7. в 9 а</w:t>
        <w:br/>
        <w:t>4. а 6. а 8. 6 10. г</w:t>
        <w:br/>
        <w:br/>
        <w:t>Ш. Попълнете липсващите термини в текста</w:t>
        <w:br/>
        <w:br/>
        <w:t>1. естествени, изкуствени 5. „автотрофният, ядро 9. вещества, енергия</w:t>
        <w:br/>
        <w:br/>
        <w:t>2. растения, животни 6. биоразнообразието, 10. пасищна, дегритна</w:t>
        <w:br/>
        <w:br/>
        <w:t>3. морфологична, биоценоза 1. вериги, мрежа</w:t>
        <w:br/>
        <w:t>функционална 7. отрицателен, аменсализъм</w:t>
        <w:br/>
        <w:br/>
        <w:t>4. биоценози, слънчевата 8. паразит, гостоприемник</w:t>
        <w:br/>
        <w:br/>
        <w:t>273</w:t>
        <w:br/>
        <w:br/>
        <w:t xml:space="preserve"> </w:t>
        <w:br/>
      </w:r>
    </w:p>
    <w:p>
      <w:r>
        <w:t>Медицински университет - Варна</w:t>
        <w:br/>
        <w:br/>
        <w:t>ТУ. Отбележете с Х верните (да) и неверните (не) твърдения</w:t>
        <w:br/>
        <w:br/>
        <w:t>1. да 4. не 7. не 10. не 13. да 16. да 19. да</w:t>
        <w:br/>
        <w:t>да 5. да 8. не 1. да 14. не 17. не 20. не</w:t>
        <w:br/>
        <w:t>3. не 6. не 9. да 12. не 15. да 18. да 21. да</w:t>
        <w:br/>
        <w:t>3 54. : ЕКОСИСТЕМИ. КРЪГОВРАТ НА ВЕЩЕСТВАТА И ПОТОК НА</w:t>
        <w:br/>
        <w:t>- ; ЕНЕРГИЯТА. Ян</w:t>
        <w:br/>
        <w:t>Т. Отбележете с Х верния отговор</w:t>
        <w:br/>
        <w:t>1 в 4 а 7. г 10. а 13. г 16. в 19. в</w:t>
        <w:br/>
        <w:t>2. а 5. в 8. 6 пп. 6 14. г 17. 6 20. в</w:t>
        <w:br/>
        <w:t>3. в 6. 6 9. а 12. в 15. а 18. в</w:t>
        <w:br/>
        <w:br/>
        <w:t>Н. Отбележете с Х комбинацията с най-много верни твърдения (а, б, в или г)</w:t>
        <w:br/>
        <w:br/>
        <w:t>1 в 3. 6 5. 6 7. а 9. 6</w:t>
        <w:br/>
        <w:t>г 4. г 6. г 8. г 10. а</w:t>
        <w:br/>
        <w:br/>
        <w:t>Ш. Попълнете липсващите термини в текста</w:t>
        <w:br/>
        <w:br/>
        <w:t xml:space="preserve"> </w:t>
        <w:br/>
        <w:br/>
        <w:t>1. резервен, обменен</w:t>
        <w:br/>
        <w:br/>
        <w:t>. биоценоза, биотоп</w:t>
        <w:br/>
        <w:t>3. продуцентите,</w:t>
        <w:br/>
        <w:t>консументите</w:t>
        <w:br/>
        <w:br/>
        <w:t>фитомаса, зоомаса</w:t>
        <w:br/>
        <w:t>екосистемата, равновесно</w:t>
        <w:br/>
        <w:t>разлагане, хумус</w:t>
        <w:br/>
        <w:br/>
        <w:t>водни, сухоземни</w:t>
        <w:br/>
        <w:br/>
        <w:t>лете</w:t>
        <w:br/>
        <w:br/>
        <w:t>8. автотрофен и хетеротрофен</w:t>
        <w:br/>
        <w:t>9. всмукват, изпаряват</w:t>
        <w:br/>
        <w:br/>
        <w:t>10. денитрификатори, азота</w:t>
        <w:br/>
        <w:br/>
        <w:t>11. непрекъснато, еднопосочно</w:t>
        <w:br/>
        <w:br/>
        <w:t>Гу. Отбележете с Х верните (да) и неверните (не) твърдения</w:t>
        <w:br/>
        <w:br/>
        <w:t>1. да 4. не 7. да 10. да 13. да 16. да 19. да</w:t>
        <w:br/>
        <w:t>„да 5. не 8. да 11. да 14. да 17. не 20. не</w:t>
        <w:br/>
        <w:t>3. да 6. не 9. да 12. не 15. да 18. не 21. да</w:t>
        <w:br/>
        <w:br/>
        <w:t>БИОЛОГИЧНА ЕВОЛЮЦИЯ</w:t>
        <w:br/>
        <w:br/>
        <w:t>185. " СЪВРЕМЕННА ТЕОРИЯ ЗА ЕВОЛЮЦИЯТА...</w:t>
        <w:br/>
        <w:t>- МИКРОЕВОЛЮЦИЯ. ЕСТЕСТВЕН ОТБОР</w:t>
        <w:br/>
        <w:br/>
        <w:t xml:space="preserve">     </w:t>
        <w:br/>
        <w:br/>
        <w:t>1. Отбележете с Х верния отговор</w:t>
        <w:br/>
        <w:br/>
        <w:t>1 а 4. в 7. г 10. а 13. 6 16. г 19. г</w:t>
        <w:br/>
        <w:t>2. а 5. а 8. 6 1. в 14. а 17. в 20. а</w:t>
        <w:br/>
        <w:t>3. а 6. 9. 6 12. а 15. в 18. 6</w:t>
        <w:br/>
        <w:br/>
        <w:t>П. Отбележете с Х комбинацията с най-много верни твърдения (а, 6, в или г)</w:t>
        <w:br/>
        <w:br/>
        <w:t>6 9. в</w:t>
        <w:br/>
        <w:br/>
        <w:t>1 6 3. 6 5. а 7.</w:t>
        <w:br/>
        <w:t>2 6 10. в</w:t>
        <w:br/>
        <w:br/>
        <w:t>4 в 6. в 8. в</w:t>
        <w:br/>
        <w:br/>
        <w:t xml:space="preserve"> </w:t>
        <w:br/>
        <w:br/>
        <w:t>274</w:t>
        <w:br/>
      </w:r>
    </w:p>
    <w:p>
      <w:r>
        <w:t>Сборник с тестови задачи за кандидатстудентски изпит по биология</w:t>
        <w:br/>
        <w:br/>
        <w:t>Ш. Попълнете липсващите термини в текста</w:t>
        <w:br/>
        <w:br/>
        <w:t>1 &gt; микроеволюция, 4. преживяването, генофонда 8. „естествения отбор,</w:t>
        <w:br/>
        <w:t>макроеволюция 5. генен дрейф, честота приспособителния</w:t>
        <w:br/>
        <w:br/>
        <w:t>2. популациите, видовете 6. числеността, намалява 9. наследствен, генетичния</w:t>
        <w:br/>
        <w:br/>
        <w:t>3. миграции, мутации 7. генетичния, видове 10. генофонда, нови видове</w:t>
        <w:br/>
        <w:br/>
        <w:t>ТУ. Отбележете с Х верните (да) и неверните (не) твърдения</w:t>
        <w:br/>
        <w:br/>
        <w:t>1 не 4. да 7. не 10. да 13. не 16. не 19. не</w:t>
        <w:br/>
        <w:t>„ да 5. да 8. да 1. да 14. не 17. да 20. да</w:t>
        <w:br/>
        <w:t>3. да 6. да 9. да 12. не 15. не 18. не</w:t>
        <w:br/>
        <w:br/>
        <w:t>1. Отбележете с Х верния отговор</w:t>
        <w:br/>
        <w:br/>
        <w:t>1 в 4. а 7. а 10. в 13. г 16. 6 19. 6</w:t>
        <w:br/>
        <w:t>2. в 5 а 8. в 1. 6 14. а 17. в 20. 6</w:t>
        <w:br/>
        <w:t>3. а 6. 6б 9. г 12. а 15. г 18. а</w:t>
        <w:br/>
        <w:br/>
        <w:t>П. Отбележете с Х комбинацията с най-много верни твърдения (а, 6, вили г)</w:t>
        <w:br/>
        <w:br/>
        <w:t>1 а 3. 6 5. 6 7. 6 9.</w:t>
        <w:br/>
        <w:t>б 4 6 6. в 8. 6 10. а</w:t>
        <w:br/>
        <w:br/>
        <w:t>Ш. Попълнете липсващите термини в текста.</w:t>
        <w:br/>
        <w:br/>
        <w:t>1. макроеволюция, 5. близкородствен, род 9. раздалечават, общ произход</w:t>
        <w:br/>
        <w:t>преминаването 6. надвидово, 10. систематични групи,</w:t>
        <w:br/>
        <w:br/>
        <w:t>2. &gt; дълги, обширни макроеволюционни макроеволюция</w:t>
        <w:br/>
        <w:br/>
        <w:t>3. &gt; систематична, единица 7. сходни, близкородствени</w:t>
        <w:br/>
        <w:br/>
        <w:t>4. дивергентна, конвергентна 8. &gt; конвергентна, генетично</w:t>
        <w:br/>
        <w:br/>
        <w:t>Гу. Отбележете с Х верните (да) и неверните (не) твърдения</w:t>
        <w:br/>
        <w:br/>
        <w:t>1 не 4. да 7. да 10. не 13. да 16. да 19. да</w:t>
        <w:br/>
        <w:t>2. не 5. да 8. да 1. да 14. да 17. да 20. да</w:t>
        <w:br/>
        <w:t>3. не 6. да 9. не 12. да 15. не 18. не</w:t>
        <w:br/>
        <w:br/>
        <w:t xml:space="preserve">   </w:t>
        <w:br/>
        <w:br/>
        <w:t>275</w:t>
        <w:br/>
        <w:br/>
        <w:t xml:space="preserve"> </w:t>
        <w:br/>
      </w:r>
    </w:p>
    <w:p>
      <w:r>
        <w:t>Медицински университет - Варна</w:t>
        <w:br/>
        <w:br/>
        <w:t>ПН. Отбележете с Х комбинацията с най-много верни твърдения (а, 6, в или г)</w:t>
        <w:br/>
        <w:br/>
        <w:t>1.6 3. 6 5. в 7. а 9. 6</w:t>
        <w:br/>
        <w:br/>
        <w:t>2. 6 4. а 6 6 8 6 10. г</w:t>
        <w:br/>
        <w:br/>
        <w:t>Ш. Попълнете липсващите термини в текста</w:t>
        <w:br/>
        <w:br/>
        <w:t>1. възникването, еволюционни 4. прогрес, регрес 8. биологичния прогрес,</w:t>
        <w:br/>
        <w:br/>
        <w:t>2. приспособителни, 5. приспособяване, пътища</w:t>
        <w:br/>
        <w:t>специфични усложняване 9. приспособителните,</w:t>
        <w:br/>
        <w:br/>
        <w:t>3. увеличаване, 6. ароморфози, систематични абиотичните</w:t>
        <w:br/>
        <w:t>индивидуалното развитие „7. увеличава, еволюция 10. намалява, изчезне (загине)</w:t>
        <w:br/>
        <w:br/>
        <w:t>ГУ. Отбележете с Х верните (да) и неверните (не) твърдения</w:t>
        <w:br/>
        <w:br/>
        <w:t>1 не 4. да 7. да 10. не 13. не 16. не 19. да</w:t>
        <w:br/>
        <w:t>. не 5. да 8. не 11. не 14. не 17. да 20. да</w:t>
        <w:br/>
        <w:t>3. не 6. да 9. не 12. да 15. не 18. не</w:t>
        <w:br/>
        <w:br/>
        <w:t>“ АНРОПОГЕНЕЗА. ПАЛЕОНТОЛОГИЧНА ИСТОРИЯ НА ЧОВЕКА.</w:t>
        <w:br/>
        <w:t>С ДВИЖЕЩИ СИЛИ НА ЧОВЕШКАТА ЕВОЛЮЦИЯ.</w:t>
        <w:br/>
        <w:br/>
        <w:t>1. Отбележете с Х верния отговор.</w:t>
        <w:br/>
        <w:br/>
        <w:t>16 4. а 7. а 10. в 13. г 16. в</w:t>
        <w:br/>
        <w:t>„в 5.6 8. а 1. в 14. а 17. в</w:t>
        <w:br/>
        <w:t>3. в 6. а 9. 6 12. 6 15. 6 18. в</w:t>
        <w:br/>
        <w:br/>
        <w:t>П. Отбележете с Х комбинацията с най-много верни твърдения (а, 6, в или г)</w:t>
        <w:br/>
        <w:br/>
        <w:t>1. 6 4. 6 7. 6 10. в 13. 6 16. а 19. 6 22. в</w:t>
        <w:br/>
        <w:t>6 5. 6 8. а 1. а 14. 6 17. а 20. а 23. а</w:t>
        <w:br/>
        <w:t>3. а 6. 6 9. в 12. а 15. 6 18. а 21. в</w:t>
        <w:br/>
        <w:br/>
        <w:t>Ш. Попълнете липсващите термини в текста</w:t>
        <w:br/>
        <w:br/>
        <w:t>1. Та, австралопитек 7.  неандерталците, 13. семена, месо</w:t>
        <w:br/>
        <w:t>2. &gt; австралопитеците, 1/3 кроманьонците 14. Кътниците, резците</w:t>
        <w:br/>
        <w:t>3. пещери, сечива 8. австралопитеци, архантропи 15. намаляване, скъсяват</w:t>
        <w:br/>
        <w:t>4. земеделие , скотовъдство 9. биологични и социални 16. главният, маса</w:t>
        <w:br/>
        <w:t>5.  неоантропът, Африка 10. аминокиселини, скъсяване 17. биологичните, естествения</w:t>
        <w:br/>
        <w:t>6. сляп клон, варепз 11. слуха, говора отбор</w:t>
        <w:br/>
        <w:t>12. шестслойната, втора 18. мутациите, изолацията</w:t>
        <w:br/>
        <w:br/>
        <w:t>ТУ. Отбележете с Х верните (да) и неверните (не) твърдения</w:t>
        <w:br/>
        <w:br/>
        <w:t>1 да 5. не 9. не 13. не 17. да 21. не 25. да 29. не</w:t>
        <w:br/>
        <w:t>2. да 6. да 10. не “ 14. да 18. не 22. да 20. не 30. да</w:t>
        <w:br/>
        <w:t>3. не 7. да 1. не 15. да 19. не 23. не 27. да 31. не</w:t>
        <w:br/>
        <w:t>4. да К. да 12. да 16. не 20. не 24. не 28. не 32. не</w:t>
        <w:br/>
        <w:br/>
        <w:t>276 --- - -- и --</w:t>
        <w:br/>
      </w:r>
    </w:p>
    <w:p>
      <w:r>
        <w:t>Сборник с тестови задачи за кандидатстудентски изпит по биология</w:t>
        <w:br/>
        <w:br/>
        <w:t>СРАВНИТЕЛНОАНАТОМИЧНИ, СРАВНИТЕЛНО-</w:t>
        <w:br/>
        <w:t>оззнолОгИеии: СРАВНИТ ЕЛНОЕМБРИОЛОГИЧНИ и</w:t>
        <w:br/>
        <w:t>МОЛЕКУЛЯРНИ. ДОКАЗАТЕЛСТВА ЗА ЕВОЛЮЦИЯТА</w:t>
        <w:br/>
        <w:br/>
        <w:t xml:space="preserve"> </w:t>
        <w:br/>
        <w:br/>
        <w:t xml:space="preserve"> </w:t>
        <w:br/>
        <w:br/>
        <w:t>Т. Отбележете с Х верния отговор</w:t>
        <w:br/>
        <w:br/>
        <w:t>1 г 4. а 7. в 19. в 13. г 16. в</w:t>
        <w:br/>
        <w:t>.6 5. в 8.6 1. 6 14. 6 17. 6</w:t>
        <w:br/>
        <w:t>3. 6 6. г 9 в 12. 6 15. а 18. 6</w:t>
        <w:br/>
        <w:br/>
        <w:t>П. Отбележете с Х комбинацията с най-много верни твърдения (а, 6, в или г)</w:t>
        <w:br/>
        <w:br/>
        <w:t>1 6 3. а 5. в 7. а 9 г</w:t>
        <w:br/>
        <w:t>2. 6 4.6 6. а 8. 6 10. в</w:t>
        <w:br/>
        <w:t>Ш. Попълнете липсващите термини в текста</w:t>
        <w:br/>
        <w:t>1. гръбначен, прешлени 4. молекулярната, 7. &gt; еволюцията, рудиментарни</w:t>
        <w:br/>
        <w:t>2. „индивидуалното, нуклеотидната 8. родството, гръбначни</w:t>
        <w:br/>
        <w:t>историческото 5. общия, универсалния 9. апендикс, термично</w:t>
        <w:br/>
        <w:t>3. кръвните, еднакви 6. &gt; доказателства, произход 10. 46, 48</w:t>
        <w:br/>
        <w:t>ТУ. Отбележете с Х верните (да) и неверните (не) твърдения</w:t>
        <w:br/>
        <w:t>1 да 4. не 7. да 10. не 13. не 16. да 19. да</w:t>
        <w:br/>
        <w:t>. да 5. не 8. не 1. да 14. да 17. не 20. да</w:t>
        <w:br/>
        <w:t>3. да 6. да 9. да 12. не 15. да 18. не</w:t>
        <w:br/>
        <w:br/>
        <w:t xml:space="preserve"> </w:t>
        <w:br/>
        <w:br/>
        <w:t>1. Отбележете с Х верния отговор</w:t>
        <w:br/>
        <w:br/>
        <w:t>1 в 4. а 7. 6 10. а 13. а 16. в 19. а</w:t>
        <w:br/>
        <w:t>.6 5. г 8. в 1. в 14. г 17. а 20. а</w:t>
        <w:br/>
        <w:t>3. 6 6. а 9. г 12. г 15. 6 18. г</w:t>
        <w:br/>
        <w:br/>
        <w:t>П. Отбележете с Х комбинацията с най-много верни твърдения (а, 6, в или г)</w:t>
        <w:br/>
        <w:br/>
        <w:t>1 в 3. а 5. в 7. а 9. в</w:t>
        <w:br/>
        <w:t>2. 6 4.6 6. г 8. в 10. в</w:t>
        <w:br/>
        <w:br/>
        <w:t>Ш. Попълнете липсващите термини в текста</w:t>
        <w:br/>
        <w:br/>
        <w:t>1. &gt; останки, минали 5. еохипус, плиохипус 9. влечуги, птици</w:t>
        <w:br/>
        <w:br/>
        <w:t>2. камбрий, терциер 6. бозайниците, влечугите 10. редове, геологични</w:t>
        <w:br/>
        <w:t>3. птиците, влечугите 7. сохипуса, мерихипуса</w:t>
        <w:br/>
        <w:br/>
        <w:t>4. отпечатъци, следи 8. земните, останки</w:t>
        <w:br/>
        <w:br/>
        <w:t>ГУ. Отбележете с Х верните (да) и неверните (не) твърдения</w:t>
        <w:br/>
        <w:br/>
        <w:t>1. да 4. не 7. не 10. да 13. да 16. да 19. да</w:t>
        <w:br/>
        <w:t>2. да 5. не 8. да 1. да 14. не 17. не 20. не</w:t>
        <w:br/>
        <w:t>3. да 6. да 9. не 12. не 15. да 18. не</w:t>
        <w:br/>
        <w:br/>
        <w:t>---- е------- 277</w:t>
        <w:br/>
        <w:br/>
        <w:t xml:space="preserve"> </w:t>
        <w:br/>
      </w:r>
    </w:p>
    <w:p>
      <w:r>
        <w:t>Медицински университет - Варна</w:t>
        <w:br/>
        <w:br/>
        <w:t>Сборник с тестови задачи за кандидатстудентски изпит по биология върху учебния</w:t>
        <w:br/>
        <w:t>материал за задължителна и профилирана подготовка, изучаван в средния курс на обучение.</w:t>
        <w:br/>
        <w:t>Том 2</w:t>
        <w:br/>
        <w:br/>
        <w:t>Автори: Добри Иванов, Галина Янева, Цонка Димитрова, Иван Вачков, Николета Иванова,</w:t>
        <w:br/>
        <w:t>Светла Славова, Нели Фиалковска, Ивайла Кулева, Даниела Трайкова, Любляна Мартинова</w:t>
        <w:br/>
        <w:br/>
        <w:t>Под редакцията на проф. Добри Иванов</w:t>
        <w:br/>
        <w:br/>
        <w:t>Българска</w:t>
        <w:br/>
        <w:t>Първо издание</w:t>
        <w:br/>
        <w:br/>
        <w:t>Коректор: Галя Христоскова</w:t>
        <w:br/>
        <w:t>Предпечат: Анна Пачева</w:t>
        <w:br/>
        <w:br/>
        <w:t>Печат: Медицински университет - Варна</w:t>
        <w:br/>
        <w:t>Варна, 9002</w:t>
        <w:br/>
        <w:br/>
        <w:t>ул. „Марин Дринов“ 55</w:t>
        <w:br/>
        <w:br/>
        <w:t>Тел.: (+359 52) 677 117</w:t>
        <w:br/>
        <w:br/>
        <w:t>вр: //ргевв.ту-магпа Бе,</w:t>
        <w:br/>
        <w:br/>
        <w:t>пар: /рооКв.ти-уата. в;</w:t>
        <w:br/>
        <w:br/>
        <w:t>2022</w:t>
        <w:br/>
        <w:t>Варна, България</w:t>
        <w:br/>
        <w:br/>
        <w:t>15ВМ 978-619-221-407-4</w:t>
        <w:br/>
        <w:br/>
        <w:t xml:space="preserve"> </w:t>
        <w:br/>
        <w:br/>
        <w:t>278</w:t>
        <w:br/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